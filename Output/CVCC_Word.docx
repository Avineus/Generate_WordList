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Need for CVCC Word List</w:t>
      </w:r>
    </w:p>
    <w:p>
      <w:r>
        <w:t>CVCC words are useful for kids to start early reading. There are 5 vowels which can be combined with consonants to form words. Words which are formed with consonants +  vowels + consonants + consonants are called CVCC words.Blending words are essential for early readers, this will become easy with familiarity of CVCC words. In this book there are about 1043 list of all possible CVCC words. This book has collection of CVCC words starting with  ba, pa, ra, be, ti, bo, bu, etc.. This book has list of CCVC words with its associated part of speech. Table with CVCC words are represented as NOUN, VERB, ADJECTIVE and ADVERB . Flash Card for 1043 flash cards is also available</w:t>
      </w:r>
    </w:p>
    <w:p>
      <w:r>
        <w:br w:type="page"/>
      </w:r>
    </w:p>
    <w:p>
      <w:pPr>
        <w:pStyle w:val="Heading1"/>
      </w:pPr>
      <w:r>
        <w:t>2 CVCC words Dictionary for vowel a</w:t>
      </w:r>
    </w:p>
    <w:p>
      <w:pPr>
        <w:pStyle w:val="Heading2"/>
      </w:pPr>
      <w:r>
        <w:t>Words Starting with bab</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baby</w:t>
            </w:r>
          </w:p>
        </w:tc>
        <w:tc>
          <w:tcPr>
            <w:tcW w:type="dxa" w:w="4320"/>
          </w:tcPr>
          <w:p>
            <w:r>
              <w:t xml:space="preserve">NOUNS </w:t>
              <w:br/>
              <w:t>[1]a very young child (birth to 1 year) who has not yet begun to walk or talk</w:t>
              <w:br/>
              <w:t>[2]the youngest member of a group (not necessarily young)</w:t>
              <w:br/>
              <w:t>[3]an immature childish person</w:t>
              <w:br/>
              <w:t>[4]an unborn child; a human fetus</w:t>
              <w:br/>
              <w:t>[5](slang) sometimes used as a term of address for attractive young women</w:t>
              <w:br/>
              <w:t>[6]a very young mammal</w:t>
              <w:br/>
              <w:t>[7]a project of personal concern to someone</w:t>
              <w:br/>
              <w:br/>
              <w:t xml:space="preserve"> VERBS </w:t>
              <w:br/>
              <w:t>[1]treat with excessive indulgence</w:t>
              <w:br/>
            </w:r>
          </w:p>
        </w:tc>
      </w:tr>
      <w:tr>
        <w:tc>
          <w:tcPr>
            <w:tcW w:type="dxa" w:w="4320"/>
          </w:tcPr>
          <w:p>
            <w:r>
              <w:t>cabs</w:t>
            </w:r>
          </w:p>
        </w:tc>
        <w:tc>
          <w:tcPr>
            <w:tcW w:type="dxa" w:w="4320"/>
          </w:tcPr>
          <w:p>
            <w:r>
              <w:t xml:space="preserve">NOUNS </w:t>
              <w:br/>
              <w:t>[1]a compartment at the front of a motor vehicle or locomotive where driver sits</w:t>
              <w:br/>
              <w:t>[2]small two-wheeled horse-drawn carriage; with two seats and a folding hood</w:t>
              <w:br/>
              <w:t>[3]a car driven by a person whose job is to take passengers where they want to go in exchange for money</w:t>
              <w:br/>
              <w:br/>
              <w:t xml:space="preserve"> VERBS </w:t>
              <w:br/>
              <w:t>[1]ride in a taxicab</w:t>
              <w:br/>
            </w:r>
          </w:p>
        </w:tc>
      </w:tr>
      <w:tr>
        <w:tc>
          <w:tcPr>
            <w:tcW w:type="dxa" w:w="4320"/>
          </w:tcPr>
          <w:p>
            <w:r>
              <w:t>dabs</w:t>
            </w:r>
          </w:p>
        </w:tc>
        <w:tc>
          <w:tcPr>
            <w:tcW w:type="dxa" w:w="4320"/>
          </w:tcPr>
          <w:p>
            <w:r>
              <w:t xml:space="preserve">NOUNS </w:t>
              <w:br/>
              <w:t>[1]a light touch or stroke</w:t>
              <w:br/>
              <w:t>[2]a small quantity of something moist or liquid</w:t>
              <w:br/>
              <w:br/>
              <w:t xml:space="preserve"> VERBS </w:t>
              <w:br/>
              <w:t>[1]apply (usually a liquid) to a surface</w:t>
              <w:br/>
              <w:t>[2]hit lightly</w:t>
              <w:br/>
            </w:r>
          </w:p>
        </w:tc>
      </w:tr>
      <w:tr>
        <w:tc>
          <w:tcPr>
            <w:tcW w:type="dxa" w:w="4320"/>
          </w:tcPr>
          <w:p>
            <w:r>
              <w:t>gabs</w:t>
            </w:r>
          </w:p>
        </w:tc>
        <w:tc>
          <w:tcPr>
            <w:tcW w:type="dxa" w:w="4320"/>
          </w:tcPr>
          <w:p>
            <w:r>
              <w:t xml:space="preserve">NOUNS </w:t>
              <w:br/>
              <w:t>[1]light informal conversation for social occasions</w:t>
              <w:br/>
              <w:br/>
              <w:t xml:space="preserve"> VERBS </w:t>
              <w:br/>
              <w:t>[1]talk profusely</w:t>
              <w:br/>
            </w:r>
          </w:p>
        </w:tc>
      </w:tr>
      <w:tr>
        <w:tc>
          <w:tcPr>
            <w:tcW w:type="dxa" w:w="4320"/>
          </w:tcPr>
          <w:p>
            <w:r>
              <w:t>jabs</w:t>
            </w:r>
          </w:p>
        </w:tc>
        <w:tc>
          <w:tcPr>
            <w:tcW w:type="dxa" w:w="4320"/>
          </w:tcPr>
          <w:p>
            <w:r>
              <w:t xml:space="preserve">NOUNS </w:t>
              <w:br/>
              <w:t>[1]a sharp hand gesture (resembling a blow)</w:t>
              <w:br/>
              <w:t>[2]a quick short straight punch</w:t>
              <w:br/>
              <w:t>[3]the act of touching someone suddenly with your finger or elbow</w:t>
              <w:br/>
              <w:br/>
              <w:t xml:space="preserve"> VERBS </w:t>
              <w:br/>
              <w:t>[1]poke or thrust abruptly</w:t>
              <w:br/>
              <w:t>[2]strike or punch with quick and short blows</w:t>
              <w:br/>
              <w:t>[3]stab or pierce</w:t>
              <w:br/>
            </w:r>
          </w:p>
        </w:tc>
      </w:tr>
      <w:tr>
        <w:tc>
          <w:tcPr>
            <w:tcW w:type="dxa" w:w="4320"/>
          </w:tcPr>
          <w:p>
            <w:r>
              <w:t>labs</w:t>
            </w:r>
          </w:p>
        </w:tc>
        <w:tc>
          <w:tcPr>
            <w:tcW w:type="dxa" w:w="4320"/>
          </w:tcPr>
          <w:p>
            <w:r>
              <w:t xml:space="preserve">NOUNS </w:t>
              <w:br/>
              <w:t>[1]a workplace for the conduct of scientific research</w:t>
              <w:br/>
            </w:r>
          </w:p>
        </w:tc>
      </w:tr>
      <w:tr>
        <w:tc>
          <w:tcPr>
            <w:tcW w:type="dxa" w:w="4320"/>
          </w:tcPr>
          <w:p>
            <w:r>
              <w:t>nabs</w:t>
            </w:r>
          </w:p>
        </w:tc>
        <w:tc>
          <w:tcPr>
            <w:tcW w:type="dxa" w:w="4320"/>
          </w:tcPr>
          <w:p>
            <w:r>
              <w:br/>
              <w:t xml:space="preserve"> VERBS </w:t>
              <w:br/>
              <w:t>[1]tag the base runner to get him out</w:t>
              <w:br/>
              <w:t>[2]take into custody</w:t>
              <w:br/>
              <w:t>[3]seize suddenly</w:t>
              <w:br/>
            </w:r>
          </w:p>
        </w:tc>
      </w:tr>
      <w:tr>
        <w:tc>
          <w:tcPr>
            <w:tcW w:type="dxa" w:w="4320"/>
          </w:tcPr>
          <w:p>
            <w:r>
              <w:t>tabs</w:t>
            </w:r>
          </w:p>
        </w:tc>
        <w:tc>
          <w:tcPr>
            <w:tcW w:type="dxa" w:w="4320"/>
          </w:tcPr>
          <w:p>
            <w:r>
              <w:t xml:space="preserve">NOUNS </w:t>
              <w:br/>
              <w:t>[1]the bill in a restaurant</w:t>
              <w:br/>
              <w:t>[2]sensationalist journalism</w:t>
              <w:br/>
              <w:t>[3]the key on a typewriter or a word processor that causes a tabulation</w:t>
              <w:br/>
              <w:t>[4]a short strip of material attached to or projecting from something in order to facilitate opening or identifying or handling it</w:t>
              <w:br/>
              <w:t>[5]a dose of medicine in the form of a small pellet</w:t>
              <w:br/>
            </w:r>
          </w:p>
        </w:tc>
      </w:tr>
    </w:tbl>
    <w:p>
      <w:pPr>
        <w:pStyle w:val="Heading2"/>
      </w:pPr>
      <w:r>
        <w:t>Words Starting with bac</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back</w:t>
            </w:r>
          </w:p>
        </w:tc>
        <w:tc>
          <w:tcPr>
            <w:tcW w:type="dxa" w:w="4320"/>
          </w:tcPr>
          <w:p>
            <w:r>
              <w:t xml:space="preserve">NOUNS </w:t>
              <w:br/>
              <w:t>[1]the posterior part of a human (or animal) body from the neck to the end of the spine</w:t>
              <w:br/>
              <w:t>[2]the side that goes last or is not normally seen</w:t>
              <w:br/>
              <w:t>[3]the part of something that is furthest from the normal viewer</w:t>
              <w:br/>
              <w:t>[4](football) a person who plays in the backfield</w:t>
              <w:br/>
              <w:t>[5]the series of vertebrae forming the axis of the skeleton and protecting the spinal cord</w:t>
              <w:br/>
              <w:t>[6]the protective covering on the front, back, and spine of a book</w:t>
              <w:br/>
              <w:t>[7]the part of a garment that covers the back of your body</w:t>
              <w:br/>
              <w:t>[8]a support that you can lean against while sitting</w:t>
              <w:br/>
              <w:t>[9](American football) the position of a player on a football team who is stationed behind the line of scrimmage</w:t>
              <w:br/>
              <w:br/>
              <w:t xml:space="preserve"> VERBS </w:t>
              <w:br/>
              <w:t>[1]be behind; approve of</w:t>
              <w:br/>
              <w:t>[2]travel backward</w:t>
              <w:br/>
              <w:t>[3]give support or one's approval to</w:t>
              <w:br/>
              <w:t>[4]cause to travel backward</w:t>
              <w:br/>
              <w:t>[5]support financial backing for</w:t>
              <w:br/>
              <w:t>[6]be in back of</w:t>
              <w:br/>
              <w:t>[7]place a bet on</w:t>
              <w:br/>
              <w:t>[8]shift to a counterclockwise direction</w:t>
              <w:br/>
              <w:t>[9]establish as valid or genuine</w:t>
              <w:br/>
              <w:t>[10]strengthen by providing with a back or backing</w:t>
              <w:br/>
              <w:br/>
              <w:t xml:space="preserve"> ADJECTIVES </w:t>
              <w:br/>
              <w:t>[1]related to or located at the back</w:t>
              <w:br/>
              <w:t>[2]located at or near the back of an animal</w:t>
              <w:br/>
              <w:t>[3]of an earlier date</w:t>
              <w:br/>
              <w:br/>
              <w:t xml:space="preserve"> ADVERBS </w:t>
              <w:br/>
              <w:t>[1]in or to or toward a former location</w:t>
              <w:br/>
              <w:t>[2]at or to or toward the back or rear</w:t>
              <w:br/>
              <w:t>[3]in or to or toward an original condition</w:t>
              <w:br/>
              <w:t>[4]in or to or toward a past time</w:t>
              <w:br/>
              <w:t>[5]in reply</w:t>
              <w:br/>
              <w:t>[6]in repayment or retaliation</w:t>
              <w:br/>
            </w:r>
          </w:p>
        </w:tc>
      </w:tr>
      <w:tr>
        <w:tc>
          <w:tcPr>
            <w:tcW w:type="dxa" w:w="4320"/>
          </w:tcPr>
          <w:p>
            <w:r>
              <w:t>fact</w:t>
            </w:r>
          </w:p>
        </w:tc>
        <w:tc>
          <w:tcPr>
            <w:tcW w:type="dxa" w:w="4320"/>
          </w:tcPr>
          <w:p>
            <w:r>
              <w:t xml:space="preserve">NOUNS </w:t>
              <w:br/>
              <w:t>[1]a piece of information about circumstances that exist or events that have occurred</w:t>
              <w:br/>
              <w:t>[2]a statement or assertion of verified information about something that is the case or has happened</w:t>
              <w:br/>
              <w:t>[3]an event known to have happened or something known to have existed</w:t>
              <w:br/>
              <w:t>[4]a concept whose truth can be proved</w:t>
              <w:br/>
            </w:r>
          </w:p>
        </w:tc>
      </w:tr>
      <w:tr>
        <w:tc>
          <w:tcPr>
            <w:tcW w:type="dxa" w:w="4320"/>
          </w:tcPr>
          <w:p>
            <w:r>
              <w:t>hack</w:t>
            </w:r>
          </w:p>
        </w:tc>
        <w:tc>
          <w:tcPr>
            <w:tcW w:type="dxa" w:w="4320"/>
          </w:tcPr>
          <w:p>
            <w:r>
              <w:t xml:space="preserve">NOUNS </w:t>
              <w:br/>
              <w:t>[1]one who works hard at boring tasks</w:t>
              <w:br/>
              <w:t>[2]a politician who belongs to a small clique that controls a political party for private rather than public ends</w:t>
              <w:br/>
              <w:t>[3]a mediocre and disdained writer</w:t>
              <w:br/>
              <w:t>[4]a tool (as a hoe or pick or mattock) used for breaking up the surface of the soil</w:t>
              <w:br/>
              <w:t>[5]a car driven by a person whose job is to take passengers where they want to go in exchange for money</w:t>
              <w:br/>
              <w:t>[6]an old or over-worked horse</w:t>
              <w:br/>
              <w:t>[7]a horse kept for hire</w:t>
              <w:br/>
              <w:t>[8]a saddle horse used for transportation rather than sport etc.</w:t>
              <w:br/>
              <w:br/>
              <w:t xml:space="preserve"> VERBS </w:t>
              <w:br/>
              <w:t>[1]cut with a hacking tool</w:t>
              <w:br/>
              <w:t>[2]be able to manage or manage successfully</w:t>
              <w:br/>
              <w:t>[3]cut away</w:t>
              <w:br/>
              <w:t>[4]kick on the arms</w:t>
              <w:br/>
              <w:t>[5]kick on the shins</w:t>
              <w:br/>
              <w:t>[6]fix a computer program piecemeal until it works</w:t>
              <w:br/>
              <w:t>[7]significantly cut up a manuscript</w:t>
              <w:br/>
              <w:t>[8]cough spasmodically</w:t>
              <w:br/>
            </w:r>
          </w:p>
        </w:tc>
      </w:tr>
      <w:tr>
        <w:tc>
          <w:tcPr>
            <w:tcW w:type="dxa" w:w="4320"/>
          </w:tcPr>
          <w:p>
            <w:r>
              <w:t>jack</w:t>
            </w:r>
          </w:p>
        </w:tc>
        <w:tc>
          <w:tcPr>
            <w:tcW w:type="dxa" w:w="4320"/>
          </w:tcPr>
          <w:p>
            <w:r>
              <w:t xml:space="preserve">NOUNS </w:t>
              <w:br/>
              <w:t>[1]a small worthless amount</w:t>
              <w:br/>
              <w:t>[2]a man who serves as a sailor</w:t>
              <w:br/>
              <w:t>[3]someone who works with their hands; someone engaged in manual labor</w:t>
              <w:br/>
              <w:t>[4]immense East Indian fruit resembling breadfruit; it contains an edible pulp and nutritious seeds that are commonly roasted</w:t>
              <w:br/>
              <w:t>[5]a small ball at which players aim in lawn bowling</w:t>
              <w:br/>
              <w:t>[6]an electrical device consisting of a connector socket designed for the insertion of a plug</w:t>
              <w:br/>
              <w:t>[7]game equipment consisting of one of several small six-pointed metal pieces that are picked up while bouncing a ball in the game of jacks</w:t>
              <w:br/>
              <w:t>[8]small flag indicating a ship's nationality</w:t>
              <w:br/>
              <w:t>[9]one of four face cards in a deck bearing a picture of a young prince</w:t>
              <w:br/>
              <w:t>[10]tool for exerting pressure or lifting</w:t>
              <w:br/>
              <w:t>[11]any of several fast-swimming predacious fishes of tropical to warm temperate seas</w:t>
              <w:br/>
              <w:t>[12]male donkey</w:t>
              <w:br/>
              <w:br/>
              <w:t xml:space="preserve"> VERBS </w:t>
              <w:br/>
              <w:t>[1]lift with a special device</w:t>
              <w:br/>
              <w:t>[2]hunt with a jacklight</w:t>
              <w:br/>
            </w:r>
          </w:p>
        </w:tc>
      </w:tr>
      <w:tr>
        <w:tc>
          <w:tcPr>
            <w:tcW w:type="dxa" w:w="4320"/>
          </w:tcPr>
          <w:p>
            <w:r>
              <w:t>lack</w:t>
            </w:r>
          </w:p>
        </w:tc>
        <w:tc>
          <w:tcPr>
            <w:tcW w:type="dxa" w:w="4320"/>
          </w:tcPr>
          <w:p>
            <w:r>
              <w:t xml:space="preserve">NOUNS </w:t>
              <w:br/>
              <w:t>[1]the state of needing something that is absent or unavailable</w:t>
              <w:br/>
              <w:br/>
              <w:t xml:space="preserve"> VERBS </w:t>
              <w:br/>
              <w:t>[1]be without</w:t>
              <w:br/>
            </w:r>
          </w:p>
        </w:tc>
      </w:tr>
      <w:tr>
        <w:tc>
          <w:tcPr>
            <w:tcW w:type="dxa" w:w="4320"/>
          </w:tcPr>
          <w:p>
            <w:r>
              <w:t>lacy</w:t>
            </w:r>
          </w:p>
        </w:tc>
        <w:tc>
          <w:tcPr>
            <w:tcW w:type="dxa" w:w="4320"/>
          </w:tcPr>
          <w:p>
            <w:r>
              <w:br/>
              <w:t xml:space="preserve"> ADJECTIVES </w:t>
              <w:br/>
              <w:t>[1]made of or resembling lace</w:t>
              <w:br/>
              <w:t>[2]having open interstices or resembling a web</w:t>
              <w:br/>
            </w:r>
          </w:p>
        </w:tc>
      </w:tr>
      <w:tr>
        <w:tc>
          <w:tcPr>
            <w:tcW w:type="dxa" w:w="4320"/>
          </w:tcPr>
          <w:p>
            <w:r>
              <w:t>mach</w:t>
            </w:r>
          </w:p>
        </w:tc>
        <w:tc>
          <w:tcPr>
            <w:tcW w:type="dxa" w:w="4320"/>
          </w:tcPr>
          <w:p>
            <w:r>
              <w:t xml:space="preserve">NOUNS </w:t>
              <w:br/>
              <w:t>[1]Austrian physicist and philosopher who introduced the Mach number and who founded logical positivism (1838-1916)</w:t>
              <w:br/>
            </w:r>
          </w:p>
        </w:tc>
      </w:tr>
      <w:tr>
        <w:tc>
          <w:tcPr>
            <w:tcW w:type="dxa" w:w="4320"/>
          </w:tcPr>
          <w:p>
            <w:r>
              <w:t>macs</w:t>
            </w:r>
          </w:p>
        </w:tc>
        <w:tc>
          <w:tcPr>
            <w:tcW w:type="dxa" w:w="4320"/>
          </w:tcPr>
          <w:p>
            <w:r>
              <w:t xml:space="preserve">NOUNS </w:t>
              <w:br/>
              <w:t>[1]a waterproof raincoat made of rubberized fabric</w:t>
              <w:br/>
            </w:r>
          </w:p>
        </w:tc>
      </w:tr>
      <w:tr>
        <w:tc>
          <w:tcPr>
            <w:tcW w:type="dxa" w:w="4320"/>
          </w:tcPr>
          <w:p>
            <w:r>
              <w:t>pack</w:t>
            </w:r>
          </w:p>
        </w:tc>
        <w:tc>
          <w:tcPr>
            <w:tcW w:type="dxa" w:w="4320"/>
          </w:tcPr>
          <w:p>
            <w:r>
              <w:t xml:space="preserve">NOUNS </w:t>
              <w:br/>
              <w:t>[1]a large indefinite number</w:t>
              <w:br/>
              <w:t>[2]a complete collection of similar things</w:t>
              <w:br/>
              <w:t>[3]a convenient package or parcel (as of cigarettes or film)</w:t>
              <w:br/>
              <w:t>[4]an association of criminals</w:t>
              <w:br/>
              <w:t>[5]an exclusive circle of people with a common purpose</w:t>
              <w:br/>
              <w:t>[6]a group of hunting animals</w:t>
              <w:br/>
              <w:t>[7]a cream that cleanses and tones the skin</w:t>
              <w:br/>
              <w:t>[8]a sheet or blanket (either dry or wet) to wrap around the body for its therapeutic effect</w:t>
              <w:br/>
              <w:t>[9]a bundle (especially one carried on the back)</w:t>
              <w:br/>
              <w:br/>
              <w:t xml:space="preserve"> VERBS </w:t>
              <w:br/>
              <w:t>[1]arrange in a container</w:t>
              <w:br/>
              <w:t>[2]fill to capacity</w:t>
              <w:br/>
              <w:t>[3]compress into a wad</w:t>
              <w:br/>
              <w:t>[4]carry, as on one's back</w:t>
              <w:br/>
              <w:t>[5]set up a committee or legislative body with one's own supporters so as to influence the outcome</w:t>
              <w:br/>
              <w:t>[6]have with oneself; have on one's person</w:t>
              <w:br/>
              <w:t>[7]press tightly together or cram</w:t>
              <w:br/>
              <w:t>[8]hike with a backpack</w:t>
              <w:br/>
              <w:t>[9]press down tightly</w:t>
              <w:br/>
              <w:t>[10]seal with packing</w:t>
              <w:br/>
              <w:t>[11]have the property of being packable or of compacting easily</w:t>
              <w:br/>
              <w:t>[12]load with a pack</w:t>
              <w:br/>
              <w:t>[13]treat the body or any part of it by wrapping it, as with blankets or sheets, and applying compresses to it, or stuffing it to provide cover, containment, or therapy, or to absorb blood</w:t>
              <w:br/>
            </w:r>
          </w:p>
        </w:tc>
      </w:tr>
      <w:tr>
        <w:tc>
          <w:tcPr>
            <w:tcW w:type="dxa" w:w="4320"/>
          </w:tcPr>
          <w:p>
            <w:r>
              <w:t>pact</w:t>
            </w:r>
          </w:p>
        </w:tc>
        <w:tc>
          <w:tcPr>
            <w:tcW w:type="dxa" w:w="4320"/>
          </w:tcPr>
          <w:p>
            <w:r>
              <w:t xml:space="preserve">NOUNS </w:t>
              <w:br/>
              <w:t>[1]a written agreement between two states or sovereigns</w:t>
              <w:br/>
            </w:r>
          </w:p>
        </w:tc>
      </w:tr>
      <w:tr>
        <w:tc>
          <w:tcPr>
            <w:tcW w:type="dxa" w:w="4320"/>
          </w:tcPr>
          <w:p>
            <w:r>
              <w:t>rack</w:t>
            </w:r>
          </w:p>
        </w:tc>
        <w:tc>
          <w:tcPr>
            <w:tcW w:type="dxa" w:w="4320"/>
          </w:tcPr>
          <w:p>
            <w:r>
              <w:t xml:space="preserve">NOUNS </w:t>
              <w:br/>
              <w:t>[1]framework for holding objects</w:t>
              <w:br/>
              <w:t>[2]rib section of a forequarter of veal or pork or especially lamb or mutton</w:t>
              <w:br/>
              <w:t>[3]the destruction or collapse of something</w:t>
              <w:br/>
              <w:t>[4]an instrument of torture that stretches or disjoints or mutilates victims</w:t>
              <w:br/>
              <w:t>[5]a support for displaying various articles</w:t>
              <w:br/>
              <w:t>[6]a form of torture in which pain is inflicted by stretching the body</w:t>
              <w:br/>
              <w:t>[7]a rapid gait of a horse in which each foot strikes the ground separately</w:t>
              <w:br/>
              <w:br/>
              <w:t xml:space="preserve"> VERBS </w:t>
              <w:br/>
              <w:t>[1]go at a rack</w:t>
              <w:br/>
              <w:t>[2]stretch to the limits</w:t>
              <w:br/>
              <w:t>[3]put on a rack and pinion</w:t>
              <w:br/>
              <w:t>[4]obtain by coercion or intimidation</w:t>
              <w:br/>
              <w:t>[5]run before a gale</w:t>
              <w:br/>
              <w:t>[6]fly in high wind</w:t>
              <w:br/>
              <w:t>[7]draw off from the lees</w:t>
              <w:br/>
              <w:t>[8]torment emotionally or mentally</w:t>
              <w:br/>
              <w:t>[9]work on a rack</w:t>
              <w:br/>
              <w:t>[10]seize together, as of parallel ropes of a tackle in order to prevent running through the block</w:t>
              <w:br/>
              <w:t>[11]torture on the rack</w:t>
              <w:br/>
            </w:r>
          </w:p>
        </w:tc>
      </w:tr>
      <w:tr>
        <w:tc>
          <w:tcPr>
            <w:tcW w:type="dxa" w:w="4320"/>
          </w:tcPr>
          <w:p>
            <w:r>
              <w:t>racy</w:t>
            </w:r>
          </w:p>
        </w:tc>
        <w:tc>
          <w:tcPr>
            <w:tcW w:type="dxa" w:w="4320"/>
          </w:tcPr>
          <w:p>
            <w:r>
              <w:br/>
              <w:t xml:space="preserve"> ADJECTIVES </w:t>
              <w:br/>
              <w:t>[1]full of zest or vigor</w:t>
              <w:br/>
              <w:t>[2]marked by richness and fullness of flavor</w:t>
              <w:br/>
              <w:t>[3]suggestive of sexual impropriety</w:t>
              <w:br/>
              <w:t>[4]designed or suitable for competing in a race</w:t>
              <w:br/>
            </w:r>
          </w:p>
        </w:tc>
      </w:tr>
      <w:tr>
        <w:tc>
          <w:tcPr>
            <w:tcW w:type="dxa" w:w="4320"/>
          </w:tcPr>
          <w:p>
            <w:r>
              <w:t>sack</w:t>
            </w:r>
          </w:p>
        </w:tc>
        <w:tc>
          <w:tcPr>
            <w:tcW w:type="dxa" w:w="4320"/>
          </w:tcPr>
          <w:p>
            <w:r>
              <w:t xml:space="preserve">NOUNS </w:t>
              <w:br/>
              <w:t>[1]a bag made of paper or plastic for holding customer's purchases</w:t>
              <w:br/>
              <w:t>[2]an enclosed space</w:t>
              <w:br/>
              <w:t>[3]the quantity contained in a sack</w:t>
              <w:br/>
              <w:t>[4]any of various light dry strong white wine from Spain and Canary Islands (including sherry)</w:t>
              <w:br/>
              <w:t>[5]a woman's full loose hiplength jacket</w:t>
              <w:br/>
              <w:t>[6]a hanging bed of canvas or rope netting (usually suspended between two trees); swings easily</w:t>
              <w:br/>
              <w:t>[7]a loose-fitting dress hanging straight from the shoulders without a waist</w:t>
              <w:br/>
              <w:t>[8]the plundering of a place by an army or mob; usually involves destruction and slaughter</w:t>
              <w:br/>
              <w:t>[9]the termination of someone's employment (leaving them free to depart)</w:t>
              <w:br/>
              <w:br/>
              <w:t xml:space="preserve"> VERBS </w:t>
              <w:br/>
              <w:t>[1]plunder (a town) after capture</w:t>
              <w:br/>
              <w:t>[2]terminate the employment of; discharge from an office or position</w:t>
              <w:br/>
              <w:t>[3]make as a net profit</w:t>
              <w:br/>
              <w:t>[4]put in a sack</w:t>
              <w:br/>
            </w:r>
          </w:p>
        </w:tc>
      </w:tr>
      <w:tr>
        <w:tc>
          <w:tcPr>
            <w:tcW w:type="dxa" w:w="4320"/>
          </w:tcPr>
          <w:p>
            <w:r>
              <w:t>sacs</w:t>
            </w:r>
          </w:p>
        </w:tc>
        <w:tc>
          <w:tcPr>
            <w:tcW w:type="dxa" w:w="4320"/>
          </w:tcPr>
          <w:p>
            <w:r>
              <w:t xml:space="preserve">NOUNS </w:t>
              <w:br/>
              <w:t>[1]an enclosed space</w:t>
              <w:br/>
              <w:t>[2]a case or sheath especially a pollen sac or moss capsule</w:t>
              <w:br/>
              <w:t>[3]a member of the Algonquian people formerly living in Wisconsin in the Fox River valley and on the shores of Green Bay</w:t>
              <w:br/>
              <w:t>[4]a structure resembling a bag in an animal</w:t>
              <w:br/>
            </w:r>
          </w:p>
        </w:tc>
      </w:tr>
      <w:tr>
        <w:tc>
          <w:tcPr>
            <w:tcW w:type="dxa" w:w="4320"/>
          </w:tcPr>
          <w:p>
            <w:r>
              <w:t>tack</w:t>
            </w:r>
          </w:p>
        </w:tc>
        <w:tc>
          <w:tcPr>
            <w:tcW w:type="dxa" w:w="4320"/>
          </w:tcPr>
          <w:p>
            <w:r>
              <w:t xml:space="preserve">NOUNS </w:t>
              <w:br/>
              <w:t>[1]the heading or position of a vessel relative to the trim of its sails</w:t>
              <w:br/>
              <w:t>[2]a short nail with a sharp point and a large head</w:t>
              <w:br/>
              <w:t>[3]gear for a horse</w:t>
              <w:br/>
              <w:t>[4](nautical) a line (rope or chain) that regulates the angle at which a sail is set in relation to the wind</w:t>
              <w:br/>
              <w:t>[5](nautical) the act of changing tack</w:t>
              <w:br/>
              <w:t>[6]sailing a zigzag course</w:t>
              <w:br/>
              <w:br/>
              <w:t xml:space="preserve"> VERBS </w:t>
              <w:br/>
              <w:t>[1]fasten with tacks</w:t>
              <w:br/>
              <w:t>[2]turn into the wind</w:t>
              <w:br/>
              <w:t>[3]create by putting components or members together</w:t>
              <w:br/>
              <w:t>[4]sew together loosely, with large stitches</w:t>
              <w:br/>
              <w:t>[5]fix to; attach</w:t>
              <w:br/>
              <w:t>[6]reverse (a direction, attitude, or course of action)</w:t>
              <w:br/>
            </w:r>
          </w:p>
        </w:tc>
      </w:tr>
      <w:tr>
        <w:tc>
          <w:tcPr>
            <w:tcW w:type="dxa" w:w="4320"/>
          </w:tcPr>
          <w:p>
            <w:r>
              <w:t>tact</w:t>
            </w:r>
          </w:p>
        </w:tc>
        <w:tc>
          <w:tcPr>
            <w:tcW w:type="dxa" w:w="4320"/>
          </w:tcPr>
          <w:p>
            <w:r>
              <w:t xml:space="preserve">NOUNS </w:t>
              <w:br/>
              <w:t>[1]consideration in dealing with others and avoiding giving offense</w:t>
              <w:br/>
            </w:r>
          </w:p>
        </w:tc>
      </w:tr>
      <w:tr>
        <w:tc>
          <w:tcPr>
            <w:tcW w:type="dxa" w:w="4320"/>
          </w:tcPr>
          <w:p>
            <w:r>
              <w:t>vacs</w:t>
            </w:r>
          </w:p>
        </w:tc>
        <w:tc>
          <w:tcPr>
            <w:tcW w:type="dxa" w:w="4320"/>
          </w:tcPr>
          <w:p>
            <w:r>
              <w:t xml:space="preserve">NOUNS </w:t>
              <w:br/>
              <w:t>[1]informal term for vacation</w:t>
              <w:br/>
            </w:r>
          </w:p>
        </w:tc>
      </w:tr>
    </w:tbl>
    <w:p>
      <w:pPr>
        <w:pStyle w:val="Heading2"/>
      </w:pPr>
      <w:r>
        <w:t>Words Starting with cad</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cads</w:t>
            </w:r>
          </w:p>
        </w:tc>
        <w:tc>
          <w:tcPr>
            <w:tcW w:type="dxa" w:w="4320"/>
          </w:tcPr>
          <w:p>
            <w:r>
              <w:t xml:space="preserve">NOUNS </w:t>
              <w:br/>
              <w:t>[1]someone who is morally reprehensible</w:t>
              <w:br/>
              <w:t>[2]software used in art and architecture and engineering and manufacturing to assist in precision drawing</w:t>
              <w:br/>
            </w:r>
          </w:p>
        </w:tc>
      </w:tr>
      <w:tr>
        <w:tc>
          <w:tcPr>
            <w:tcW w:type="dxa" w:w="4320"/>
          </w:tcPr>
          <w:p>
            <w:r>
              <w:t>dads</w:t>
            </w:r>
          </w:p>
        </w:tc>
        <w:tc>
          <w:tcPr>
            <w:tcW w:type="dxa" w:w="4320"/>
          </w:tcPr>
          <w:p>
            <w:r>
              <w:t xml:space="preserve">NOUNS </w:t>
              <w:br/>
              <w:t>[1]an informal term for a father; probably derived from baby talk</w:t>
              <w:br/>
            </w:r>
          </w:p>
        </w:tc>
      </w:tr>
      <w:tr>
        <w:tc>
          <w:tcPr>
            <w:tcW w:type="dxa" w:w="4320"/>
          </w:tcPr>
          <w:p>
            <w:r>
              <w:t>fads</w:t>
            </w:r>
          </w:p>
        </w:tc>
        <w:tc>
          <w:tcPr>
            <w:tcW w:type="dxa" w:w="4320"/>
          </w:tcPr>
          <w:p>
            <w:r>
              <w:t xml:space="preserve">NOUNS </w:t>
              <w:br/>
              <w:t>[1]an interest followed with exaggerated zeal</w:t>
              <w:br/>
            </w:r>
          </w:p>
        </w:tc>
      </w:tr>
      <w:tr>
        <w:tc>
          <w:tcPr>
            <w:tcW w:type="dxa" w:w="4320"/>
          </w:tcPr>
          <w:p>
            <w:r>
              <w:t>gads</w:t>
            </w:r>
          </w:p>
        </w:tc>
        <w:tc>
          <w:tcPr>
            <w:tcW w:type="dxa" w:w="4320"/>
          </w:tcPr>
          <w:p>
            <w:r>
              <w:t xml:space="preserve">NOUNS </w:t>
              <w:br/>
              <w:t>[1]an anxiety disorder characterized by chronic free-floating anxiety and such symptoms as tension or sweating or trembling or lightheadedness or irritability etc that has lasted for more than six months</w:t>
              <w:br/>
              <w:t>[2]a sharp prod fixed to a rider's heel and used to urge a horse onward</w:t>
              <w:br/>
              <w:br/>
              <w:t xml:space="preserve"> VERBS </w:t>
              <w:br/>
              <w:t>[1]wander aimlessly in search of pleasure</w:t>
              <w:br/>
            </w:r>
          </w:p>
        </w:tc>
      </w:tr>
      <w:tr>
        <w:tc>
          <w:tcPr>
            <w:tcW w:type="dxa" w:w="4320"/>
          </w:tcPr>
          <w:p>
            <w:r>
              <w:t>lads</w:t>
            </w:r>
          </w:p>
        </w:tc>
        <w:tc>
          <w:tcPr>
            <w:tcW w:type="dxa" w:w="4320"/>
          </w:tcPr>
          <w:p>
            <w:r>
              <w:t xml:space="preserve">NOUNS </w:t>
              <w:br/>
              <w:t>[1]a boy or man</w:t>
              <w:br/>
              <w:t>[2]a male child (a familiar term of address to a boy)</w:t>
              <w:br/>
            </w:r>
          </w:p>
        </w:tc>
      </w:tr>
      <w:tr>
        <w:tc>
          <w:tcPr>
            <w:tcW w:type="dxa" w:w="4320"/>
          </w:tcPr>
          <w:p>
            <w:r>
              <w:t>lady</w:t>
            </w:r>
          </w:p>
        </w:tc>
        <w:tc>
          <w:tcPr>
            <w:tcW w:type="dxa" w:w="4320"/>
          </w:tcPr>
          <w:p>
            <w:r>
              <w:t xml:space="preserve">NOUNS </w:t>
              <w:br/>
              <w:t>[1]a polite name for any woman</w:t>
              <w:br/>
              <w:t>[2]a woman of refinement</w:t>
              <w:br/>
              <w:t>[3]a woman of the peerage in Britain</w:t>
              <w:br/>
            </w:r>
          </w:p>
        </w:tc>
      </w:tr>
      <w:tr>
        <w:tc>
          <w:tcPr>
            <w:tcW w:type="dxa" w:w="4320"/>
          </w:tcPr>
          <w:p>
            <w:r>
              <w:t>pads</w:t>
            </w:r>
          </w:p>
        </w:tc>
        <w:tc>
          <w:tcPr>
            <w:tcW w:type="dxa" w:w="4320"/>
          </w:tcPr>
          <w:p>
            <w:r>
              <w:t xml:space="preserve">NOUNS </w:t>
              <w:br/>
              <w:t>[1]a number of sheets of paper fastened together along one edge</w:t>
              <w:br/>
              <w:t>[2]the large floating leaf of an aquatic plant (as the water lily)</w:t>
              <w:br/>
              <w:t>[3]a block of absorbent material saturated with ink; used to transfer ink evenly to a rubber stamp</w:t>
              <w:br/>
              <w:t>[4]a flat mass of soft material used for protection, stuffing, or comfort</w:t>
              <w:br/>
              <w:t>[5]a platform from which rockets or space craft are launched</w:t>
              <w:br/>
              <w:t>[6]temporary living quarters</w:t>
              <w:br/>
              <w:t>[7]the fleshy cushion-like underside of an animal's foot or of a human's finger</w:t>
              <w:br/>
              <w:br/>
              <w:t xml:space="preserve"> VERBS </w:t>
              <w:br/>
              <w:t>[1]add details to</w:t>
              <w:br/>
              <w:t>[2]walk heavily and firmly, as when weary, or through mud</w:t>
              <w:br/>
              <w:t>[3]line or stuff with soft material</w:t>
              <w:br/>
              <w:t>[4]add padding to</w:t>
              <w:br/>
            </w:r>
          </w:p>
        </w:tc>
      </w:tr>
      <w:tr>
        <w:tc>
          <w:tcPr>
            <w:tcW w:type="dxa" w:w="4320"/>
          </w:tcPr>
          <w:p>
            <w:r>
              <w:t>rads</w:t>
            </w:r>
          </w:p>
        </w:tc>
        <w:tc>
          <w:tcPr>
            <w:tcW w:type="dxa" w:w="4320"/>
          </w:tcPr>
          <w:p>
            <w:r>
              <w:t xml:space="preserve">NOUNS </w:t>
              <w:br/>
              <w:t>[1]a unit of absorbed ionizing radiation equal to 100 ergs per gram of irradiated material</w:t>
              <w:br/>
              <w:t>[2]the unit of plane angle adopted under the Systeme International d'Unites; equal to the angle at the center of a circle subtended by an arc equal in length to the radius (approximately 57.295 degrees)</w:t>
              <w:br/>
            </w:r>
          </w:p>
        </w:tc>
      </w:tr>
      <w:tr>
        <w:tc>
          <w:tcPr>
            <w:tcW w:type="dxa" w:w="4320"/>
          </w:tcPr>
          <w:p>
            <w:r>
              <w:t>tads</w:t>
            </w:r>
          </w:p>
        </w:tc>
        <w:tc>
          <w:tcPr>
            <w:tcW w:type="dxa" w:w="4320"/>
          </w:tcPr>
          <w:p>
            <w:r>
              <w:t xml:space="preserve">NOUNS </w:t>
              <w:br/>
              <w:t>[1]a slight amount or degree of difference</w:t>
              <w:br/>
            </w:r>
          </w:p>
        </w:tc>
      </w:tr>
      <w:tr>
        <w:tc>
          <w:tcPr>
            <w:tcW w:type="dxa" w:w="4320"/>
          </w:tcPr>
          <w:p>
            <w:r>
              <w:t>wads</w:t>
            </w:r>
          </w:p>
        </w:tc>
        <w:tc>
          <w:tcPr>
            <w:tcW w:type="dxa" w:w="4320"/>
          </w:tcPr>
          <w:p>
            <w:r>
              <w:t xml:space="preserve">NOUNS </w:t>
              <w:br/>
              <w:t>[1]a large number or amount</w:t>
              <w:br/>
              <w:t>[2]a small mass of soft material</w:t>
              <w:br/>
              <w:t>[3](often followed by `of') a large number or amount or extent</w:t>
              <w:br/>
              <w:t>[4]a wad of something chewable as tobacco</w:t>
              <w:br/>
              <w:br/>
              <w:t xml:space="preserve"> VERBS </w:t>
              <w:br/>
              <w:t>[1]compress into a wad</w:t>
              <w:br/>
              <w:t>[2]crowd or pack to capacity</w:t>
              <w:br/>
            </w:r>
          </w:p>
        </w:tc>
      </w:tr>
    </w:tbl>
    <w:p>
      <w:pPr>
        <w:pStyle w:val="Heading2"/>
      </w:pPr>
      <w:r>
        <w:t>Words Starting with caf</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caff</w:t>
            </w:r>
          </w:p>
        </w:tc>
        <w:tc>
          <w:tcPr>
            <w:tcW w:type="dxa" w:w="4320"/>
          </w:tcPr>
          <w:p>
            <w:r>
              <w:t xml:space="preserve">NOUNS </w:t>
              <w:br/>
              <w:t>[1]informal British term for a cafe</w:t>
              <w:br/>
            </w:r>
          </w:p>
        </w:tc>
      </w:tr>
      <w:tr>
        <w:tc>
          <w:tcPr>
            <w:tcW w:type="dxa" w:w="4320"/>
          </w:tcPr>
          <w:p>
            <w:r>
              <w:t>daft</w:t>
            </w:r>
          </w:p>
        </w:tc>
        <w:tc>
          <w:tcPr>
            <w:tcW w:type="dxa" w:w="4320"/>
          </w:tcPr>
          <w:p>
            <w:r>
              <w:br/>
              <w:t xml:space="preserve"> ADJECTIVES </w:t>
              <w:br/>
              <w:t>[1]informal or slang terms for mentally irregular</w:t>
              <w:br/>
            </w:r>
          </w:p>
        </w:tc>
      </w:tr>
      <w:tr>
        <w:tc>
          <w:tcPr>
            <w:tcW w:type="dxa" w:w="4320"/>
          </w:tcPr>
          <w:p>
            <w:r>
              <w:t>gaff</w:t>
            </w:r>
          </w:p>
        </w:tc>
        <w:tc>
          <w:tcPr>
            <w:tcW w:type="dxa" w:w="4320"/>
          </w:tcPr>
          <w:p>
            <w:r>
              <w:t xml:space="preserve">NOUNS </w:t>
              <w:br/>
              <w:t>[1]a sharp metal spike or spur that is fastened to the leg of a gamecock</w:t>
              <w:br/>
              <w:t>[2]a spar rising aft from a mast to support the head of a quadrilateral fore-and-aft sail</w:t>
              <w:br/>
              <w:t>[3]an iron hook with a handle; used for landing large fish</w:t>
              <w:br/>
            </w:r>
          </w:p>
        </w:tc>
      </w:tr>
      <w:tr>
        <w:tc>
          <w:tcPr>
            <w:tcW w:type="dxa" w:w="4320"/>
          </w:tcPr>
          <w:p>
            <w:r>
              <w:t>haft</w:t>
            </w:r>
          </w:p>
        </w:tc>
        <w:tc>
          <w:tcPr>
            <w:tcW w:type="dxa" w:w="4320"/>
          </w:tcPr>
          <w:p>
            <w:r>
              <w:t xml:space="preserve">NOUNS </w:t>
              <w:br/>
              <w:t>[1]the handle of a weapon or tool</w:t>
              <w:br/>
            </w:r>
          </w:p>
        </w:tc>
      </w:tr>
      <w:tr>
        <w:tc>
          <w:tcPr>
            <w:tcW w:type="dxa" w:w="4320"/>
          </w:tcPr>
          <w:p>
            <w:r>
              <w:t>raft</w:t>
            </w:r>
          </w:p>
        </w:tc>
        <w:tc>
          <w:tcPr>
            <w:tcW w:type="dxa" w:w="4320"/>
          </w:tcPr>
          <w:p>
            <w:r>
              <w:t xml:space="preserve">NOUNS </w:t>
              <w:br/>
              <w:t>[1]a flat float (usually made of logs or planks) that can be used for transport or as a platform for swimmers</w:t>
              <w:br/>
              <w:t>[2](often followed by `of') a large number or amount or extent</w:t>
              <w:br/>
              <w:br/>
              <w:t xml:space="preserve"> VERBS </w:t>
              <w:br/>
              <w:t>[1]transport on a raft</w:t>
              <w:br/>
              <w:t>[2]travel by raft in water</w:t>
              <w:br/>
              <w:t>[3]make into a raft</w:t>
              <w:br/>
            </w:r>
          </w:p>
        </w:tc>
      </w:tr>
      <w:tr>
        <w:tc>
          <w:tcPr>
            <w:tcW w:type="dxa" w:w="4320"/>
          </w:tcPr>
          <w:p>
            <w:r>
              <w:t>waft</w:t>
            </w:r>
          </w:p>
        </w:tc>
        <w:tc>
          <w:tcPr>
            <w:tcW w:type="dxa" w:w="4320"/>
          </w:tcPr>
          <w:p>
            <w:r>
              <w:t xml:space="preserve">NOUNS </w:t>
              <w:br/>
              <w:t>[1]a long flag; often tapering</w:t>
              <w:br/>
              <w:br/>
              <w:t xml:space="preserve"> VERBS </w:t>
              <w:br/>
              <w:t>[1]be driven or carried along, as by the air</w:t>
              <w:br/>
              <w:t>[2]blow gently</w:t>
              <w:br/>
            </w:r>
          </w:p>
        </w:tc>
      </w:tr>
    </w:tbl>
    <w:p>
      <w:pPr>
        <w:pStyle w:val="Heading2"/>
      </w:pPr>
      <w:r>
        <w:t>Words Starting with bag</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bags</w:t>
            </w:r>
          </w:p>
        </w:tc>
        <w:tc>
          <w:tcPr>
            <w:tcW w:type="dxa" w:w="4320"/>
          </w:tcPr>
          <w:p>
            <w:r>
              <w:t xml:space="preserve">NOUNS </w:t>
              <w:br/>
              <w:t>[1]a flexible container with a single opening</w:t>
              <w:br/>
              <w:t>[2]the quantity of game taken in a particular period (usually by one person)</w:t>
              <w:br/>
              <w:t>[3]a place that the runner must touch before scoring</w:t>
              <w:br/>
              <w:t>[4]a container used for carrying money and small personal items or accessories (especially by women)</w:t>
              <w:br/>
              <w:t>[5]the quantity that a bag will hold</w:t>
              <w:br/>
              <w:t>[6]a portable rectangular container for carrying clothes</w:t>
              <w:br/>
              <w:t>[7]an ugly or ill-tempered woman</w:t>
              <w:br/>
              <w:t>[8]mammary gland of bovids (cows and sheep and goats)</w:t>
              <w:br/>
              <w:t>[9]an activity that you like or at which you are superior</w:t>
              <w:br/>
              <w:br/>
              <w:t xml:space="preserve"> VERBS </w:t>
              <w:br/>
              <w:t>[1]capture or kill, as in hunting</w:t>
              <w:br/>
              <w:t>[2]hang loosely, like an empty bag</w:t>
              <w:br/>
              <w:t>[3]bulge out; form a bulge outward, or be so full as to appear to bulge</w:t>
              <w:br/>
              <w:t>[4]take unlawfully</w:t>
              <w:br/>
              <w:t>[5]put into a bag</w:t>
              <w:br/>
            </w:r>
          </w:p>
        </w:tc>
      </w:tr>
      <w:tr>
        <w:tc>
          <w:tcPr>
            <w:tcW w:type="dxa" w:w="4320"/>
          </w:tcPr>
          <w:p>
            <w:r>
              <w:t>dags</w:t>
            </w:r>
          </w:p>
        </w:tc>
        <w:tc>
          <w:tcPr>
            <w:tcW w:type="dxa" w:w="4320"/>
          </w:tcPr>
          <w:p>
            <w:r>
              <w:t xml:space="preserve">NOUNS </w:t>
              <w:br/>
              <w:t>[1]10 grams</w:t>
              <w:br/>
              <w:t>[2]a flap along the edge of a garment; used in medieval clothing</w:t>
              <w:br/>
            </w:r>
          </w:p>
        </w:tc>
      </w:tr>
      <w:tr>
        <w:tc>
          <w:tcPr>
            <w:tcW w:type="dxa" w:w="4320"/>
          </w:tcPr>
          <w:p>
            <w:r>
              <w:t>fags</w:t>
            </w:r>
          </w:p>
        </w:tc>
        <w:tc>
          <w:tcPr>
            <w:tcW w:type="dxa" w:w="4320"/>
          </w:tcPr>
          <w:p>
            <w:r>
              <w:t xml:space="preserve">NOUNS </w:t>
              <w:br/>
              <w:t>[1]offensive term for an openly homosexual man</w:t>
              <w:br/>
              <w:t>[2]finely ground tobacco wrapped in paper; for smoking</w:t>
              <w:br/>
              <w:br/>
              <w:t xml:space="preserve"> VERBS </w:t>
              <w:br/>
              <w:t>[1]act as a servant for older boys, in British public schools</w:t>
              <w:br/>
              <w:t>[2]work hard</w:t>
              <w:br/>
              <w:t>[3]exhaust or get tired through overuse or great strain or stress</w:t>
              <w:br/>
            </w:r>
          </w:p>
        </w:tc>
      </w:tr>
      <w:tr>
        <w:tc>
          <w:tcPr>
            <w:tcW w:type="dxa" w:w="4320"/>
          </w:tcPr>
          <w:p>
            <w:r>
              <w:t>gags</w:t>
            </w:r>
          </w:p>
        </w:tc>
        <w:tc>
          <w:tcPr>
            <w:tcW w:type="dxa" w:w="4320"/>
          </w:tcPr>
          <w:p>
            <w:r>
              <w:t xml:space="preserve">NOUNS </w:t>
              <w:br/>
              <w:t>[1]a humorous anecdote or remark intended to provoke laughter</w:t>
              <w:br/>
              <w:t>[2]restraint put into a person's mouth to prevent speaking or shouting</w:t>
              <w:br/>
              <w:br/>
              <w:t xml:space="preserve"> VERBS </w:t>
              <w:br/>
              <w:t>[1]prevent from speaking out</w:t>
              <w:br/>
              <w:t>[2]be too tight; rub or press</w:t>
              <w:br/>
              <w:t>[3]tie a gag around someone's mouth in order to silence them</w:t>
              <w:br/>
              <w:t>[4]make jokes or quips</w:t>
              <w:br/>
              <w:t>[5]struggle for breath; have insufficient oxygen intake</w:t>
              <w:br/>
              <w:t>[6]cause to retch or choke</w:t>
              <w:br/>
              <w:t>[7]make an unsuccessful effort to vomit; strain to vomit</w:t>
              <w:br/>
            </w:r>
          </w:p>
        </w:tc>
      </w:tr>
      <w:tr>
        <w:tc>
          <w:tcPr>
            <w:tcW w:type="dxa" w:w="4320"/>
          </w:tcPr>
          <w:p>
            <w:r>
              <w:t>hags</w:t>
            </w:r>
          </w:p>
        </w:tc>
        <w:tc>
          <w:tcPr>
            <w:tcW w:type="dxa" w:w="4320"/>
          </w:tcPr>
          <w:p>
            <w:r>
              <w:t xml:space="preserve">NOUNS </w:t>
              <w:br/>
              <w:t>[1]an ugly evil-looking old woman</w:t>
              <w:br/>
              <w:t>[2]eellike cyclostome having a tongue with horny teeth in a round mouth surrounded by eight tentacles; feeds on dead or trapped fishes by boring into their bodies</w:t>
              <w:br/>
            </w:r>
          </w:p>
        </w:tc>
      </w:tr>
      <w:tr>
        <w:tc>
          <w:tcPr>
            <w:tcW w:type="dxa" w:w="4320"/>
          </w:tcPr>
          <w:p>
            <w:r>
              <w:t>jags</w:t>
            </w:r>
          </w:p>
        </w:tc>
        <w:tc>
          <w:tcPr>
            <w:tcW w:type="dxa" w:w="4320"/>
          </w:tcPr>
          <w:p>
            <w:r>
              <w:t xml:space="preserve">NOUNS </w:t>
              <w:br/>
              <w:t>[1]a sharp projection on an edge or surface</w:t>
              <w:br/>
              <w:t>[2]a slit in a garment that exposes material of a different color underneath; used in Renaissance clothing</w:t>
              <w:br/>
              <w:t>[3]a flap along the edge of a garment; used in medieval clothing</w:t>
              <w:br/>
              <w:t>[4]a bout of drinking or drug taking</w:t>
              <w:br/>
              <w:br/>
              <w:t xml:space="preserve"> VERBS </w:t>
              <w:br/>
              <w:t>[1]cut teeth into; make a jagged cutting edge</w:t>
              <w:br/>
            </w:r>
          </w:p>
        </w:tc>
      </w:tr>
      <w:tr>
        <w:tc>
          <w:tcPr>
            <w:tcW w:type="dxa" w:w="4320"/>
          </w:tcPr>
          <w:p>
            <w:r>
              <w:t>lags</w:t>
            </w:r>
          </w:p>
        </w:tc>
        <w:tc>
          <w:tcPr>
            <w:tcW w:type="dxa" w:w="4320"/>
          </w:tcPr>
          <w:p>
            <w:r>
              <w:t xml:space="preserve">NOUNS </w:t>
              <w:br/>
              <w:t>[1]the act of slowing down or falling behind</w:t>
              <w:br/>
              <w:t>[2]the time between one event, process, or period and another</w:t>
              <w:br/>
              <w:t>[3]one of several thin slats of wood forming the sides of a barrel or bucket</w:t>
              <w:br/>
              <w:br/>
              <w:t xml:space="preserve"> VERBS </w:t>
              <w:br/>
              <w:t>[1]hang (back) or fall (behind) in movement, progress, development, etc.</w:t>
              <w:br/>
              <w:t>[2]lock up or confine, in or as in a jail</w:t>
              <w:br/>
              <w:t>[3]throw or pitch at a mark, as with coins</w:t>
              <w:br/>
              <w:t>[4]cover with lagging to prevent heat loss</w:t>
              <w:br/>
            </w:r>
          </w:p>
        </w:tc>
      </w:tr>
      <w:tr>
        <w:tc>
          <w:tcPr>
            <w:tcW w:type="dxa" w:w="4320"/>
          </w:tcPr>
          <w:p>
            <w:r>
              <w:t>mags</w:t>
            </w:r>
          </w:p>
        </w:tc>
        <w:tc>
          <w:tcPr>
            <w:tcW w:type="dxa" w:w="4320"/>
          </w:tcPr>
          <w:p>
            <w:r>
              <w:t xml:space="preserve">NOUNS </w:t>
              <w:br/>
              <w:t>[1]a periodic publication containing pictures and stories and articles of interest to those who purchase it or subscribe to it</w:t>
              <w:br/>
            </w:r>
          </w:p>
        </w:tc>
      </w:tr>
      <w:tr>
        <w:tc>
          <w:tcPr>
            <w:tcW w:type="dxa" w:w="4320"/>
          </w:tcPr>
          <w:p>
            <w:r>
              <w:t>nags</w:t>
            </w:r>
          </w:p>
        </w:tc>
        <w:tc>
          <w:tcPr>
            <w:tcW w:type="dxa" w:w="4320"/>
          </w:tcPr>
          <w:p>
            <w:r>
              <w:t xml:space="preserve">NOUNS </w:t>
              <w:br/>
              <w:t>[1]someone (especially a woman) who annoys people by constantly finding fault</w:t>
              <w:br/>
              <w:t>[2]an old or over-worked horse</w:t>
              <w:br/>
              <w:br/>
              <w:t xml:space="preserve"> VERBS </w:t>
              <w:br/>
              <w:t>[1]bother persistently with trivial complaints</w:t>
              <w:br/>
              <w:t>[2]worry persistently</w:t>
              <w:br/>
              <w:t>[3]remind or urge constantly</w:t>
              <w:br/>
            </w:r>
          </w:p>
        </w:tc>
      </w:tr>
      <w:tr>
        <w:tc>
          <w:tcPr>
            <w:tcW w:type="dxa" w:w="4320"/>
          </w:tcPr>
          <w:p>
            <w:r>
              <w:t>rags</w:t>
            </w:r>
          </w:p>
        </w:tc>
        <w:tc>
          <w:tcPr>
            <w:tcW w:type="dxa" w:w="4320"/>
          </w:tcPr>
          <w:p>
            <w:r>
              <w:t xml:space="preserve">NOUNS </w:t>
              <w:br/>
              <w:t>[1]a small piece of cloth or paper</w:t>
              <w:br/>
              <w:t>[2]a week at British universities during which side-shows and processions of floats are organized to raise money for charities</w:t>
              <w:br/>
              <w:t>[3]music with a syncopated melody (usually for the piano)</w:t>
              <w:br/>
              <w:t>[4]newspaper with half-size pages</w:t>
              <w:br/>
              <w:t>[5]a boisterous practical joke (especially by college students)</w:t>
              <w:br/>
              <w:br/>
              <w:t xml:space="preserve"> VERBS </w:t>
              <w:br/>
              <w:t>[1]treat cruelly</w:t>
              <w:br/>
              <w:t>[2]cause annoyance in; disturb, especially by minor irritations</w:t>
              <w:br/>
              <w:t>[3]play in ragtime</w:t>
              <w:br/>
              <w:t>[4]harass with persistent criticism or carping</w:t>
              <w:br/>
              <w:t>[5]censure severely or angrily</w:t>
              <w:br/>
              <w:t>[6]break into lumps before sorting</w:t>
              <w:br/>
            </w:r>
          </w:p>
        </w:tc>
      </w:tr>
      <w:tr>
        <w:tc>
          <w:tcPr>
            <w:tcW w:type="dxa" w:w="4320"/>
          </w:tcPr>
          <w:p>
            <w:r>
              <w:t>sags</w:t>
            </w:r>
          </w:p>
        </w:tc>
        <w:tc>
          <w:tcPr>
            <w:tcW w:type="dxa" w:w="4320"/>
          </w:tcPr>
          <w:p>
            <w:r>
              <w:t xml:space="preserve">NOUNS </w:t>
              <w:br/>
              <w:t>[1]a shape that sags</w:t>
              <w:br/>
              <w:br/>
              <w:t xml:space="preserve"> VERBS </w:t>
              <w:br/>
              <w:t>[1]droop, sink, or settle from or as if from pressure or loss of tautness</w:t>
              <w:br/>
              <w:t>[2]cause to sag</w:t>
              <w:br/>
            </w:r>
          </w:p>
        </w:tc>
      </w:tr>
      <w:tr>
        <w:tc>
          <w:tcPr>
            <w:tcW w:type="dxa" w:w="4320"/>
          </w:tcPr>
          <w:p>
            <w:r>
              <w:t>tags</w:t>
            </w:r>
          </w:p>
        </w:tc>
        <w:tc>
          <w:tcPr>
            <w:tcW w:type="dxa" w:w="4320"/>
          </w:tcPr>
          <w:p>
            <w:r>
              <w:t xml:space="preserve">NOUNS </w:t>
              <w:br/>
              <w:t>[1]a label written or printed on paper, cardboard, or plastic that is attached to something to indicate its owner, nature, price, etc.</w:t>
              <w:br/>
              <w:t>[2]a label associated with something for the purpose of identification</w:t>
              <w:br/>
              <w:t>[3]a small piece of cloth or paper</w:t>
              <w:br/>
              <w:t>[4]a game in which one child chases the others; the one who is caught becomes the next chaser</w:t>
              <w:br/>
              <w:t>[5](sports) the act of touching a player in a game (which changes their status in the game)</w:t>
              <w:br/>
              <w:br/>
              <w:t xml:space="preserve"> VERBS </w:t>
              <w:br/>
              <w:t>[1]attach a tag or label to</w:t>
              <w:br/>
              <w:t>[2]touch a player while he is holding the ball</w:t>
              <w:br/>
              <w:t>[3]provide with a name or nickname</w:t>
              <w:br/>
              <w:t>[4]go after with the intent to catch</w:t>
              <w:br/>
              <w:t>[5]supply (blank verse or prose) with rhymes</w:t>
              <w:br/>
            </w:r>
          </w:p>
        </w:tc>
      </w:tr>
      <w:tr>
        <w:tc>
          <w:tcPr>
            <w:tcW w:type="dxa" w:w="4320"/>
          </w:tcPr>
          <w:p>
            <w:r>
              <w:t>wags</w:t>
            </w:r>
          </w:p>
        </w:tc>
        <w:tc>
          <w:tcPr>
            <w:tcW w:type="dxa" w:w="4320"/>
          </w:tcPr>
          <w:p>
            <w:r>
              <w:t xml:space="preserve">NOUNS </w:t>
              <w:br/>
              <w:t>[1]a witty amusing person who makes jokes</w:t>
              <w:br/>
              <w:t>[2]causing to move repeatedly from side to side</w:t>
              <w:br/>
              <w:br/>
              <w:t xml:space="preserve"> VERBS </w:t>
              <w:br/>
              <w:t>[1]move from side to side</w:t>
              <w:br/>
            </w:r>
          </w:p>
        </w:tc>
      </w:tr>
    </w:tbl>
    <w:p>
      <w:pPr>
        <w:pStyle w:val="Heading2"/>
      </w:pPr>
      <w:r>
        <w:t>Words Starting with bah</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baht</w:t>
            </w:r>
          </w:p>
        </w:tc>
        <w:tc>
          <w:tcPr>
            <w:tcW w:type="dxa" w:w="4320"/>
          </w:tcPr>
          <w:p>
            <w:r>
              <w:t xml:space="preserve">NOUNS </w:t>
              <w:br/>
              <w:t>[1]the basic unit of money in Thailand</w:t>
              <w:br/>
            </w:r>
          </w:p>
        </w:tc>
      </w:tr>
    </w:tbl>
    <w:p>
      <w:pPr>
        <w:pStyle w:val="Heading2"/>
      </w:pPr>
      <w:r>
        <w:t>Words Starting with haj</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hajj</w:t>
            </w:r>
          </w:p>
        </w:tc>
        <w:tc>
          <w:tcPr>
            <w:tcW w:type="dxa" w:w="4320"/>
          </w:tcPr>
          <w:p>
            <w:r>
              <w:t xml:space="preserve">NOUNS </w:t>
              <w:br/>
              <w:t>[1]the fifth pillar of Islam is a pilgrimage to Mecca during the month of Dhu al-Hijja; at least once in a lifetime a Muslim is expected to make a religious journey to Mecca and the Kaaba</w:t>
              <w:br/>
            </w:r>
          </w:p>
        </w:tc>
      </w:tr>
    </w:tbl>
    <w:p>
      <w:pPr>
        <w:pStyle w:val="Heading2"/>
      </w:pPr>
      <w:r>
        <w:t>Words Starting with yak</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yaks</w:t>
            </w:r>
          </w:p>
        </w:tc>
        <w:tc>
          <w:tcPr>
            <w:tcW w:type="dxa" w:w="4320"/>
          </w:tcPr>
          <w:p>
            <w:r>
              <w:t xml:space="preserve">NOUNS </w:t>
              <w:br/>
              <w:t>[1]noisy talk</w:t>
              <w:br/>
              <w:t>[2]large long-haired wild ox of Tibet often domesticated</w:t>
              <w:br/>
              <w:br/>
              <w:t xml:space="preserve"> VERBS </w:t>
              <w:br/>
              <w:t>[1]talk profusely</w:t>
              <w:br/>
            </w:r>
          </w:p>
        </w:tc>
      </w:tr>
    </w:tbl>
    <w:p>
      <w:pPr>
        <w:pStyle w:val="Heading2"/>
      </w:pPr>
      <w:r>
        <w:t>Words Starting with bal</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bald</w:t>
            </w:r>
          </w:p>
        </w:tc>
        <w:tc>
          <w:tcPr>
            <w:tcW w:type="dxa" w:w="4320"/>
          </w:tcPr>
          <w:p>
            <w:r>
              <w:br/>
              <w:t xml:space="preserve"> VERBS </w:t>
              <w:br/>
              <w:t>[1]grow bald; lose hair on one's head</w:t>
              <w:br/>
              <w:br/>
              <w:t xml:space="preserve"> ADJECTIVES </w:t>
              <w:br/>
              <w:t>[1]with no effort to conceal</w:t>
              <w:br/>
              <w:t>[2]lacking hair on all or most of the scalp</w:t>
              <w:br/>
              <w:t>[3]without the natural or usual covering</w:t>
              <w:br/>
            </w:r>
          </w:p>
        </w:tc>
      </w:tr>
      <w:tr>
        <w:tc>
          <w:tcPr>
            <w:tcW w:type="dxa" w:w="4320"/>
          </w:tcPr>
          <w:p>
            <w:r>
              <w:t>balk</w:t>
            </w:r>
          </w:p>
        </w:tc>
        <w:tc>
          <w:tcPr>
            <w:tcW w:type="dxa" w:w="4320"/>
          </w:tcPr>
          <w:p>
            <w:r>
              <w:t xml:space="preserve">NOUNS </w:t>
              <w:br/>
              <w:t>[1]the area on a billiard table behind the balkline</w:t>
              <w:br/>
              <w:t>[2]something immaterial that interferes with or delays action or progress</w:t>
              <w:br/>
              <w:t>[3]one of several parallel sloping beams that support a roof</w:t>
              <w:br/>
              <w:t>[4]an illegal pitching motion while runners are on base</w:t>
              <w:br/>
              <w:br/>
              <w:t xml:space="preserve"> VERBS </w:t>
              <w:br/>
              <w:t>[1]refuse to comply</w:t>
              <w:br/>
            </w:r>
          </w:p>
        </w:tc>
      </w:tr>
      <w:tr>
        <w:tc>
          <w:tcPr>
            <w:tcW w:type="dxa" w:w="4320"/>
          </w:tcPr>
          <w:p>
            <w:r>
              <w:t>ball</w:t>
            </w:r>
          </w:p>
        </w:tc>
        <w:tc>
          <w:tcPr>
            <w:tcW w:type="dxa" w:w="4320"/>
          </w:tcPr>
          <w:p>
            <w:r>
              <w:t xml:space="preserve">NOUNS </w:t>
              <w:br/>
              <w:t>[1]round object that is hit or thrown or kicked in games</w:t>
              <w:br/>
              <w:t>[2]a solid projectile that is shot by a musket</w:t>
              <w:br/>
              <w:t>[3]an object with a spherical shape</w:t>
              <w:br/>
              <w:t>[4]the people assembled at a lavish formal dance</w:t>
              <w:br/>
              <w:t>[5]one of the two male reproductive glands that produce spermatozoa and secrete androgens</w:t>
              <w:br/>
              <w:t>[6]a spherical object used as a plaything</w:t>
              <w:br/>
              <w:t>[7]United States comedienne best known as the star of a popular television program (1911-1989)</w:t>
              <w:br/>
              <w:t>[8]a compact mass</w:t>
              <w:br/>
              <w:t>[9]a lavish dance requiring formal attire</w:t>
              <w:br/>
              <w:t>[10]a more or less rounded anatomical body or mass</w:t>
              <w:br/>
              <w:t>[11]the game of baseball</w:t>
              <w:br/>
              <w:t>[12]a pitch that is not in the strike zone</w:t>
              <w:br/>
              <w:br/>
              <w:t xml:space="preserve"> VERBS </w:t>
              <w:br/>
              <w:t>[1]form into a ball by winding or rolling</w:t>
              <w:br/>
            </w:r>
          </w:p>
        </w:tc>
      </w:tr>
      <w:tr>
        <w:tc>
          <w:tcPr>
            <w:tcW w:type="dxa" w:w="4320"/>
          </w:tcPr>
          <w:p>
            <w:r>
              <w:t>balm</w:t>
            </w:r>
          </w:p>
        </w:tc>
        <w:tc>
          <w:tcPr>
            <w:tcW w:type="dxa" w:w="4320"/>
          </w:tcPr>
          <w:p>
            <w:r>
              <w:t xml:space="preserve">NOUNS </w:t>
              <w:br/>
              <w:t>[1]any of various aromatic resinous substances used for healing and soothing</w:t>
              <w:br/>
              <w:t>[2]semisolid preparation (usually containing a medicine) applied externally as a remedy or for soothing an irritation</w:t>
              <w:br/>
            </w:r>
          </w:p>
        </w:tc>
      </w:tr>
      <w:tr>
        <w:tc>
          <w:tcPr>
            <w:tcW w:type="dxa" w:w="4320"/>
          </w:tcPr>
          <w:p>
            <w:r>
              <w:t>calf</w:t>
            </w:r>
          </w:p>
        </w:tc>
        <w:tc>
          <w:tcPr>
            <w:tcW w:type="dxa" w:w="4320"/>
          </w:tcPr>
          <w:p>
            <w:r>
              <w:t xml:space="preserve">NOUNS </w:t>
              <w:br/>
              <w:t>[1]young of domestic cattle</w:t>
              <w:br/>
              <w:t>[2]the muscular back part of the shank</w:t>
              <w:br/>
              <w:t>[3]fine leather from the skin of a calf</w:t>
              <w:br/>
              <w:t>[4]young of various large placental mammals e.g. whale or giraffe or elephant or buffalo</w:t>
              <w:br/>
            </w:r>
          </w:p>
        </w:tc>
      </w:tr>
      <w:tr>
        <w:tc>
          <w:tcPr>
            <w:tcW w:type="dxa" w:w="4320"/>
          </w:tcPr>
          <w:p>
            <w:r>
              <w:t>calk</w:t>
            </w:r>
          </w:p>
        </w:tc>
        <w:tc>
          <w:tcPr>
            <w:tcW w:type="dxa" w:w="4320"/>
          </w:tcPr>
          <w:p>
            <w:r>
              <w:t xml:space="preserve">NOUNS </w:t>
              <w:br/>
              <w:t>[1]a metal cleat on the bottom front of a horseshoe to prevent slipping</w:t>
              <w:br/>
              <w:br/>
              <w:t xml:space="preserve"> VERBS </w:t>
              <w:br/>
              <w:t>[1]provide with calks</w:t>
              <w:br/>
              <w:t>[2]seal with caulking</w:t>
              <w:br/>
              <w:t>[3]injure with a calk</w:t>
              <w:br/>
            </w:r>
          </w:p>
        </w:tc>
      </w:tr>
      <w:tr>
        <w:tc>
          <w:tcPr>
            <w:tcW w:type="dxa" w:w="4320"/>
          </w:tcPr>
          <w:p>
            <w:r>
              <w:t>call</w:t>
            </w:r>
          </w:p>
        </w:tc>
        <w:tc>
          <w:tcPr>
            <w:tcW w:type="dxa" w:w="4320"/>
          </w:tcPr>
          <w:p>
            <w:r>
              <w:t xml:space="preserve">NOUNS </w:t>
              <w:br/>
              <w:t>[1]a telephone connection</w:t>
              <w:br/>
              <w:t>[2]a special disposition (as if from a divine source) to pursue a particular course</w:t>
              <w:br/>
              <w:t>[3]a loud utterance; often in protest or opposition</w:t>
              <w:br/>
              <w:t>[4]a demand especially in the phrase</w:t>
              <w:br/>
              <w:t>[5]the characteristic sound produced by a bird</w:t>
              <w:br/>
              <w:t>[6]a brief social visit</w:t>
              <w:br/>
              <w:t>[7]a demand by a broker that a customer deposit enough to bring his margin up to the minimum requirement</w:t>
              <w:br/>
              <w:t>[8]a demand for a show of hands in a card game</w:t>
              <w:br/>
              <w:t>[9]a request</w:t>
              <w:br/>
              <w:t>[10]an instruction that interrupts the program being executed</w:t>
              <w:br/>
              <w:t>[11]a visit in an official or professional capacity</w:t>
              <w:br/>
              <w:t>[12](sports) the decision made by an umpire or referee</w:t>
              <w:br/>
              <w:t>[13]the option to buy a given stock (or stock index or commodity future) at a given price before a given date</w:t>
              <w:br/>
              <w:br/>
              <w:t xml:space="preserve"> VERBS </w:t>
              <w:br/>
              <w:t>[1]assign a specified (usually proper) proper name to</w:t>
              <w:br/>
              <w:t>[2]ascribe a quality to or give a name of a common noun that reflects a quality</w:t>
              <w:br/>
              <w:t>[3]get or try to get into communication (with someone) by telephone</w:t>
              <w:br/>
              <w:t>[4]utter a sudden loud cry</w:t>
              <w:br/>
              <w:t>[5]order, request, or command to come</w:t>
              <w:br/>
              <w:t>[6]pay a brief visit</w:t>
              <w:br/>
              <w:t>[7]call a meeting; invite or command to meet</w:t>
              <w:br/>
              <w:t>[8]read aloud to check for omissions or absentees</w:t>
              <w:br/>
              <w:t>[9]send a message or attempt to reach someone by radio, phone, etc.; make a signal to in order to transmit a message</w:t>
              <w:br/>
              <w:t>[10]utter a characteristic note or cry</w:t>
              <w:br/>
              <w:t>[11]stop or postpone because of adverse conditions, such as bad weather</w:t>
              <w:br/>
              <w:t>[12]greet, as with a prescribed form, title, or name</w:t>
              <w:br/>
              <w:t>[13]make a stop in a harbour</w:t>
              <w:br/>
              <w:t>[14]demand payment of (a loan)</w:t>
              <w:br/>
              <w:t>[15]make a demand, as for a card or a suit or a show of hands</w:t>
              <w:br/>
              <w:t>[16]give the calls (to the dancers) for a square dance</w:t>
              <w:br/>
              <w:t>[17]indicate a decision in regard to</w:t>
              <w:br/>
              <w:t>[18]make a prediction about; tell in advance</w:t>
              <w:br/>
              <w:t>[19]require the presentation of for redemption before maturation</w:t>
              <w:br/>
              <w:t>[20]challenge (somebody) to make good on a statement; charge with or censure for an offense</w:t>
              <w:br/>
              <w:t>[21]declare in the capacity of an umpire or referee</w:t>
              <w:br/>
              <w:t>[22]lure by imitating the characteristic call of an animal</w:t>
              <w:br/>
              <w:t>[23]order or request or give a command for</w:t>
              <w:br/>
              <w:t>[24]order, summon, or request for a specific duty or activity, work, role</w:t>
              <w:br/>
              <w:t>[25]utter in a loud voice or announce</w:t>
              <w:br/>
              <w:t>[26]challenge the sincerity or truthfulness of</w:t>
              <w:br/>
              <w:t>[27]consider or regard as being</w:t>
              <w:br/>
              <w:t>[28]rouse somebody from sleep with a call</w:t>
              <w:br/>
            </w:r>
          </w:p>
        </w:tc>
      </w:tr>
      <w:tr>
        <w:tc>
          <w:tcPr>
            <w:tcW w:type="dxa" w:w="4320"/>
          </w:tcPr>
          <w:p>
            <w:r>
              <w:t>calm</w:t>
            </w:r>
          </w:p>
        </w:tc>
        <w:tc>
          <w:tcPr>
            <w:tcW w:type="dxa" w:w="4320"/>
          </w:tcPr>
          <w:p>
            <w:r>
              <w:t xml:space="preserve">NOUNS </w:t>
              <w:br/>
              <w:t>[1]steadiness of mind under stress</w:t>
              <w:br/>
              <w:t>[2]wind moving at less than 1 knot; 0 on the Beaufort scale</w:t>
              <w:br/>
              <w:br/>
              <w:t xml:space="preserve"> VERBS </w:t>
              <w:br/>
              <w:t>[1]make calm or still</w:t>
              <w:br/>
              <w:t>[2]make steady</w:t>
              <w:br/>
              <w:t>[3]become quiet or calm, especially after a state of agitation</w:t>
              <w:br/>
              <w:t>[4]cause to be calm or quiet as by administering a sedative to</w:t>
              <w:br/>
              <w:br/>
              <w:t xml:space="preserve"> ADJECTIVES </w:t>
              <w:br/>
              <w:t>[1]not agitated; without losing self-possession</w:t>
              <w:br/>
              <w:t>[2](of weather) free from storm or wind</w:t>
              <w:br/>
            </w:r>
          </w:p>
        </w:tc>
      </w:tr>
      <w:tr>
        <w:tc>
          <w:tcPr>
            <w:tcW w:type="dxa" w:w="4320"/>
          </w:tcPr>
          <w:p>
            <w:r>
              <w:t>fall</w:t>
            </w:r>
          </w:p>
        </w:tc>
        <w:tc>
          <w:tcPr>
            <w:tcW w:type="dxa" w:w="4320"/>
          </w:tcPr>
          <w:p>
            <w:r>
              <w:t xml:space="preserve">NOUNS </w:t>
              <w:br/>
              <w:t>[1]the season when the leaves fall from the trees</w:t>
              <w:br/>
              <w:t>[2]a sudden drop from an upright position</w:t>
              <w:br/>
              <w:t>[3]the lapse of mankind into sinfulness because of the sin of Adam and Eve</w:t>
              <w:br/>
              <w:t>[4]a downward slope or bend</w:t>
              <w:br/>
              <w:t>[5]a lapse into sin; a loss of innocence or of chastity</w:t>
              <w:br/>
              <w:t>[6]a sudden decline in strength or number or importance</w:t>
              <w:br/>
              <w:t>[7]a movement downward</w:t>
              <w:br/>
              <w:t>[8]the act of surrendering (usually under agreed conditions)</w:t>
              <w:br/>
              <w:t>[9]the time of day immediately following sunset</w:t>
              <w:br/>
              <w:t>[10]when a wrestler's shoulders are forced to the mat</w:t>
              <w:br/>
              <w:t>[11]a free and rapid descent by the force of gravity</w:t>
              <w:br/>
              <w:t>[12]a sudden sharp decrease in some quantity</w:t>
              <w:br/>
              <w:br/>
              <w:t xml:space="preserve"> VERBS </w:t>
              <w:br/>
              <w:t>[1]descend in free fall under the influence of gravity</w:t>
              <w:br/>
              <w:t>[2]move downward and lower, but not necessarily all the way</w:t>
              <w:br/>
              <w:t>[3]pass suddenly and passively into a state of body or mind</w:t>
              <w:br/>
              <w:t>[4]come under, be classified or included</w:t>
              <w:br/>
              <w:t>[5]fall from clouds</w:t>
              <w:br/>
              <w:t>[6]suffer defeat, failure, or ruin</w:t>
              <w:br/>
              <w:t>[7]die, as in battle or in a hunt</w:t>
              <w:br/>
              <w:t>[8]touch or seem as if touching visually or audibly</w:t>
              <w:br/>
              <w:t>[9]be captured</w:t>
              <w:br/>
              <w:t>[10]occur at a specified time or place</w:t>
              <w:br/>
              <w:t>[11]decrease in size, extent, or range</w:t>
              <w:br/>
              <w:t>[12]yield to temptation or sin</w:t>
              <w:br/>
              <w:t>[13]lose office or power</w:t>
              <w:br/>
              <w:t>[14]to be given by assignment or distribution</w:t>
              <w:br/>
              <w:t>[15]move in a specified direction</w:t>
              <w:br/>
              <w:t>[16]be due</w:t>
              <w:br/>
              <w:t>[17]lose one's chastity</w:t>
              <w:br/>
              <w:t>[18]to be given by right or inheritance</w:t>
              <w:br/>
              <w:t>[19]come into the possession of</w:t>
              <w:br/>
              <w:t>[20]fall to somebody by assignment or lot</w:t>
              <w:br/>
              <w:t>[21]be inherited by</w:t>
              <w:br/>
              <w:t>[22]slope downward</w:t>
              <w:br/>
              <w:t>[23]lose an upright position suddenly</w:t>
              <w:br/>
              <w:t>[24]drop oneself to a lower or less erect position</w:t>
              <w:br/>
              <w:t>[25]fall or flow in a certain way</w:t>
              <w:br/>
              <w:t>[26]assume a disappointed or sad expression</w:t>
              <w:br/>
              <w:t>[27]be cast down</w:t>
              <w:br/>
              <w:t>[28]come out; issue</w:t>
              <w:br/>
              <w:t>[29]be born, used chiefly of lambs</w:t>
              <w:br/>
              <w:t>[30]begin vigorously</w:t>
              <w:br/>
              <w:t>[31]go as if by falling</w:t>
              <w:br/>
              <w:t>[32]come as if by falling</w:t>
              <w:br/>
            </w:r>
          </w:p>
        </w:tc>
      </w:tr>
      <w:tr>
        <w:tc>
          <w:tcPr>
            <w:tcW w:type="dxa" w:w="4320"/>
          </w:tcPr>
          <w:p>
            <w:r>
              <w:t>gall</w:t>
            </w:r>
          </w:p>
        </w:tc>
        <w:tc>
          <w:tcPr>
            <w:tcW w:type="dxa" w:w="4320"/>
          </w:tcPr>
          <w:p>
            <w:r>
              <w:t xml:space="preserve">NOUNS </w:t>
              <w:br/>
              <w:t>[1]an open sore on the back of a horse caused by ill-fitting or badly adjusted saddle</w:t>
              <w:br/>
              <w:t>[2]a skin sore caused by chafing</w:t>
              <w:br/>
              <w:t>[3]abnormal swelling of plant tissue caused by insects or microorganisms or injury</w:t>
              <w:br/>
              <w:t>[4]a feeling of deep and bitter anger and ill-will</w:t>
              <w:br/>
              <w:t>[5]a digestive juice secreted by the liver and stored in the gallbladder; aids in the digestion of fats</w:t>
              <w:br/>
              <w:t>[6]the trait of being rude and impertinent; inclined to take liberties</w:t>
              <w:br/>
              <w:br/>
              <w:t xml:space="preserve"> VERBS </w:t>
              <w:br/>
              <w:t>[1]become or make sore by or as if by rubbing</w:t>
              <w:br/>
              <w:t>[2]irritate or vex</w:t>
              <w:br/>
            </w:r>
          </w:p>
        </w:tc>
      </w:tr>
      <w:tr>
        <w:tc>
          <w:tcPr>
            <w:tcW w:type="dxa" w:w="4320"/>
          </w:tcPr>
          <w:p>
            <w:r>
              <w:t>gals</w:t>
            </w:r>
          </w:p>
        </w:tc>
        <w:tc>
          <w:tcPr>
            <w:tcW w:type="dxa" w:w="4320"/>
          </w:tcPr>
          <w:p>
            <w:r>
              <w:t xml:space="preserve">NOUNS </w:t>
              <w:br/>
              <w:t>[1]United States liquid unit equal to 4 quarts or 3.785 liters</w:t>
              <w:br/>
              <w:t>[2]a unit of gravitational acceleration equal to one centimeter per second per second (named after Galileo)</w:t>
              <w:br/>
              <w:t>[3]alliterative term for girl (or woman)</w:t>
              <w:br/>
            </w:r>
          </w:p>
        </w:tc>
      </w:tr>
      <w:tr>
        <w:tc>
          <w:tcPr>
            <w:tcW w:type="dxa" w:w="4320"/>
          </w:tcPr>
          <w:p>
            <w:r>
              <w:t>half</w:t>
            </w:r>
          </w:p>
        </w:tc>
        <w:tc>
          <w:tcPr>
            <w:tcW w:type="dxa" w:w="4320"/>
          </w:tcPr>
          <w:p>
            <w:r>
              <w:t xml:space="preserve">NOUNS </w:t>
              <w:br/>
              <w:t>[1]one of two equal parts of a divisible whole</w:t>
              <w:br/>
              <w:t>[2]one of two divisions into which some games or performances are divided: the two divisions are separated by an interval</w:t>
              <w:br/>
              <w:br/>
              <w:t xml:space="preserve"> ADJECTIVES </w:t>
              <w:br/>
              <w:t>[1]consisting of one of two equivalent parts in value or quantity</w:t>
              <w:br/>
              <w:t>[2]partial</w:t>
              <w:br/>
              <w:t>[3](of siblings) related through one parent only</w:t>
              <w:br/>
              <w:br/>
              <w:t xml:space="preserve"> ADVERBS </w:t>
              <w:br/>
              <w:t>[1]partially or to the extent of a half</w:t>
              <w:br/>
            </w:r>
          </w:p>
        </w:tc>
      </w:tr>
      <w:tr>
        <w:tc>
          <w:tcPr>
            <w:tcW w:type="dxa" w:w="4320"/>
          </w:tcPr>
          <w:p>
            <w:r>
              <w:t>hall</w:t>
            </w:r>
          </w:p>
        </w:tc>
        <w:tc>
          <w:tcPr>
            <w:tcW w:type="dxa" w:w="4320"/>
          </w:tcPr>
          <w:p>
            <w:r>
              <w:t xml:space="preserve">NOUNS </w:t>
              <w:br/>
              <w:t>[1]an interior passage or corridor onto which rooms open</w:t>
              <w:br/>
              <w:t>[2]a large entrance or reception room or area</w:t>
              <w:br/>
              <w:t>[3]a large room for gatherings or entertainment</w:t>
              <w:br/>
              <w:t>[4]a college or university building containing living quarters for students</w:t>
              <w:br/>
              <w:t>[5]the large room of a manor or castle</w:t>
              <w:br/>
              <w:t>[6]English writer whose novel about a lesbian relationship was banned in Britain for many years (1883-1943)</w:t>
              <w:br/>
              <w:t>[7]United States child psychologist whose theories of child psychology strongly influenced educational psychology (1844-1924)</w:t>
              <w:br/>
              <w:t>[8]United States chemist who developed an economical method of producing aluminum from bauxite (1863-1914)</w:t>
              <w:br/>
              <w:t>[9]United States explorer who led three expeditions to the Arctic (1821-1871)</w:t>
              <w:br/>
              <w:t>[10]United States astronomer who discovered Phobos and Deimos (the two satellites of Mars) (1829-1907)</w:t>
              <w:br/>
              <w:t>[11]a large and imposing house</w:t>
              <w:br/>
              <w:t>[12]a large building used by a college or university for teaching or research</w:t>
              <w:br/>
              <w:t>[13]a large building for meetings or entertainment</w:t>
              <w:br/>
            </w:r>
          </w:p>
        </w:tc>
      </w:tr>
      <w:tr>
        <w:tc>
          <w:tcPr>
            <w:tcW w:type="dxa" w:w="4320"/>
          </w:tcPr>
          <w:p>
            <w:r>
              <w:t>halt</w:t>
            </w:r>
          </w:p>
        </w:tc>
        <w:tc>
          <w:tcPr>
            <w:tcW w:type="dxa" w:w="4320"/>
          </w:tcPr>
          <w:p>
            <w:r>
              <w:t xml:space="preserve">NOUNS </w:t>
              <w:br/>
              <w:t>[1]the state of inactivity following an interruption</w:t>
              <w:br/>
              <w:t>[2]the event of something ending</w:t>
              <w:br/>
              <w:t>[3]an interruption or temporary suspension of progress or movement</w:t>
              <w:br/>
              <w:br/>
              <w:t xml:space="preserve"> VERBS </w:t>
              <w:br/>
              <w:t>[1]cause to stop</w:t>
              <w:br/>
              <w:t>[2]come to a halt, stop moving</w:t>
              <w:br/>
              <w:t>[3]stop from happening or developing</w:t>
              <w:br/>
              <w:t>[4]stop the flow of a liquid</w:t>
              <w:br/>
              <w:br/>
              <w:t xml:space="preserve"> ADJECTIVES </w:t>
              <w:br/>
              <w:t>[1]disabled in the feet or legs</w:t>
              <w:br/>
            </w:r>
          </w:p>
        </w:tc>
      </w:tr>
      <w:tr>
        <w:tc>
          <w:tcPr>
            <w:tcW w:type="dxa" w:w="4320"/>
          </w:tcPr>
          <w:p>
            <w:r>
              <w:t>mall</w:t>
            </w:r>
          </w:p>
        </w:tc>
        <w:tc>
          <w:tcPr>
            <w:tcW w:type="dxa" w:w="4320"/>
          </w:tcPr>
          <w:p>
            <w:r>
              <w:t xml:space="preserve">NOUNS </w:t>
              <w:br/>
              <w:t>[1]a public area set aside as a pedestrian walk</w:t>
              <w:br/>
              <w:t>[2]mercantile establishment consisting of a carefully landscaped complex of shops representing leading merchandisers; usually includes restaurants and a convenient parking area; a modern version of the traditional marketplace</w:t>
              <w:br/>
            </w:r>
          </w:p>
        </w:tc>
      </w:tr>
      <w:tr>
        <w:tc>
          <w:tcPr>
            <w:tcW w:type="dxa" w:w="4320"/>
          </w:tcPr>
          <w:p>
            <w:r>
              <w:t>malt</w:t>
            </w:r>
          </w:p>
        </w:tc>
        <w:tc>
          <w:tcPr>
            <w:tcW w:type="dxa" w:w="4320"/>
          </w:tcPr>
          <w:p>
            <w:r>
              <w:t xml:space="preserve">NOUNS </w:t>
              <w:br/>
              <w:t>[1]a milkshake made with malt powder</w:t>
              <w:br/>
              <w:t>[2]a lager of high alcohol content; by law it is considered too alcoholic to be sold as lager or beer</w:t>
              <w:br/>
              <w:t>[3]a cereal grain (usually barley) that is kiln-dried after having been germinated by soaking in water; used especially in brewing and distilling</w:t>
              <w:br/>
              <w:br/>
              <w:t xml:space="preserve"> VERBS </w:t>
              <w:br/>
              <w:t>[1]treat with malt or malt extract</w:t>
              <w:br/>
              <w:t>[2]turn into malt, become malt</w:t>
              <w:br/>
              <w:t>[3]convert grain into malt</w:t>
              <w:br/>
              <w:t>[4]convert into malt</w:t>
              <w:br/>
            </w:r>
          </w:p>
        </w:tc>
      </w:tr>
      <w:tr>
        <w:tc>
          <w:tcPr>
            <w:tcW w:type="dxa" w:w="4320"/>
          </w:tcPr>
          <w:p>
            <w:r>
              <w:t>pall</w:t>
            </w:r>
          </w:p>
        </w:tc>
        <w:tc>
          <w:tcPr>
            <w:tcW w:type="dxa" w:w="4320"/>
          </w:tcPr>
          <w:p>
            <w:r>
              <w:t xml:space="preserve">NOUNS </w:t>
              <w:br/>
              <w:t>[1]a sudden numbing dread</w:t>
              <w:br/>
              <w:t>[2]burial garment in which a corpse is wrapped</w:t>
              <w:br/>
              <w:t>[3]hanging cloth used as a blind (especially for a window)</w:t>
              <w:br/>
              <w:br/>
              <w:t xml:space="preserve"> VERBS </w:t>
              <w:br/>
              <w:t>[1]become less interesting or attractive</w:t>
              <w:br/>
              <w:t>[2]cause to lose courage</w:t>
              <w:br/>
              <w:t>[3]cover with a pall</w:t>
              <w:br/>
              <w:t>[4]cause surfeit through excess though initially pleasing</w:t>
              <w:br/>
              <w:t>[5]cause to become flat</w:t>
              <w:br/>
              <w:t>[6]lose sparkle or bouquet</w:t>
              <w:br/>
              <w:t>[7]lose strength or effectiveness; become or appear boring, insipid, or tiresome (to)</w:t>
              <w:br/>
              <w:t>[8]lose interest or become bored with something or somebody</w:t>
              <w:br/>
            </w:r>
          </w:p>
        </w:tc>
      </w:tr>
      <w:tr>
        <w:tc>
          <w:tcPr>
            <w:tcW w:type="dxa" w:w="4320"/>
          </w:tcPr>
          <w:p>
            <w:r>
              <w:t>palm</w:t>
            </w:r>
          </w:p>
        </w:tc>
        <w:tc>
          <w:tcPr>
            <w:tcW w:type="dxa" w:w="4320"/>
          </w:tcPr>
          <w:p>
            <w:r>
              <w:t xml:space="preserve">NOUNS </w:t>
              <w:br/>
              <w:t>[1]the inner surface of the hand from the wrist to the base of the fingers</w:t>
              <w:br/>
              <w:t>[2]a linear unit based on the length or width of the human hand</w:t>
              <w:br/>
              <w:t>[3]any plant of the family Palmae having an unbranched trunk crowned by large pinnate or palmate leaves</w:t>
              <w:br/>
              <w:t>[4]an award for winning a championship or commemorating some other event</w:t>
              <w:br/>
              <w:br/>
              <w:t xml:space="preserve"> VERBS </w:t>
              <w:br/>
              <w:t>[1]touch, lift, or hold with the hands</w:t>
              <w:br/>
            </w:r>
          </w:p>
        </w:tc>
      </w:tr>
      <w:tr>
        <w:tc>
          <w:tcPr>
            <w:tcW w:type="dxa" w:w="4320"/>
          </w:tcPr>
          <w:p>
            <w:r>
              <w:t>pals</w:t>
            </w:r>
          </w:p>
        </w:tc>
        <w:tc>
          <w:tcPr>
            <w:tcW w:type="dxa" w:w="4320"/>
          </w:tcPr>
          <w:p>
            <w:r>
              <w:t xml:space="preserve">NOUNS </w:t>
              <w:br/>
              <w:t>[1]a close friend who accompanies his buddies in their activities</w:t>
              <w:br/>
              <w:br/>
              <w:t xml:space="preserve"> VERBS </w:t>
              <w:br/>
              <w:t>[1]become friends; act friendly towards</w:t>
              <w:br/>
            </w:r>
          </w:p>
        </w:tc>
      </w:tr>
      <w:tr>
        <w:tc>
          <w:tcPr>
            <w:tcW w:type="dxa" w:w="4320"/>
          </w:tcPr>
          <w:p>
            <w:r>
              <w:t>salt</w:t>
            </w:r>
          </w:p>
        </w:tc>
        <w:tc>
          <w:tcPr>
            <w:tcW w:type="dxa" w:w="4320"/>
          </w:tcPr>
          <w:p>
            <w:r>
              <w:t xml:space="preserve">NOUNS </w:t>
              <w:br/>
              <w:t>[1]a compound formed by replacing hydrogen in an acid by a metal (or a radical that acts like a metal)</w:t>
              <w:br/>
              <w:t>[2]white crystalline form of especially sodium chloride used to season and preserve food</w:t>
              <w:br/>
              <w:t>[3]negotiations between the United States and the Union of Soviet Socialist Republics opened in 1969 in Helsinki designed to limit both countries' stock of nuclear weapons</w:t>
              <w:br/>
              <w:t>[4]the taste experience when common salt is taken into the mouth</w:t>
              <w:br/>
              <w:br/>
              <w:t xml:space="preserve"> VERBS </w:t>
              <w:br/>
              <w:t>[1]add salt to</w:t>
              <w:br/>
              <w:t>[2]sprinkle as if with salt</w:t>
              <w:br/>
              <w:t>[3]add zest or liveliness to</w:t>
              <w:br/>
              <w:t>[4]preserve with salt</w:t>
              <w:br/>
              <w:br/>
              <w:t xml:space="preserve"> ADJECTIVES </w:t>
              <w:br/>
              <w:t>[1](of speech) painful or bitter; - Shakespeare</w:t>
              <w:br/>
            </w:r>
          </w:p>
        </w:tc>
      </w:tr>
      <w:tr>
        <w:tc>
          <w:tcPr>
            <w:tcW w:type="dxa" w:w="4320"/>
          </w:tcPr>
          <w:p>
            <w:r>
              <w:t>talc</w:t>
            </w:r>
          </w:p>
        </w:tc>
        <w:tc>
          <w:tcPr>
            <w:tcW w:type="dxa" w:w="4320"/>
          </w:tcPr>
          <w:p>
            <w:r>
              <w:t xml:space="preserve">NOUNS </w:t>
              <w:br/>
              <w:t>[1]a fine grained mineral having a soft soapy feel and consisting of hydrated magnesium silicate; used in a variety of products including talcum powder</w:t>
              <w:br/>
              <w:br/>
              <w:t xml:space="preserve"> VERBS </w:t>
              <w:br/>
              <w:t>[1]apply talcum powder to (one's body)</w:t>
              <w:br/>
            </w:r>
          </w:p>
        </w:tc>
      </w:tr>
      <w:tr>
        <w:tc>
          <w:tcPr>
            <w:tcW w:type="dxa" w:w="4320"/>
          </w:tcPr>
          <w:p>
            <w:r>
              <w:t>talk</w:t>
            </w:r>
          </w:p>
        </w:tc>
        <w:tc>
          <w:tcPr>
            <w:tcW w:type="dxa" w:w="4320"/>
          </w:tcPr>
          <w:p>
            <w:r>
              <w:t xml:space="preserve">NOUNS </w:t>
              <w:br/>
              <w:t>[1]an exchange of ideas via conversation</w:t>
              <w:br/>
              <w:t>[2]discussion; (`talk about' is a less formal alternative for `discussion of')</w:t>
              <w:br/>
              <w:t>[3]the act of giving a talk to an audience</w:t>
              <w:br/>
              <w:t>[4]a speech that is open to the public</w:t>
              <w:br/>
              <w:t>[5]idle gossip or rumor</w:t>
              <w:br/>
              <w:br/>
              <w:t xml:space="preserve"> VERBS </w:t>
              <w:br/>
              <w:t>[1]exchange thoughts; talk with</w:t>
              <w:br/>
              <w:t>[2]express in speech</w:t>
              <w:br/>
              <w:t>[3]use language</w:t>
              <w:br/>
              <w:t>[4]reveal information</w:t>
              <w:br/>
              <w:t>[5]divulge confidential information or secrets</w:t>
              <w:br/>
              <w:t>[6]deliver a lecture or talk</w:t>
              <w:br/>
            </w:r>
          </w:p>
        </w:tc>
      </w:tr>
      <w:tr>
        <w:tc>
          <w:tcPr>
            <w:tcW w:type="dxa" w:w="4320"/>
          </w:tcPr>
          <w:p>
            <w:r>
              <w:t>tall</w:t>
            </w:r>
          </w:p>
        </w:tc>
        <w:tc>
          <w:tcPr>
            <w:tcW w:type="dxa" w:w="4320"/>
          </w:tcPr>
          <w:p>
            <w:r>
              <w:t xml:space="preserve">NOUNS </w:t>
              <w:br/>
              <w:t>[1]a garment size for a tall person</w:t>
              <w:br/>
              <w:br/>
              <w:t xml:space="preserve"> ADJECTIVES </w:t>
              <w:br/>
              <w:t>[1]great in vertical dimension; high in stature</w:t>
              <w:br/>
              <w:t>[2]lofty in style</w:t>
              <w:br/>
              <w:t>[3]impressively difficult</w:t>
              <w:br/>
              <w:t>[4]too improbable to admit of belief</w:t>
              <w:br/>
            </w:r>
          </w:p>
        </w:tc>
      </w:tr>
      <w:tr>
        <w:tc>
          <w:tcPr>
            <w:tcW w:type="dxa" w:w="4320"/>
          </w:tcPr>
          <w:p>
            <w:r>
              <w:t>walk</w:t>
            </w:r>
          </w:p>
        </w:tc>
        <w:tc>
          <w:tcPr>
            <w:tcW w:type="dxa" w:w="4320"/>
          </w:tcPr>
          <w:p>
            <w:r>
              <w:t xml:space="preserve">NOUNS </w:t>
              <w:br/>
              <w:t>[1]the act of traveling by foot</w:t>
              <w:br/>
              <w:t>[2](baseball) an advance to first base by a batter who receives four balls</w:t>
              <w:br/>
              <w:t>[3]manner of walking</w:t>
              <w:br/>
              <w:t>[4]the act of walking somewhere</w:t>
              <w:br/>
              <w:t>[5]a path set aside for walking</w:t>
              <w:br/>
              <w:t>[6]a slow gait of a horse in which two feet are always on the ground</w:t>
              <w:br/>
              <w:t>[7]careers in general</w:t>
              <w:br/>
              <w:br/>
              <w:t xml:space="preserve"> VERBS </w:t>
              <w:br/>
              <w:t>[1]use one's feet to advance; advance by steps</w:t>
              <w:br/>
              <w:t>[2]accompany or escort</w:t>
              <w:br/>
              <w:t>[3]obtain a base on balls</w:t>
              <w:br/>
              <w:t>[4]traverse or cover by walking</w:t>
              <w:br/>
              <w:t>[5]give a base on balls to</w:t>
              <w:br/>
              <w:t>[6]live or behave in a specified manner</w:t>
              <w:br/>
              <w:t>[7]be or act in association with</w:t>
              <w:br/>
              <w:t>[8]walk at a pace</w:t>
              <w:br/>
              <w:t>[9]make walk</w:t>
              <w:br/>
              <w:t>[10]take a walk; go for a walk; walk for pleasure</w:t>
              <w:br/>
            </w:r>
          </w:p>
        </w:tc>
      </w:tr>
      <w:tr>
        <w:tc>
          <w:tcPr>
            <w:tcW w:type="dxa" w:w="4320"/>
          </w:tcPr>
          <w:p>
            <w:r>
              <w:t>wall</w:t>
            </w:r>
          </w:p>
        </w:tc>
        <w:tc>
          <w:tcPr>
            <w:tcW w:type="dxa" w:w="4320"/>
          </w:tcPr>
          <w:p>
            <w:r>
              <w:t xml:space="preserve">NOUNS </w:t>
              <w:br/>
              <w:t>[1]an architectural partition with a height and length greater than its thickness; used to divide or enclose an area or to support another structure</w:t>
              <w:br/>
              <w:t>[2]anything that suggests a wall in structure or function or effect</w:t>
              <w:br/>
              <w:t>[3](anatomy) a layer (a lining or membrane) that encloses a structure</w:t>
              <w:br/>
              <w:t>[4]a difficult or awkward situation</w:t>
              <w:br/>
              <w:t>[5]a vertical (or almost vertical) smooth rock face (as of a cave or mountain)</w:t>
              <w:br/>
              <w:t>[6]a layer of material that encloses space</w:t>
              <w:br/>
              <w:t>[7]a masonry fence (as around an estate or garden)</w:t>
              <w:br/>
              <w:t>[8]an embankment built around a space for defensive purposes</w:t>
              <w:br/>
              <w:br/>
              <w:t xml:space="preserve"> VERBS </w:t>
              <w:br/>
              <w:t>[1]surround with a wall in order to fortify</w:t>
              <w:br/>
            </w:r>
          </w:p>
        </w:tc>
      </w:tr>
    </w:tbl>
    <w:p>
      <w:pPr>
        <w:pStyle w:val="Heading2"/>
      </w:pPr>
      <w:r>
        <w:t>Words Starting with cam</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camp</w:t>
            </w:r>
          </w:p>
        </w:tc>
        <w:tc>
          <w:tcPr>
            <w:tcW w:type="dxa" w:w="4320"/>
          </w:tcPr>
          <w:p>
            <w:r>
              <w:t xml:space="preserve">NOUNS </w:t>
              <w:br/>
              <w:t>[1]temporary living quarters specially built by the army for soldiers</w:t>
              <w:br/>
              <w:t>[2]a group of people living together in a camp</w:t>
              <w:br/>
              <w:t>[3]temporary lodgings in the country for travelers or vacationers</w:t>
              <w:br/>
              <w:t>[4]an exclusive circle of people with a common purpose</w:t>
              <w:br/>
              <w:t>[5]a penal institution (often for forced labor)</w:t>
              <w:br/>
              <w:t>[6]something that is considered amusing not because of its originality but because of its unoriginality</w:t>
              <w:br/>
              <w:t>[7]shelter for persons displaced by war or political oppression or for religious beliefs</w:t>
              <w:br/>
              <w:t>[8]a site where care and activities are provided for children during the summer months</w:t>
              <w:br/>
              <w:br/>
              <w:t xml:space="preserve"> VERBS </w:t>
              <w:br/>
              <w:t>[1]live in or as if in a tent</w:t>
              <w:br/>
              <w:t>[2]establish or set up a camp</w:t>
              <w:br/>
              <w:t>[3]give an artificially banal or sexual quality to</w:t>
              <w:br/>
              <w:br/>
              <w:t xml:space="preserve"> ADJECTIVES </w:t>
              <w:br/>
              <w:t>[1]providing sophisticated amusement by virtue of having artificially (and vulgarly) mannered or banal or sentimental qualities</w:t>
              <w:br/>
            </w:r>
          </w:p>
        </w:tc>
      </w:tr>
      <w:tr>
        <w:tc>
          <w:tcPr>
            <w:tcW w:type="dxa" w:w="4320"/>
          </w:tcPr>
          <w:p>
            <w:r>
              <w:t>cams</w:t>
            </w:r>
          </w:p>
        </w:tc>
        <w:tc>
          <w:tcPr>
            <w:tcW w:type="dxa" w:w="4320"/>
          </w:tcPr>
          <w:p>
            <w:r>
              <w:t xml:space="preserve">NOUNS </w:t>
              <w:br/>
              <w:t>[1]a river in east central England that flows past Cambridge to join the Ouse River</w:t>
              <w:br/>
              <w:t>[2]a rotating disk shaped to convert circular into linear motion</w:t>
              <w:br/>
            </w:r>
          </w:p>
        </w:tc>
      </w:tr>
      <w:tr>
        <w:tc>
          <w:tcPr>
            <w:tcW w:type="dxa" w:w="4320"/>
          </w:tcPr>
          <w:p>
            <w:r>
              <w:t>damn</w:t>
            </w:r>
          </w:p>
        </w:tc>
        <w:tc>
          <w:tcPr>
            <w:tcW w:type="dxa" w:w="4320"/>
          </w:tcPr>
          <w:p>
            <w:r>
              <w:t xml:space="preserve">NOUNS </w:t>
              <w:br/>
              <w:t>[1]something of little value</w:t>
              <w:br/>
              <w:br/>
              <w:t xml:space="preserve"> VERBS </w:t>
              <w:br/>
              <w:t>[1]wish harm upon; invoke evil upon</w:t>
              <w:br/>
              <w:br/>
              <w:t xml:space="preserve"> ADJECTIVES </w:t>
              <w:br/>
              <w:t>[1]used as expletives</w:t>
              <w:br/>
              <w:t>[2]expletives used informally as intensifiers</w:t>
              <w:br/>
              <w:br/>
              <w:t xml:space="preserve"> ADVERBS </w:t>
              <w:br/>
              <w:t>[1]extremely</w:t>
              <w:br/>
            </w:r>
          </w:p>
        </w:tc>
      </w:tr>
      <w:tr>
        <w:tc>
          <w:tcPr>
            <w:tcW w:type="dxa" w:w="4320"/>
          </w:tcPr>
          <w:p>
            <w:r>
              <w:t>damp</w:t>
            </w:r>
          </w:p>
        </w:tc>
        <w:tc>
          <w:tcPr>
            <w:tcW w:type="dxa" w:w="4320"/>
          </w:tcPr>
          <w:p>
            <w:r>
              <w:t xml:space="preserve">NOUNS </w:t>
              <w:br/>
              <w:t>[1]a slight wetness</w:t>
              <w:br/>
              <w:br/>
              <w:t xml:space="preserve"> VERBS </w:t>
              <w:br/>
              <w:t>[1]deaden (a sound or noise), especially by wrapping</w:t>
              <w:br/>
              <w:t>[2]restrain or discourage</w:t>
              <w:br/>
              <w:t>[3]make vague or obscure or make (an image) less visible</w:t>
              <w:br/>
              <w:t>[4]lessen in force or effect</w:t>
              <w:br/>
              <w:br/>
              <w:t xml:space="preserve"> ADJECTIVES </w:t>
              <w:br/>
              <w:t>[1]slightly wet</w:t>
              <w:br/>
            </w:r>
          </w:p>
        </w:tc>
      </w:tr>
      <w:tr>
        <w:tc>
          <w:tcPr>
            <w:tcW w:type="dxa" w:w="4320"/>
          </w:tcPr>
          <w:p>
            <w:r>
              <w:t>dams</w:t>
            </w:r>
          </w:p>
        </w:tc>
        <w:tc>
          <w:tcPr>
            <w:tcW w:type="dxa" w:w="4320"/>
          </w:tcPr>
          <w:p>
            <w:r>
              <w:t xml:space="preserve">NOUNS </w:t>
              <w:br/>
              <w:t>[1]a barrier constructed to contain the flow of water or to keep out the sea</w:t>
              <w:br/>
              <w:t>[2]a metric unit of length equal to ten meters</w:t>
              <w:br/>
              <w:t>[3]female parent of an animal especially domestic livestock</w:t>
              <w:br/>
              <w:br/>
              <w:t xml:space="preserve"> VERBS </w:t>
              <w:br/>
              <w:t>[1]obstruct with, or as if with, a dam</w:t>
              <w:br/>
            </w:r>
          </w:p>
        </w:tc>
      </w:tr>
      <w:tr>
        <w:tc>
          <w:tcPr>
            <w:tcW w:type="dxa" w:w="4320"/>
          </w:tcPr>
          <w:p>
            <w:r>
              <w:t>gamy</w:t>
            </w:r>
          </w:p>
        </w:tc>
        <w:tc>
          <w:tcPr>
            <w:tcW w:type="dxa" w:w="4320"/>
          </w:tcPr>
          <w:p>
            <w:r>
              <w:br/>
              <w:t xml:space="preserve"> ADJECTIVES </w:t>
              <w:br/>
              <w:t>[1]suggestive of sexual impropriety</w:t>
              <w:br/>
              <w:t>[2](used of the smell of meat) smelling spoiled or tainted</w:t>
              <w:br/>
              <w:t>[3]willing to face danger</w:t>
              <w:br/>
            </w:r>
          </w:p>
        </w:tc>
      </w:tr>
      <w:tr>
        <w:tc>
          <w:tcPr>
            <w:tcW w:type="dxa" w:w="4320"/>
          </w:tcPr>
          <w:p>
            <w:r>
              <w:t>hams</w:t>
            </w:r>
          </w:p>
        </w:tc>
        <w:tc>
          <w:tcPr>
            <w:tcW w:type="dxa" w:w="4320"/>
          </w:tcPr>
          <w:p>
            <w:r>
              <w:t xml:space="preserve">NOUNS </w:t>
              <w:br/>
              <w:t>[1]meat cut from the thigh of a hog (usually smoked)</w:t>
              <w:br/>
              <w:t>[2](Old Testament) son of Noah</w:t>
              <w:br/>
              <w:t>[3]a licensed amateur radio operator</w:t>
              <w:br/>
              <w:t>[4]an unskilled actor who overacts</w:t>
              <w:br/>
              <w:br/>
              <w:t xml:space="preserve"> VERBS </w:t>
              <w:br/>
              <w:t>[1]exaggerate one's acting</w:t>
              <w:br/>
            </w:r>
          </w:p>
        </w:tc>
      </w:tr>
      <w:tr>
        <w:tc>
          <w:tcPr>
            <w:tcW w:type="dxa" w:w="4320"/>
          </w:tcPr>
          <w:p>
            <w:r>
              <w:t>jamb</w:t>
            </w:r>
          </w:p>
        </w:tc>
        <w:tc>
          <w:tcPr>
            <w:tcW w:type="dxa" w:w="4320"/>
          </w:tcPr>
          <w:p>
            <w:r>
              <w:t xml:space="preserve">NOUNS </w:t>
              <w:br/>
              <w:t>[1]upright consisting of a vertical side member of a door or window frame</w:t>
              <w:br/>
            </w:r>
          </w:p>
        </w:tc>
      </w:tr>
      <w:tr>
        <w:tc>
          <w:tcPr>
            <w:tcW w:type="dxa" w:w="4320"/>
          </w:tcPr>
          <w:p>
            <w:r>
              <w:t>jams</w:t>
            </w:r>
          </w:p>
        </w:tc>
        <w:tc>
          <w:tcPr>
            <w:tcW w:type="dxa" w:w="4320"/>
          </w:tcPr>
          <w:p>
            <w:r>
              <w:t xml:space="preserve">NOUNS </w:t>
              <w:br/>
              <w:t>[1]preserve of crushed fruit</w:t>
              <w:br/>
              <w:t>[2]informal terms for a difficult situation</w:t>
              <w:br/>
              <w:t>[3]a dense crowd of people</w:t>
              <w:br/>
              <w:t>[4]deliberate radiation or reflection of electromagnetic energy for the purpose of disrupting enemy use of electronic devices or systems</w:t>
              <w:br/>
              <w:br/>
              <w:t xml:space="preserve"> VERBS </w:t>
              <w:br/>
              <w:t>[1]press tightly together or cram</w:t>
              <w:br/>
              <w:t>[2]push down forcibly</w:t>
              <w:br/>
              <w:t>[3]crush or bruise</w:t>
              <w:br/>
              <w:t>[4]interfere with or prevent the reception of signals</w:t>
              <w:br/>
              <w:t>[5]get stuck and immobilized</w:t>
              <w:br/>
              <w:t>[6]crowd or pack to capacity</w:t>
              <w:br/>
              <w:t>[7]block passage through</w:t>
              <w:br/>
            </w:r>
          </w:p>
        </w:tc>
      </w:tr>
      <w:tr>
        <w:tc>
          <w:tcPr>
            <w:tcW w:type="dxa" w:w="4320"/>
          </w:tcPr>
          <w:p>
            <w:r>
              <w:t>lamb</w:t>
            </w:r>
          </w:p>
        </w:tc>
        <w:tc>
          <w:tcPr>
            <w:tcW w:type="dxa" w:w="4320"/>
          </w:tcPr>
          <w:p>
            <w:r>
              <w:t xml:space="preserve">NOUNS </w:t>
              <w:br/>
              <w:t>[1]young sheep</w:t>
              <w:br/>
              <w:t>[2]English essayist (1775-1834)</w:t>
              <w:br/>
              <w:t>[3]a person easily deceived or cheated (especially in financial matters)</w:t>
              <w:br/>
              <w:t>[4]a sweet innocent mild-mannered person (especially a child)</w:t>
              <w:br/>
              <w:t>[5]the flesh of a young domestic sheep eaten as food</w:t>
              <w:br/>
              <w:br/>
              <w:t xml:space="preserve"> VERBS </w:t>
              <w:br/>
              <w:t>[1]give birth to a lamb</w:t>
              <w:br/>
            </w:r>
          </w:p>
        </w:tc>
      </w:tr>
      <w:tr>
        <w:tc>
          <w:tcPr>
            <w:tcW w:type="dxa" w:w="4320"/>
          </w:tcPr>
          <w:p>
            <w:r>
              <w:t>lamp</w:t>
            </w:r>
          </w:p>
        </w:tc>
        <w:tc>
          <w:tcPr>
            <w:tcW w:type="dxa" w:w="4320"/>
          </w:tcPr>
          <w:p>
            <w:r>
              <w:t xml:space="preserve">NOUNS </w:t>
              <w:br/>
              <w:t>[1]an artificial source of visible illumination</w:t>
              <w:br/>
              <w:t>[2]a piece of furniture holding one or more electric light bulbs</w:t>
              <w:br/>
            </w:r>
          </w:p>
        </w:tc>
      </w:tr>
      <w:tr>
        <w:tc>
          <w:tcPr>
            <w:tcW w:type="dxa" w:w="4320"/>
          </w:tcPr>
          <w:p>
            <w:r>
              <w:t>lams</w:t>
            </w:r>
          </w:p>
        </w:tc>
        <w:tc>
          <w:tcPr>
            <w:tcW w:type="dxa" w:w="4320"/>
          </w:tcPr>
          <w:p>
            <w:r>
              <w:t xml:space="preserve">NOUNS </w:t>
              <w:br/>
              <w:t>[1]a rapid escape (as by criminals)</w:t>
              <w:br/>
              <w:br/>
              <w:t xml:space="preserve"> VERBS </w:t>
              <w:br/>
              <w:t>[1]flee; take to one's heels; cut and run</w:t>
              <w:br/>
              <w:t>[2]give a thrashing to; beat hard</w:t>
              <w:br/>
            </w:r>
          </w:p>
        </w:tc>
      </w:tr>
      <w:tr>
        <w:tc>
          <w:tcPr>
            <w:tcW w:type="dxa" w:w="4320"/>
          </w:tcPr>
          <w:p>
            <w:r>
              <w:t>mams</w:t>
            </w:r>
          </w:p>
        </w:tc>
        <w:tc>
          <w:tcPr>
            <w:tcW w:type="dxa" w:w="4320"/>
          </w:tcPr>
          <w:p>
            <w:r>
              <w:t xml:space="preserve">NOUNS </w:t>
              <w:br/>
              <w:t>[1]a member of a Mayan people of southwestern Guatemala</w:t>
              <w:br/>
              <w:t>[2]a Mayan language spoken by the Mam</w:t>
              <w:br/>
            </w:r>
          </w:p>
        </w:tc>
      </w:tr>
      <w:tr>
        <w:tc>
          <w:tcPr>
            <w:tcW w:type="dxa" w:w="4320"/>
          </w:tcPr>
          <w:p>
            <w:r>
              <w:t>ramp</w:t>
            </w:r>
          </w:p>
        </w:tc>
        <w:tc>
          <w:tcPr>
            <w:tcW w:type="dxa" w:w="4320"/>
          </w:tcPr>
          <w:p>
            <w:r>
              <w:t xml:space="preserve">NOUNS </w:t>
              <w:br/>
              <w:t>[1]an inclined surface connecting two levels</w:t>
              <w:br/>
              <w:t>[2]North American perennial having a slender bulb and whitish flowers</w:t>
              <w:br/>
              <w:t>[3]a movable staircase that passengers use to board or leave an aircraft</w:t>
              <w:br/>
              <w:br/>
              <w:t xml:space="preserve"> VERBS </w:t>
              <w:br/>
              <w:t>[1]behave violently, as if in state of a great anger</w:t>
              <w:br/>
              <w:t>[2]furnish with a ramp</w:t>
              <w:br/>
              <w:t>[3]be rampant</w:t>
              <w:br/>
              <w:t>[4]creep up -- used especially of plants</w:t>
              <w:br/>
              <w:t>[5]stand with arms or forelegs raised, as if menacing</w:t>
              <w:br/>
            </w:r>
          </w:p>
        </w:tc>
      </w:tr>
      <w:tr>
        <w:tc>
          <w:tcPr>
            <w:tcW w:type="dxa" w:w="4320"/>
          </w:tcPr>
          <w:p>
            <w:r>
              <w:t>rams</w:t>
            </w:r>
          </w:p>
        </w:tc>
        <w:tc>
          <w:tcPr>
            <w:tcW w:type="dxa" w:w="4320"/>
          </w:tcPr>
          <w:p>
            <w:r>
              <w:t xml:space="preserve">NOUNS </w:t>
              <w:br/>
              <w:t>[1]the most common computer memory which can be used by programs to perform necessary tasks while the computer is on; an integrated circuit memory chip allows information to be stored or accessed in any order and all storage locations are equally accessible</w:t>
              <w:br/>
              <w:t>[2](astrology) a person who is born while the sun is in Aries</w:t>
              <w:br/>
              <w:t>[3]the first sign of the zodiac which the sun enters at the vernal equinox; the sun is in this sign from about March 21 to April 19</w:t>
              <w:br/>
              <w:t>[4]a tool for driving or forcing something by impact</w:t>
              <w:br/>
              <w:t>[5]uncastrated adult male sheep</w:t>
              <w:br/>
              <w:br/>
              <w:t xml:space="preserve"> VERBS </w:t>
              <w:br/>
              <w:t>[1]strike or drive against with a heavy impact</w:t>
              <w:br/>
              <w:t>[2]force into or from an action or state, either physically or metaphorically</w:t>
              <w:br/>
              <w:t>[3]undergo damage or destruction on impact</w:t>
              <w:br/>
              <w:t>[4]crowd or pack to capacity</w:t>
              <w:br/>
            </w:r>
          </w:p>
        </w:tc>
      </w:tr>
      <w:tr>
        <w:tc>
          <w:tcPr>
            <w:tcW w:type="dxa" w:w="4320"/>
          </w:tcPr>
          <w:p>
            <w:r>
              <w:t>tamp</w:t>
            </w:r>
          </w:p>
        </w:tc>
        <w:tc>
          <w:tcPr>
            <w:tcW w:type="dxa" w:w="4320"/>
          </w:tcPr>
          <w:p>
            <w:r>
              <w:t xml:space="preserve">NOUNS </w:t>
              <w:br/>
              <w:t>[1]a tool for tamping (e.g., for tamping tobacco into a pipe bowl or a charge into a drill hole etc.)</w:t>
              <w:br/>
              <w:br/>
              <w:t xml:space="preserve"> VERBS </w:t>
              <w:br/>
              <w:t>[1]press down tightly</w:t>
              <w:br/>
            </w:r>
          </w:p>
        </w:tc>
      </w:tr>
      <w:tr>
        <w:tc>
          <w:tcPr>
            <w:tcW w:type="dxa" w:w="4320"/>
          </w:tcPr>
          <w:p>
            <w:r>
              <w:t>tams</w:t>
            </w:r>
          </w:p>
        </w:tc>
        <w:tc>
          <w:tcPr>
            <w:tcW w:type="dxa" w:w="4320"/>
          </w:tcPr>
          <w:p>
            <w:r>
              <w:t xml:space="preserve">NOUNS </w:t>
              <w:br/>
              <w:t>[1]a woolen cap of Scottish origin</w:t>
              <w:br/>
            </w:r>
          </w:p>
        </w:tc>
      </w:tr>
      <w:tr>
        <w:tc>
          <w:tcPr>
            <w:tcW w:type="dxa" w:w="4320"/>
          </w:tcPr>
          <w:p>
            <w:r>
              <w:t>vamp</w:t>
            </w:r>
          </w:p>
        </w:tc>
        <w:tc>
          <w:tcPr>
            <w:tcW w:type="dxa" w:w="4320"/>
          </w:tcPr>
          <w:p>
            <w:r>
              <w:t xml:space="preserve">NOUNS </w:t>
              <w:br/>
              <w:t>[1]a seductive woman who uses her sex appeal to exploit men</w:t>
              <w:br/>
              <w:t>[2]an improvised musical accompaniment</w:t>
              <w:br/>
              <w:t>[3]piece of leather forming the front part of the upper of a shoe</w:t>
              <w:br/>
              <w:br/>
              <w:t xml:space="preserve"> VERBS </w:t>
              <w:br/>
              <w:t>[1]make up</w:t>
              <w:br/>
              <w:t>[2]piece (something old) with a new part</w:t>
              <w:br/>
              <w:t>[3]act seductively with (someone)</w:t>
              <w:br/>
              <w:t>[4]provide (a shoe) with a new vamp</w:t>
              <w:br/>
            </w:r>
          </w:p>
        </w:tc>
      </w:tr>
      <w:tr>
        <w:tc>
          <w:tcPr>
            <w:tcW w:type="dxa" w:w="4320"/>
          </w:tcPr>
          <w:p>
            <w:r>
              <w:t>yams</w:t>
            </w:r>
          </w:p>
        </w:tc>
        <w:tc>
          <w:tcPr>
            <w:tcW w:type="dxa" w:w="4320"/>
          </w:tcPr>
          <w:p>
            <w:r>
              <w:t xml:space="preserve">NOUNS </w:t>
              <w:br/>
              <w:t>[1]edible tuber of any of several yams</w:t>
              <w:br/>
              <w:t>[2]any of a number of tropical vines of the genus Dioscorea many having edible tuberous roots</w:t>
              <w:br/>
              <w:t>[3]sweet potato with deep orange flesh that remains moist when baked</w:t>
              <w:br/>
              <w:t>[4]edible tuberous root of various yam plants of the genus Dioscorea grown in the tropics world-wide for food</w:t>
              <w:br/>
            </w:r>
          </w:p>
        </w:tc>
      </w:tr>
    </w:tbl>
    <w:p>
      <w:pPr>
        <w:pStyle w:val="Heading2"/>
      </w:pPr>
      <w:r>
        <w:t>Words Starting with ban</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band</w:t>
            </w:r>
          </w:p>
        </w:tc>
        <w:tc>
          <w:tcPr>
            <w:tcW w:type="dxa" w:w="4320"/>
          </w:tcPr>
          <w:p>
            <w:r>
              <w:t xml:space="preserve">NOUNS </w:t>
              <w:br/>
              <w:t>[1]an unofficial association of people or groups</w:t>
              <w:br/>
              <w:t>[2]instrumentalists not including string players</w:t>
              <w:br/>
              <w:t>[3]a stripe or stripes of contrasting color</w:t>
              <w:br/>
              <w:t>[4]an adornment consisting of a strip of a contrasting color or material</w:t>
              <w:br/>
              <w:t>[5]a group of musicians playing popular music for dancing</w:t>
              <w:br/>
              <w:t>[6]a range of frequencies between two limits</w:t>
              <w:br/>
              <w:t>[7]a thin flat strip of flexible material that is worn around the body or one of the limbs (especially to decorate the body)</w:t>
              <w:br/>
              <w:t>[8]a cord-like tissue connecting two larger parts of an anatomical structure</w:t>
              <w:br/>
              <w:t>[9]jewelry consisting of a circlet of precious metal (often set with jewels) worn on the finger</w:t>
              <w:br/>
              <w:t>[10]a driving belt in machinery</w:t>
              <w:br/>
              <w:t>[11]a thin flat strip or loop of flexible material that goes around or over something else, typically to hold it together or as a decoration</w:t>
              <w:br/>
              <w:t>[12]a strip of material attached to the leg of a bird to identify it (as in studies of bird migration)</w:t>
              <w:br/>
              <w:t>[13]a restraint put around something to hold it together</w:t>
              <w:br/>
              <w:br/>
              <w:t xml:space="preserve"> VERBS </w:t>
              <w:br/>
              <w:t>[1]bind or tie together, as with a band</w:t>
              <w:br/>
              <w:t>[2]attach a ring to the foot of, in order to identify</w:t>
              <w:br/>
            </w:r>
          </w:p>
        </w:tc>
      </w:tr>
      <w:tr>
        <w:tc>
          <w:tcPr>
            <w:tcW w:type="dxa" w:w="4320"/>
          </w:tcPr>
          <w:p>
            <w:r>
              <w:t>bang</w:t>
            </w:r>
          </w:p>
        </w:tc>
        <w:tc>
          <w:tcPr>
            <w:tcW w:type="dxa" w:w="4320"/>
          </w:tcPr>
          <w:p>
            <w:r>
              <w:t xml:space="preserve">NOUNS </w:t>
              <w:br/>
              <w:t>[1]a vigorous blow</w:t>
              <w:br/>
              <w:t>[2]a sudden very loud noise</w:t>
              <w:br/>
              <w:t>[3]a border of hair that is cut short and hangs across the forehead</w:t>
              <w:br/>
              <w:t>[4]the swift release of a store of affective force</w:t>
              <w:br/>
              <w:t>[5]a conspicuous success</w:t>
              <w:br/>
              <w:br/>
              <w:t xml:space="preserve"> VERBS </w:t>
              <w:br/>
              <w:t>[1]strike violently</w:t>
              <w:br/>
              <w:t>[2]to produce a sharp often metallic explosive or percussive sound</w:t>
              <w:br/>
              <w:t>[3]close violently</w:t>
              <w:br/>
              <w:t>[4]move noisily</w:t>
              <w:br/>
              <w:t>[5]have sexual intercourse with</w:t>
              <w:br/>
              <w:t>[6]leap, jerk, bang</w:t>
              <w:br/>
              <w:br/>
              <w:t xml:space="preserve"> ADVERBS </w:t>
              <w:br/>
              <w:t>[1]directly</w:t>
              <w:br/>
            </w:r>
          </w:p>
        </w:tc>
      </w:tr>
      <w:tr>
        <w:tc>
          <w:tcPr>
            <w:tcW w:type="dxa" w:w="4320"/>
          </w:tcPr>
          <w:p>
            <w:r>
              <w:t>bank</w:t>
            </w:r>
          </w:p>
        </w:tc>
        <w:tc>
          <w:tcPr>
            <w:tcW w:type="dxa" w:w="4320"/>
          </w:tcPr>
          <w:p>
            <w:r>
              <w:t xml:space="preserve">NOUNS </w:t>
              <w:br/>
              <w:t>[1]sloping land (especially the slope beside a body of water)</w:t>
              <w:br/>
              <w:t>[2]a financial institution that accepts deposits and channels the money into lending activities</w:t>
              <w:br/>
              <w:t>[3]a long ridge or pile</w:t>
              <w:br/>
              <w:t>[4]an arrangement of similar objects in a row or in tiers</w:t>
              <w:br/>
              <w:t>[5]a supply or stock held in reserve for future use (especially in emergencies)</w:t>
              <w:br/>
              <w:t>[6]the funds held by a gambling house or the dealer in some gambling games</w:t>
              <w:br/>
              <w:t>[7]a slope in the turn of a road or track; the outside is higher than the inside in order to reduce the effects of centrifugal force</w:t>
              <w:br/>
              <w:t>[8]a container (usually with a slot in the top) for keeping money at home</w:t>
              <w:br/>
              <w:t>[9]a building in which the business of banking transacted</w:t>
              <w:br/>
              <w:t>[10]a flight maneuver; aircraft tips laterally about its longitudinal axis (especially in turning)</w:t>
              <w:br/>
              <w:br/>
              <w:t xml:space="preserve"> VERBS </w:t>
              <w:br/>
              <w:t>[1]tip laterally</w:t>
              <w:br/>
              <w:t>[2]enclose with a bank</w:t>
              <w:br/>
              <w:t>[3]do business with a bank or keep an account at a bank</w:t>
              <w:br/>
              <w:t>[4]act as the banker in a game or in gambling</w:t>
              <w:br/>
              <w:t>[5]be in the banking business</w:t>
              <w:br/>
              <w:t>[6]put into a bank account</w:t>
              <w:br/>
              <w:t>[7]cover with ashes so to control the rate of burning</w:t>
              <w:br/>
              <w:t>[8]have confidence or faith in</w:t>
              <w:br/>
            </w:r>
          </w:p>
        </w:tc>
      </w:tr>
      <w:tr>
        <w:tc>
          <w:tcPr>
            <w:tcW w:type="dxa" w:w="4320"/>
          </w:tcPr>
          <w:p>
            <w:r>
              <w:t>bans</w:t>
            </w:r>
          </w:p>
        </w:tc>
        <w:tc>
          <w:tcPr>
            <w:tcW w:type="dxa" w:w="4320"/>
          </w:tcPr>
          <w:p>
            <w:r>
              <w:t xml:space="preserve">NOUNS </w:t>
              <w:br/>
              <w:t>[1]a decree that prohibits something</w:t>
              <w:br/>
              <w:t>[2]100 bani equal 1 leu in Moldova</w:t>
              <w:br/>
              <w:t>[3]100 bani equal 1 leu in Romania</w:t>
              <w:br/>
              <w:t>[4]an official prohibition or edict against something</w:t>
              <w:br/>
              <w:t>[5]a bachelor's degree in nursing</w:t>
              <w:br/>
              <w:br/>
              <w:t xml:space="preserve"> VERBS </w:t>
              <w:br/>
              <w:t>[1]forbid the public distribution of ( a movie or a newspaper)</w:t>
              <w:br/>
              <w:t>[2]prohibit especially by legal means or social pressure</w:t>
              <w:br/>
              <w:t>[3]ban from a place of residence, as for punishment</w:t>
              <w:br/>
              <w:t>[4]expel from a community or group</w:t>
              <w:br/>
            </w:r>
          </w:p>
        </w:tc>
      </w:tr>
      <w:tr>
        <w:tc>
          <w:tcPr>
            <w:tcW w:type="dxa" w:w="4320"/>
          </w:tcPr>
          <w:p>
            <w:r>
              <w:t>cans</w:t>
            </w:r>
          </w:p>
        </w:tc>
        <w:tc>
          <w:tcPr>
            <w:tcW w:type="dxa" w:w="4320"/>
          </w:tcPr>
          <w:p>
            <w:r>
              <w:t xml:space="preserve">NOUNS </w:t>
              <w:br/>
              <w:t>[1]airtight sealed metal container for food or drink or paint etc.</w:t>
              <w:br/>
              <w:t>[2]the quantity contained in a can</w:t>
              <w:br/>
              <w:t>[3]a buoy with a round bottom and conical top</w:t>
              <w:br/>
              <w:t>[4]the fleshy part of the human body that you sit on</w:t>
              <w:br/>
              <w:t>[5]a plumbing fixture for defecation and urination</w:t>
              <w:br/>
              <w:t>[6]a room or building equipped with one or more toilets</w:t>
              <w:br/>
              <w:br/>
              <w:t xml:space="preserve"> VERBS </w:t>
              <w:br/>
              <w:t>[1]preserve in a can or tin</w:t>
              <w:br/>
              <w:t>[2]terminate the employment of; discharge from an office or position</w:t>
              <w:br/>
            </w:r>
          </w:p>
        </w:tc>
      </w:tr>
      <w:tr>
        <w:tc>
          <w:tcPr>
            <w:tcW w:type="dxa" w:w="4320"/>
          </w:tcPr>
          <w:p>
            <w:r>
              <w:t>cant</w:t>
            </w:r>
          </w:p>
        </w:tc>
        <w:tc>
          <w:tcPr>
            <w:tcW w:type="dxa" w:w="4320"/>
          </w:tcPr>
          <w:p>
            <w:r>
              <w:t xml:space="preserve">NOUNS </w:t>
              <w:br/>
              <w:t>[1]stock phrases that have become nonsense through endless repetition</w:t>
              <w:br/>
              <w:t>[2]a slope in the turn of a road or track; the outside is higher than the inside in order to reduce the effects of centrifugal force</w:t>
              <w:br/>
              <w:t>[3]a characteristic language of a particular group (as among thieves)</w:t>
              <w:br/>
              <w:t>[4]insincere talk about religion or morals</w:t>
              <w:br/>
              <w:t>[5]two surfaces meeting at an angle different from 90 degrees</w:t>
              <w:br/>
              <w:br/>
              <w:t xml:space="preserve"> VERBS </w:t>
              <w:br/>
              <w:t>[1]heel over</w:t>
              <w:br/>
            </w:r>
          </w:p>
        </w:tc>
      </w:tr>
      <w:tr>
        <w:tc>
          <w:tcPr>
            <w:tcW w:type="dxa" w:w="4320"/>
          </w:tcPr>
          <w:p>
            <w:r>
              <w:t>fang</w:t>
            </w:r>
          </w:p>
        </w:tc>
        <w:tc>
          <w:tcPr>
            <w:tcW w:type="dxa" w:w="4320"/>
          </w:tcPr>
          <w:p>
            <w:r>
              <w:t xml:space="preserve">NOUNS </w:t>
              <w:br/>
              <w:t>[1]a Bantu language spoken in Cameroon</w:t>
              <w:br/>
              <w:t>[2]an appendage of insects that is capable of injecting venom; usually evolved from the legs</w:t>
              <w:br/>
              <w:t>[3]canine tooth of a carnivorous animal; used to seize and tear its prey</w:t>
              <w:br/>
              <w:t>[4]hollow or grooved tooth of a venomous snake; used to inject its poison</w:t>
              <w:br/>
            </w:r>
          </w:p>
        </w:tc>
      </w:tr>
      <w:tr>
        <w:tc>
          <w:tcPr>
            <w:tcW w:type="dxa" w:w="4320"/>
          </w:tcPr>
          <w:p>
            <w:r>
              <w:t>fans</w:t>
            </w:r>
          </w:p>
        </w:tc>
        <w:tc>
          <w:tcPr>
            <w:tcW w:type="dxa" w:w="4320"/>
          </w:tcPr>
          <w:p>
            <w:r>
              <w:t xml:space="preserve">NOUNS </w:t>
              <w:br/>
              <w:t>[1]a device for creating a current of air by movement of a surface or surfaces</w:t>
              <w:br/>
              <w:t>[2]an enthusiastic devotee of sports</w:t>
              <w:br/>
              <w:t>[3]an ardent follower and admirer</w:t>
              <w:br/>
              <w:br/>
              <w:t xml:space="preserve"> VERBS </w:t>
              <w:br/>
              <w:t>[1]strike out (a batter), (of a pitcher)</w:t>
              <w:br/>
              <w:t>[2]make (an emotion) fiercer</w:t>
              <w:br/>
              <w:t>[3]agitate the air</w:t>
              <w:br/>
              <w:t>[4]separate the chaff from by using air currents</w:t>
              <w:br/>
            </w:r>
          </w:p>
        </w:tc>
      </w:tr>
      <w:tr>
        <w:tc>
          <w:tcPr>
            <w:tcW w:type="dxa" w:w="4320"/>
          </w:tcPr>
          <w:p>
            <w:r>
              <w:t>gang</w:t>
            </w:r>
          </w:p>
        </w:tc>
        <w:tc>
          <w:tcPr>
            <w:tcW w:type="dxa" w:w="4320"/>
          </w:tcPr>
          <w:p>
            <w:r>
              <w:t xml:space="preserve">NOUNS </w:t>
              <w:br/>
              <w:t>[1]an association of criminals</w:t>
              <w:br/>
              <w:t>[2]an informal body of friends</w:t>
              <w:br/>
              <w:t>[3]an organized group of workmen</w:t>
              <w:br/>
              <w:t>[4]tool consisting of a combination of implements arranged to work together</w:t>
              <w:br/>
              <w:br/>
              <w:t xml:space="preserve"> VERBS </w:t>
              <w:br/>
              <w:t>[1]act as an organized group</w:t>
              <w:br/>
            </w:r>
          </w:p>
        </w:tc>
      </w:tr>
      <w:tr>
        <w:tc>
          <w:tcPr>
            <w:tcW w:type="dxa" w:w="4320"/>
          </w:tcPr>
          <w:p>
            <w:r>
              <w:t>hand</w:t>
            </w:r>
          </w:p>
        </w:tc>
        <w:tc>
          <w:tcPr>
            <w:tcW w:type="dxa" w:w="4320"/>
          </w:tcPr>
          <w:p>
            <w:r>
              <w:t xml:space="preserve">NOUNS </w:t>
              <w:br/>
              <w:t>[1]the (prehensile) extremity of the superior limb</w:t>
              <w:br/>
              <w:t>[2]a hired laborer on a farm or ranch</w:t>
              <w:br/>
              <w:t>[3]something written by hand</w:t>
              <w:br/>
              <w:t>[4]ability</w:t>
              <w:br/>
              <w:t>[5]a position given by its location to the side of an object</w:t>
              <w:br/>
              <w:t>[6]the cards held in a card game by a given player at any given time</w:t>
              <w:br/>
              <w:t>[7]one of two sides of an issue</w:t>
              <w:br/>
              <w:t>[8]a rotating pointer on the face of a timepiece</w:t>
              <w:br/>
              <w:t>[9]a unit of length equal to 4 inches; used in measuring horses</w:t>
              <w:br/>
              <w:t>[10]a member of the crew of a ship</w:t>
              <w:br/>
              <w:t>[11]a card player in a game of bridge</w:t>
              <w:br/>
              <w:t>[12]a round of applause to signify approval</w:t>
              <w:br/>
              <w:t>[13]terminal part of the forelimb in certain vertebrates (e.g. apes or kangaroos); - Springfield (Mass.) Union</w:t>
              <w:br/>
              <w:t>[14]physical assistance</w:t>
              <w:br/>
              <w:br/>
              <w:t xml:space="preserve"> VERBS </w:t>
              <w:br/>
              <w:t>[1]place into the hands or custody of</w:t>
              <w:br/>
              <w:t>[2]guide or conduct or usher somewhere</w:t>
              <w:br/>
            </w:r>
          </w:p>
        </w:tc>
      </w:tr>
      <w:tr>
        <w:tc>
          <w:tcPr>
            <w:tcW w:type="dxa" w:w="4320"/>
          </w:tcPr>
          <w:p>
            <w:r>
              <w:t>hang</w:t>
            </w:r>
          </w:p>
        </w:tc>
        <w:tc>
          <w:tcPr>
            <w:tcW w:type="dxa" w:w="4320"/>
          </w:tcPr>
          <w:p>
            <w:r>
              <w:t xml:space="preserve">NOUNS </w:t>
              <w:br/>
              <w:t>[1]a special way of doing something</w:t>
              <w:br/>
              <w:t>[2]the way a garment hangs</w:t>
              <w:br/>
              <w:t>[3]a gymnastic exercise performed on the rings or horizontal bar or parallel bars when the gymnast's weight is supported by the arms</w:t>
              <w:br/>
              <w:br/>
              <w:t xml:space="preserve"> VERBS </w:t>
              <w:br/>
              <w:t>[1]be suspended or hanging</w:t>
              <w:br/>
              <w:t>[2]cause to be hanging or suspended</w:t>
              <w:br/>
              <w:t>[3]kill by hanging</w:t>
              <w:br/>
              <w:t>[4]let drop or droop</w:t>
              <w:br/>
              <w:t>[5]fall or flow in a certain way</w:t>
              <w:br/>
              <w:t>[6]be menacing, burdensome, or oppressive</w:t>
              <w:br/>
              <w:t>[7]give heed (to)</w:t>
              <w:br/>
              <w:t>[8]be suspended or poised</w:t>
              <w:br/>
              <w:t>[9]hold on tightly or tenaciously</w:t>
              <w:br/>
              <w:t>[10]be exhibited</w:t>
              <w:br/>
              <w:t>[11]prevent from reaching a verdict, of a jury</w:t>
              <w:br/>
              <w:t>[12]decorate or furnish with something suspended</w:t>
              <w:br/>
              <w:t>[13]be placed in position as by a hinge</w:t>
              <w:br/>
              <w:t>[14]place in position as by a hinge so as to allow free movement in one direction</w:t>
              <w:br/>
              <w:t>[15]suspend (meat) in order to get a gamey taste</w:t>
              <w:br/>
            </w:r>
          </w:p>
        </w:tc>
      </w:tr>
      <w:tr>
        <w:tc>
          <w:tcPr>
            <w:tcW w:type="dxa" w:w="4320"/>
          </w:tcPr>
          <w:p>
            <w:r>
              <w:t>hank</w:t>
            </w:r>
          </w:p>
        </w:tc>
        <w:tc>
          <w:tcPr>
            <w:tcW w:type="dxa" w:w="4320"/>
          </w:tcPr>
          <w:p>
            <w:r>
              <w:t xml:space="preserve">NOUNS </w:t>
              <w:br/>
              <w:t>[1]a coil of rope or wool or yarn</w:t>
              <w:br/>
            </w:r>
          </w:p>
        </w:tc>
      </w:tr>
      <w:tr>
        <w:tc>
          <w:tcPr>
            <w:tcW w:type="dxa" w:w="4320"/>
          </w:tcPr>
          <w:p>
            <w:r>
              <w:t>land</w:t>
            </w:r>
          </w:p>
        </w:tc>
        <w:tc>
          <w:tcPr>
            <w:tcW w:type="dxa" w:w="4320"/>
          </w:tcPr>
          <w:p>
            <w:r>
              <w:t xml:space="preserve">NOUNS </w:t>
              <w:br/>
              <w:t>[1]the land on which real estate is located</w:t>
              <w:br/>
              <w:t>[2]material in the top layer of the surface of the earth in which plants can grow (especially with reference to its quality or use)</w:t>
              <w:br/>
              <w:t>[3]territory over which rule or control is exercised</w:t>
              <w:br/>
              <w:t>[4]the solid part of the earth's surface</w:t>
              <w:br/>
              <w:t>[5]the territory occupied by a nation</w:t>
              <w:br/>
              <w:t>[6]a domain in which something is dominant</w:t>
              <w:br/>
              <w:t>[7]extensive landed property (especially in the country) retained by the owner for his own use</w:t>
              <w:br/>
              <w:t>[8]the people who live in a nation or country</w:t>
              <w:br/>
              <w:t>[9]a politically organized body of people under a single government</w:t>
              <w:br/>
              <w:t>[10]United States inventor who incorporated Polaroid film into lenses and invented the one step photographic process (1909-1991)</w:t>
              <w:br/>
              <w:t>[11]agriculture considered as an occupation or way of life</w:t>
              <w:br/>
              <w:br/>
              <w:t xml:space="preserve"> VERBS </w:t>
              <w:br/>
              <w:t>[1]reach or come to rest</w:t>
              <w:br/>
              <w:t>[2]cause to come to the ground</w:t>
              <w:br/>
              <w:t>[3]bring into a different state</w:t>
              <w:br/>
              <w:t>[4]bring ashore</w:t>
              <w:br/>
              <w:t>[5]deliver (a blow)</w:t>
              <w:br/>
              <w:t>[6]arrive on shore</w:t>
              <w:br/>
              <w:t>[7]shoot at and force to come down</w:t>
              <w:br/>
            </w:r>
          </w:p>
        </w:tc>
      </w:tr>
      <w:tr>
        <w:tc>
          <w:tcPr>
            <w:tcW w:type="dxa" w:w="4320"/>
          </w:tcPr>
          <w:p>
            <w:r>
              <w:t>lank</w:t>
            </w:r>
          </w:p>
        </w:tc>
        <w:tc>
          <w:tcPr>
            <w:tcW w:type="dxa" w:w="4320"/>
          </w:tcPr>
          <w:p>
            <w:r>
              <w:br/>
              <w:t xml:space="preserve"> ADJECTIVES </w:t>
              <w:br/>
              <w:t>[1]long and thin and often limp</w:t>
              <w:br/>
              <w:t>[2]long and lean</w:t>
              <w:br/>
            </w:r>
          </w:p>
        </w:tc>
      </w:tr>
      <w:tr>
        <w:tc>
          <w:tcPr>
            <w:tcW w:type="dxa" w:w="4320"/>
          </w:tcPr>
          <w:p>
            <w:r>
              <w:t>mans</w:t>
            </w:r>
          </w:p>
        </w:tc>
        <w:tc>
          <w:tcPr>
            <w:tcW w:type="dxa" w:w="4320"/>
          </w:tcPr>
          <w:p>
            <w:r>
              <w:t xml:space="preserve">NOUNS </w:t>
              <w:br/>
              <w:t>[1]an adult person who is male (as opposed to a woman)</w:t>
              <w:br/>
              <w:t>[2]someone who serves in the armed forces; a member of a military force</w:t>
              <w:br/>
              <w:t>[3]the generic use of the word to refer to any human being</w:t>
              <w:br/>
              <w:t>[4]any living or extinct member of the family Hominidae characterized by superior intelligence, articulate speech, and erect carriage</w:t>
              <w:br/>
              <w:t>[5]a male subordinate</w:t>
              <w:br/>
              <w:t>[6]an adult male person who has a manly character (virile and courageous competent)</w:t>
              <w:br/>
              <w:t>[7]a manservant who acts as a personal attendant to his employer</w:t>
              <w:br/>
              <w:t>[8]a male person who plays a significant role (husband or lover or boyfriend) in the life of a particular woman</w:t>
              <w:br/>
              <w:t>[9]one of the British Isles in the Irish Sea</w:t>
              <w:br/>
              <w:t>[10]game equipment consisting of an object used in playing certain board games</w:t>
              <w:br/>
              <w:t>[11]all of the living human inhabitants of the earth</w:t>
              <w:br/>
              <w:br/>
              <w:t xml:space="preserve"> VERBS </w:t>
              <w:br/>
              <w:t>[1]take charge of a certain job; occupy a certain work place</w:t>
              <w:br/>
              <w:t>[2]provide with workers</w:t>
              <w:br/>
            </w:r>
          </w:p>
        </w:tc>
      </w:tr>
      <w:tr>
        <w:tc>
          <w:tcPr>
            <w:tcW w:type="dxa" w:w="4320"/>
          </w:tcPr>
          <w:p>
            <w:r>
              <w:t>many</w:t>
            </w:r>
          </w:p>
        </w:tc>
        <w:tc>
          <w:tcPr>
            <w:tcW w:type="dxa" w:w="4320"/>
          </w:tcPr>
          <w:p>
            <w:r>
              <w:br/>
              <w:t xml:space="preserve"> ADJECTIVES </w:t>
              <w:br/>
              <w:t>[1]a quantifier that can be used with count nouns and is often preceded by `as' or `too' or `so' or `that'; amounting to a large but indefinite number</w:t>
              <w:br/>
            </w:r>
          </w:p>
        </w:tc>
      </w:tr>
      <w:tr>
        <w:tc>
          <w:tcPr>
            <w:tcW w:type="dxa" w:w="4320"/>
          </w:tcPr>
          <w:p>
            <w:r>
              <w:t>pang</w:t>
            </w:r>
          </w:p>
        </w:tc>
        <w:tc>
          <w:tcPr>
            <w:tcW w:type="dxa" w:w="4320"/>
          </w:tcPr>
          <w:p>
            <w:r>
              <w:t xml:space="preserve">NOUNS </w:t>
              <w:br/>
              <w:t>[1]a sudden sharp feeling</w:t>
              <w:br/>
              <w:t>[2]a mental pain or distress</w:t>
              <w:br/>
              <w:t>[3]a sharp spasm of pain</w:t>
              <w:br/>
            </w:r>
          </w:p>
        </w:tc>
      </w:tr>
      <w:tr>
        <w:tc>
          <w:tcPr>
            <w:tcW w:type="dxa" w:w="4320"/>
          </w:tcPr>
          <w:p>
            <w:r>
              <w:t>pans</w:t>
            </w:r>
          </w:p>
        </w:tc>
        <w:tc>
          <w:tcPr>
            <w:tcW w:type="dxa" w:w="4320"/>
          </w:tcPr>
          <w:p>
            <w:r>
              <w:t xml:space="preserve">NOUNS </w:t>
              <w:br/>
              <w:t>[1]cooking utensil consisting of a wide metal vessel</w:t>
              <w:br/>
              <w:t>[2](Greek mythology) god of fields and woods and shepherds and flocks; represented as a man with goat's legs and horns and ears; identified with Roman Sylvanus or Faunus</w:t>
              <w:br/>
              <w:t>[3]shallow container made of metal</w:t>
              <w:br/>
              <w:t>[4]chimpanzees; more closely related to Australopithecus than to other pongids</w:t>
              <w:br/>
              <w:br/>
              <w:t xml:space="preserve"> VERBS </w:t>
              <w:br/>
              <w:t>[1]make a sweeping movement</w:t>
              <w:br/>
              <w:t>[2]wash dirt in a pan to separate out the precious minerals</w:t>
              <w:br/>
              <w:t>[3]express a totally negative opinion of</w:t>
              <w:br/>
            </w:r>
          </w:p>
        </w:tc>
      </w:tr>
      <w:tr>
        <w:tc>
          <w:tcPr>
            <w:tcW w:type="dxa" w:w="4320"/>
          </w:tcPr>
          <w:p>
            <w:r>
              <w:t>pant</w:t>
            </w:r>
          </w:p>
        </w:tc>
        <w:tc>
          <w:tcPr>
            <w:tcW w:type="dxa" w:w="4320"/>
          </w:tcPr>
          <w:p>
            <w:r>
              <w:t xml:space="preserve">NOUNS </w:t>
              <w:br/>
              <w:t>[1]the noise made by a short puff of steam (as from an engine)</w:t>
              <w:br/>
              <w:t>[2](usually in the plural) a garment extending from the waist to the knee or ankle, covering each leg separately</w:t>
              <w:br/>
              <w:t>[3]a short labored intake of breath with the mouth open</w:t>
              <w:br/>
              <w:br/>
              <w:t xml:space="preserve"> VERBS </w:t>
              <w:br/>
              <w:t>[1]breathe noisily, as when one is exhausted</w:t>
              <w:br/>
              <w:t>[2]utter while panting, as if out of breath</w:t>
              <w:br/>
            </w:r>
          </w:p>
        </w:tc>
      </w:tr>
      <w:tr>
        <w:tc>
          <w:tcPr>
            <w:tcW w:type="dxa" w:w="4320"/>
          </w:tcPr>
          <w:p>
            <w:r>
              <w:t>rand</w:t>
            </w:r>
          </w:p>
        </w:tc>
        <w:tc>
          <w:tcPr>
            <w:tcW w:type="dxa" w:w="4320"/>
          </w:tcPr>
          <w:p>
            <w:r>
              <w:t xml:space="preserve">NOUNS </w:t>
              <w:br/>
              <w:t>[1]the basic unit of money in South Africa; equal to 100 cents</w:t>
              <w:br/>
              <w:t>[2]United States writer (born in Russia) noted for her polemical novels and political conservativism (1905-1982)</w:t>
              <w:br/>
              <w:t>[3]a rocky region in the southern Transvaal in northeastern South Africa; contains rich gold deposits and coal and manganese</w:t>
              <w:br/>
            </w:r>
          </w:p>
        </w:tc>
      </w:tr>
      <w:tr>
        <w:tc>
          <w:tcPr>
            <w:tcW w:type="dxa" w:w="4320"/>
          </w:tcPr>
          <w:p>
            <w:r>
              <w:t>rang</w:t>
            </w:r>
          </w:p>
        </w:tc>
        <w:tc>
          <w:tcPr>
            <w:tcW w:type="dxa" w:w="4320"/>
          </w:tcPr>
          <w:p>
            <w:r>
              <w:br/>
              <w:t xml:space="preserve"> VERBS </w:t>
              <w:br/>
              <w:t>[1]sound loudly and sonorously</w:t>
              <w:br/>
              <w:t>[2]ring or echo with sound</w:t>
              <w:br/>
              <w:t>[3]make (bells) ring, often for the purposes of musical edification</w:t>
              <w:br/>
              <w:t>[4]get or try to get into communication (with someone) by telephone</w:t>
              <w:br/>
              <w:t>[5]extend on all sides of simultaneously; encircle</w:t>
              <w:br/>
              <w:t>[6]attach a ring to the foot of, in order to identify</w:t>
              <w:br/>
            </w:r>
          </w:p>
        </w:tc>
      </w:tr>
      <w:tr>
        <w:tc>
          <w:tcPr>
            <w:tcW w:type="dxa" w:w="4320"/>
          </w:tcPr>
          <w:p>
            <w:r>
              <w:t>rank</w:t>
            </w:r>
          </w:p>
        </w:tc>
        <w:tc>
          <w:tcPr>
            <w:tcW w:type="dxa" w:w="4320"/>
          </w:tcPr>
          <w:p>
            <w:r>
              <w:t xml:space="preserve">NOUNS </w:t>
              <w:br/>
              <w:t>[1]a row or line of people (especially soldiers or police) standing abreast of one another</w:t>
              <w:br/>
              <w:t>[2]relative status</w:t>
              <w:br/>
              <w:t>[3]the ordinary members of an organization (such as the enlisted soldiers of an army)</w:t>
              <w:br/>
              <w:t>[4]position in a social hierarchy</w:t>
              <w:br/>
              <w:t>[5]the body of members of an organization or group</w:t>
              <w:br/>
              <w:br/>
              <w:t xml:space="preserve"> VERBS </w:t>
              <w:br/>
              <w:t>[1]take or have a position relative to others</w:t>
              <w:br/>
              <w:t>[2]assign a rank or rating to</w:t>
              <w:br/>
              <w:t>[3]take precedence or surpass others in rank</w:t>
              <w:br/>
              <w:br/>
              <w:t xml:space="preserve"> ADJECTIVES </w:t>
              <w:br/>
              <w:t>[1]very fertile; producing profuse growth</w:t>
              <w:br/>
              <w:t>[2]very offensive in smell or taste</w:t>
              <w:br/>
              <w:t>[3]conspicuously and outrageously bad or reprehensible</w:t>
              <w:br/>
              <w:t>[4]complete and without restriction or qualification; sometimes used informally as intensifiers</w:t>
              <w:br/>
              <w:t>[5]growing profusely</w:t>
              <w:br/>
            </w:r>
          </w:p>
        </w:tc>
      </w:tr>
      <w:tr>
        <w:tc>
          <w:tcPr>
            <w:tcW w:type="dxa" w:w="4320"/>
          </w:tcPr>
          <w:p>
            <w:r>
              <w:t>rant</w:t>
            </w:r>
          </w:p>
        </w:tc>
        <w:tc>
          <w:tcPr>
            <w:tcW w:type="dxa" w:w="4320"/>
          </w:tcPr>
          <w:p>
            <w:r>
              <w:t xml:space="preserve">NOUNS </w:t>
              <w:br/>
              <w:t>[1]a loud bombastic declamation expressed with strong emotion</w:t>
              <w:br/>
              <w:t>[2]pompous or pretentious talk or writing</w:t>
              <w:br/>
              <w:br/>
              <w:t xml:space="preserve"> VERBS </w:t>
              <w:br/>
              <w:t>[1]talk in a noisy, excited, or declamatory manner</w:t>
              <w:br/>
            </w:r>
          </w:p>
        </w:tc>
      </w:tr>
      <w:tr>
        <w:tc>
          <w:tcPr>
            <w:tcW w:type="dxa" w:w="4320"/>
          </w:tcPr>
          <w:p>
            <w:r>
              <w:t>sand</w:t>
            </w:r>
          </w:p>
        </w:tc>
        <w:tc>
          <w:tcPr>
            <w:tcW w:type="dxa" w:w="4320"/>
          </w:tcPr>
          <w:p>
            <w:r>
              <w:t xml:space="preserve">NOUNS </w:t>
              <w:br/>
              <w:t>[1]a loose material consisting of grains of rock or coral</w:t>
              <w:br/>
              <w:t>[2]French writer known for works concerning women's rights and independence (1804-1876)</w:t>
              <w:br/>
              <w:t>[3]fortitude and determination</w:t>
              <w:br/>
              <w:br/>
              <w:t xml:space="preserve"> VERBS </w:t>
              <w:br/>
              <w:t>[1]rub with sandpaper</w:t>
              <w:br/>
            </w:r>
          </w:p>
        </w:tc>
      </w:tr>
      <w:tr>
        <w:tc>
          <w:tcPr>
            <w:tcW w:type="dxa" w:w="4320"/>
          </w:tcPr>
          <w:p>
            <w:r>
              <w:t>sang</w:t>
            </w:r>
          </w:p>
        </w:tc>
        <w:tc>
          <w:tcPr>
            <w:tcW w:type="dxa" w:w="4320"/>
          </w:tcPr>
          <w:p>
            <w:r>
              <w:t xml:space="preserve">NOUNS </w:t>
              <w:br/>
              <w:t>[1]North American woodland herb similar to and used as substitute for the Chinese ginseng</w:t>
              <w:br/>
              <w:br/>
              <w:t xml:space="preserve"> VERBS </w:t>
              <w:br/>
              <w:t>[1]deliver by singing</w:t>
              <w:br/>
              <w:t>[2]produce tones with the voice</w:t>
              <w:br/>
              <w:t>[3]to make melodious sounds</w:t>
              <w:br/>
              <w:t>[4]make a whining, ringing, or whistling sound</w:t>
              <w:br/>
              <w:t>[5]divulge confidential information or secrets</w:t>
              <w:br/>
            </w:r>
          </w:p>
        </w:tc>
      </w:tr>
      <w:tr>
        <w:tc>
          <w:tcPr>
            <w:tcW w:type="dxa" w:w="4320"/>
          </w:tcPr>
          <w:p>
            <w:r>
              <w:t>sank</w:t>
            </w:r>
          </w:p>
        </w:tc>
        <w:tc>
          <w:tcPr>
            <w:tcW w:type="dxa" w:w="4320"/>
          </w:tcPr>
          <w:p>
            <w:r>
              <w:br/>
              <w:t xml:space="preserve"> VERBS </w:t>
              <w:br/>
              <w:t>[1]fall or descend to a lower place or level</w:t>
              <w:br/>
              <w:t>[2]cause to sink</w:t>
              <w:br/>
              <w:t>[3]pass into a specified state or condition</w:t>
              <w:br/>
              <w:t>[4]go under,</w:t>
              <w:br/>
              <w:t>[5]descend into or as if into some soft substance or place</w:t>
              <w:br/>
              <w:t>[6]appear to move downward</w:t>
              <w:br/>
              <w:t>[7]fall heavily or suddenly; decline markedly</w:t>
              <w:br/>
              <w:t>[8]fall or sink heavily</w:t>
              <w:br/>
              <w:t>[9]embed deeply</w:t>
              <w:br/>
            </w:r>
          </w:p>
        </w:tc>
      </w:tr>
      <w:tr>
        <w:tc>
          <w:tcPr>
            <w:tcW w:type="dxa" w:w="4320"/>
          </w:tcPr>
          <w:p>
            <w:r>
              <w:t>tang</w:t>
            </w:r>
          </w:p>
        </w:tc>
        <w:tc>
          <w:tcPr>
            <w:tcW w:type="dxa" w:w="4320"/>
          </w:tcPr>
          <w:p>
            <w:r>
              <w:t xml:space="preserve">NOUNS </w:t>
              <w:br/>
              <w:t>[1]a tart spicy quality</w:t>
              <w:br/>
              <w:t>[2]the imperial dynasty of China from 618 to 907</w:t>
              <w:br/>
              <w:t>[3]the taste experience when a savoury condiment is taken into the mouth</w:t>
              <w:br/>
              <w:t>[4]a common rockweed used in preparing kelp and as manure</w:t>
              <w:br/>
              <w:t>[5]brown algae seaweed with serrated edges</w:t>
              <w:br/>
              <w:t>[6]any of various coarse seaweeds</w:t>
              <w:br/>
              <w:t>[7]any of various kelps especially of the genus Laminaria</w:t>
              <w:br/>
            </w:r>
          </w:p>
        </w:tc>
      </w:tr>
      <w:tr>
        <w:tc>
          <w:tcPr>
            <w:tcW w:type="dxa" w:w="4320"/>
          </w:tcPr>
          <w:p>
            <w:r>
              <w:t>tank</w:t>
            </w:r>
          </w:p>
        </w:tc>
        <w:tc>
          <w:tcPr>
            <w:tcW w:type="dxa" w:w="4320"/>
          </w:tcPr>
          <w:p>
            <w:r>
              <w:t xml:space="preserve">NOUNS </w:t>
              <w:br/>
              <w:t>[1]an enclosed armored military vehicle; has a cannon and moves on caterpillar treads</w:t>
              <w:br/>
              <w:t>[2]a large (usually metallic) vessel for holding gases or liquids</w:t>
              <w:br/>
              <w:t>[3]as much as a tank will hold</w:t>
              <w:br/>
              <w:t>[4]a freight car that transports liquids or gases in bulk</w:t>
              <w:br/>
              <w:t>[5]a cell for violent prisoners</w:t>
              <w:br/>
              <w:br/>
              <w:t xml:space="preserve"> VERBS </w:t>
              <w:br/>
              <w:t>[1]store in a tank by causing (something) to flow into it</w:t>
              <w:br/>
              <w:t>[2]consume excessive amounts of alcohol</w:t>
              <w:br/>
              <w:t>[3]treat in a tank</w:t>
              <w:br/>
            </w:r>
          </w:p>
        </w:tc>
      </w:tr>
      <w:tr>
        <w:tc>
          <w:tcPr>
            <w:tcW w:type="dxa" w:w="4320"/>
          </w:tcPr>
          <w:p>
            <w:r>
              <w:t>tans</w:t>
            </w:r>
          </w:p>
        </w:tc>
        <w:tc>
          <w:tcPr>
            <w:tcW w:type="dxa" w:w="4320"/>
          </w:tcPr>
          <w:p>
            <w:r>
              <w:t xml:space="preserve">NOUNS </w:t>
              <w:br/>
              <w:t>[1]a browning of the skin resulting from exposure to the rays of the sun</w:t>
              <w:br/>
              <w:t>[2]a light brown the color of topaz</w:t>
              <w:br/>
              <w:t>[3]ratio of the opposite to the adjacent side of a right-angled triangle</w:t>
              <w:br/>
              <w:br/>
              <w:t xml:space="preserve"> VERBS </w:t>
              <w:br/>
              <w:t>[1]treat skins and hides with tannic acid so as to convert them into leather</w:t>
              <w:br/>
              <w:t>[2]get a tan, from wind or sun</w:t>
              <w:br/>
            </w:r>
          </w:p>
        </w:tc>
      </w:tr>
      <w:tr>
        <w:tc>
          <w:tcPr>
            <w:tcW w:type="dxa" w:w="4320"/>
          </w:tcPr>
          <w:p>
            <w:r>
              <w:t>vans</w:t>
            </w:r>
          </w:p>
        </w:tc>
        <w:tc>
          <w:tcPr>
            <w:tcW w:type="dxa" w:w="4320"/>
          </w:tcPr>
          <w:p>
            <w:r>
              <w:t xml:space="preserve">NOUNS </w:t>
              <w:br/>
              <w:t>[1]any creative group active in the innovation and application of new concepts and techniques in a given field (especially in the arts)</w:t>
              <w:br/>
              <w:t>[2]the leading units moving at the head of an army</w:t>
              <w:br/>
              <w:t>[3](Great Britain) a closed railroad car that carries baggage or freight</w:t>
              <w:br/>
              <w:t>[4]a camper equipped with living quarters</w:t>
              <w:br/>
              <w:t>[5]a truck with an enclosed cargo space</w:t>
              <w:br/>
            </w:r>
          </w:p>
        </w:tc>
      </w:tr>
      <w:tr>
        <w:tc>
          <w:tcPr>
            <w:tcW w:type="dxa" w:w="4320"/>
          </w:tcPr>
          <w:p>
            <w:r>
              <w:t>wand</w:t>
            </w:r>
          </w:p>
        </w:tc>
        <w:tc>
          <w:tcPr>
            <w:tcW w:type="dxa" w:w="4320"/>
          </w:tcPr>
          <w:p>
            <w:r>
              <w:t xml:space="preserve">NOUNS </w:t>
              <w:br/>
              <w:t>[1]a rod used by a magician or water diviner</w:t>
              <w:br/>
              <w:t>[2]a thin supple twig or rod</w:t>
              <w:br/>
              <w:t>[3]a ceremonial or emblematic staff</w:t>
              <w:br/>
              <w:t>[4]a thin tapered rod used by a conductor to lead an orchestra or choir</w:t>
              <w:br/>
            </w:r>
          </w:p>
        </w:tc>
      </w:tr>
      <w:tr>
        <w:tc>
          <w:tcPr>
            <w:tcW w:type="dxa" w:w="4320"/>
          </w:tcPr>
          <w:p>
            <w:r>
              <w:t>wank</w:t>
            </w:r>
          </w:p>
        </w:tc>
        <w:tc>
          <w:tcPr>
            <w:tcW w:type="dxa" w:w="4320"/>
          </w:tcPr>
          <w:p>
            <w:r>
              <w:t xml:space="preserve">NOUNS </w:t>
              <w:br/>
              <w:t>[1]slang for masturbation</w:t>
              <w:br/>
              <w:br/>
              <w:t xml:space="preserve"> VERBS </w:t>
              <w:br/>
              <w:t>[1]get sexual gratification through self-stimulation</w:t>
              <w:br/>
            </w:r>
          </w:p>
        </w:tc>
      </w:tr>
      <w:tr>
        <w:tc>
          <w:tcPr>
            <w:tcW w:type="dxa" w:w="4320"/>
          </w:tcPr>
          <w:p>
            <w:r>
              <w:t>want</w:t>
            </w:r>
          </w:p>
        </w:tc>
        <w:tc>
          <w:tcPr>
            <w:tcW w:type="dxa" w:w="4320"/>
          </w:tcPr>
          <w:p>
            <w:r>
              <w:t xml:space="preserve">NOUNS </w:t>
              <w:br/>
              <w:t>[1]a state of extreme poverty</w:t>
              <w:br/>
              <w:t>[2]the state of needing something that is absent or unavailable</w:t>
              <w:br/>
              <w:t>[3]anything that is necessary but lacking</w:t>
              <w:br/>
              <w:t>[4]a specific feeling of desire</w:t>
              <w:br/>
              <w:br/>
              <w:t xml:space="preserve"> VERBS </w:t>
              <w:br/>
              <w:t>[1]feel or have a desire for; want strongly</w:t>
              <w:br/>
              <w:t>[2]have need of</w:t>
              <w:br/>
              <w:t>[3]hunt or look for; want for a particular reason</w:t>
              <w:br/>
              <w:t>[4]wish or demand the presence of</w:t>
              <w:br/>
              <w:t>[5]be without, lack; be deficient in</w:t>
              <w:br/>
            </w:r>
          </w:p>
        </w:tc>
      </w:tr>
      <w:tr>
        <w:tc>
          <w:tcPr>
            <w:tcW w:type="dxa" w:w="4320"/>
          </w:tcPr>
          <w:p>
            <w:r>
              <w:t>yang</w:t>
            </w:r>
          </w:p>
        </w:tc>
        <w:tc>
          <w:tcPr>
            <w:tcW w:type="dxa" w:w="4320"/>
          </w:tcPr>
          <w:p>
            <w:r>
              <w:t xml:space="preserve">NOUNS </w:t>
              <w:br/>
              <w:t>[1]the bright positive masculine principle in Chinese dualistic cosmology</w:t>
              <w:br/>
            </w:r>
          </w:p>
        </w:tc>
      </w:tr>
      <w:tr>
        <w:tc>
          <w:tcPr>
            <w:tcW w:type="dxa" w:w="4320"/>
          </w:tcPr>
          <w:p>
            <w:r>
              <w:t>yank</w:t>
            </w:r>
          </w:p>
        </w:tc>
        <w:tc>
          <w:tcPr>
            <w:tcW w:type="dxa" w:w="4320"/>
          </w:tcPr>
          <w:p>
            <w:r>
              <w:t xml:space="preserve">NOUNS </w:t>
              <w:br/>
              <w:t>[1]an American who lives in the North (especially during the American Civil War)</w:t>
              <w:br/>
              <w:t>[2]an American (especially to non-Americans)</w:t>
              <w:br/>
              <w:br/>
              <w:t xml:space="preserve"> VERBS </w:t>
              <w:br/>
              <w:t>[1]pull, or move with a sudden movement</w:t>
              <w:br/>
            </w:r>
          </w:p>
        </w:tc>
      </w:tr>
      <w:tr>
        <w:tc>
          <w:tcPr>
            <w:tcW w:type="dxa" w:w="4320"/>
          </w:tcPr>
          <w:p>
            <w:r>
              <w:t>zany</w:t>
            </w:r>
          </w:p>
        </w:tc>
        <w:tc>
          <w:tcPr>
            <w:tcW w:type="dxa" w:w="4320"/>
          </w:tcPr>
          <w:p>
            <w:r>
              <w:t xml:space="preserve">NOUNS </w:t>
              <w:br/>
              <w:t>[1]a buffoon in one of the old comedies; imitates others for ludicrous effect</w:t>
              <w:br/>
              <w:t>[2]a man who is a stupid incompetent fool</w:t>
              <w:br/>
              <w:br/>
              <w:t xml:space="preserve"> ADJECTIVES </w:t>
              <w:br/>
              <w:t>[1]ludicrous, foolish</w:t>
              <w:br/>
              <w:t>[2]like a clown</w:t>
              <w:br/>
            </w:r>
          </w:p>
        </w:tc>
      </w:tr>
    </w:tbl>
    <w:p>
      <w:pPr>
        <w:pStyle w:val="Heading2"/>
      </w:pPr>
      <w:r>
        <w:t>Words Starting with bap</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baps</w:t>
            </w:r>
          </w:p>
        </w:tc>
        <w:tc>
          <w:tcPr>
            <w:tcW w:type="dxa" w:w="4320"/>
          </w:tcPr>
          <w:p>
            <w:r>
              <w:t xml:space="preserve">NOUNS </w:t>
              <w:br/>
              <w:t>[1]a small loaf or roll of soft bread</w:t>
              <w:br/>
            </w:r>
          </w:p>
        </w:tc>
      </w:tr>
      <w:tr>
        <w:tc>
          <w:tcPr>
            <w:tcW w:type="dxa" w:w="4320"/>
          </w:tcPr>
          <w:p>
            <w:r>
              <w:t>caps</w:t>
            </w:r>
          </w:p>
        </w:tc>
        <w:tc>
          <w:tcPr>
            <w:tcW w:type="dxa" w:w="4320"/>
          </w:tcPr>
          <w:p>
            <w:r>
              <w:t xml:space="preserve">NOUNS </w:t>
              <w:br/>
              <w:t>[1]a tight-fitting headdress</w:t>
              <w:br/>
              <w:t>[2]a top (as for a bottle)</w:t>
              <w:br/>
              <w:t>[3]a mechanical or electrical explosive device or a small amount of explosive; can be used to initiate the reaction of a disrupting explosive</w:t>
              <w:br/>
              <w:t>[4]something serving as a cover or protection</w:t>
              <w:br/>
              <w:t>[5]a fruiting structure resembling an umbrella or a cone that forms the top of a stalked fleshy fungus such as a mushroom</w:t>
              <w:br/>
              <w:t>[6]a protective covering that is part of a plant</w:t>
              <w:br/>
              <w:t>[7]an upper limit on what is allowed</w:t>
              <w:br/>
              <w:t>[8](dentistry) dental appliance consisting of an artificial crown for a broken or decayed tooth</w:t>
              <w:br/>
              <w:t>[9]the upper part of a column that supports the entablature</w:t>
              <w:br/>
              <w:br/>
              <w:t xml:space="preserve"> VERBS </w:t>
              <w:br/>
              <w:t>[1]lie at the top of</w:t>
              <w:br/>
              <w:t>[2]restrict the number or amount of</w:t>
              <w:br/>
            </w:r>
          </w:p>
        </w:tc>
      </w:tr>
      <w:tr>
        <w:tc>
          <w:tcPr>
            <w:tcW w:type="dxa" w:w="4320"/>
          </w:tcPr>
          <w:p>
            <w:r>
              <w:t>gaps</w:t>
            </w:r>
          </w:p>
        </w:tc>
        <w:tc>
          <w:tcPr>
            <w:tcW w:type="dxa" w:w="4320"/>
          </w:tcPr>
          <w:p>
            <w:r>
              <w:t xml:space="preserve">NOUNS </w:t>
              <w:br/>
              <w:t>[1]a conspicuous disparity or difference as between two figures</w:t>
              <w:br/>
              <w:t>[2]an open or empty space in or between things</w:t>
              <w:br/>
              <w:t>[3]a narrow opening</w:t>
              <w:br/>
              <w:t>[4]a pass between mountain peaks</w:t>
              <w:br/>
              <w:t>[5]a difference (especially an unfortunate difference) between two opinions or two views or two situations</w:t>
              <w:br/>
              <w:t>[6]an act of delaying or interrupting the continuity</w:t>
              <w:br/>
              <w:br/>
              <w:t xml:space="preserve"> VERBS </w:t>
              <w:br/>
              <w:t>[1]make an opening or gap in</w:t>
              <w:br/>
            </w:r>
          </w:p>
        </w:tc>
      </w:tr>
      <w:tr>
        <w:tc>
          <w:tcPr>
            <w:tcW w:type="dxa" w:w="4320"/>
          </w:tcPr>
          <w:p>
            <w:r>
              <w:t>laps</w:t>
            </w:r>
          </w:p>
        </w:tc>
        <w:tc>
          <w:tcPr>
            <w:tcW w:type="dxa" w:w="4320"/>
          </w:tcPr>
          <w:p>
            <w:r>
              <w:t xml:space="preserve">NOUNS </w:t>
              <w:br/>
              <w:t>[1]the upper side of the thighs of a seated person</w:t>
              <w:br/>
              <w:t>[2]an area of control or responsibility</w:t>
              <w:br/>
              <w:t>[3]the part of a piece of clothing that covers the thighs</w:t>
              <w:br/>
              <w:t>[4]a flap that lies over another part</w:t>
              <w:br/>
              <w:t>[5]movement once around a course</w:t>
              <w:br/>
              <w:t>[6]touching with the tongue</w:t>
              <w:br/>
              <w:br/>
              <w:t xml:space="preserve"> VERBS </w:t>
              <w:br/>
              <w:t>[1]lie partly over or alongside of something or of one another</w:t>
              <w:br/>
              <w:t>[2]pass the tongue over</w:t>
              <w:br/>
              <w:t>[3]move with or cause to move with a whistling or hissing sound</w:t>
              <w:br/>
              <w:t>[4]take up with the tongue</w:t>
              <w:br/>
              <w:t>[5]wash or flow against</w:t>
              <w:br/>
            </w:r>
          </w:p>
        </w:tc>
      </w:tr>
      <w:tr>
        <w:tc>
          <w:tcPr>
            <w:tcW w:type="dxa" w:w="4320"/>
          </w:tcPr>
          <w:p>
            <w:r>
              <w:t>maps</w:t>
            </w:r>
          </w:p>
        </w:tc>
        <w:tc>
          <w:tcPr>
            <w:tcW w:type="dxa" w:w="4320"/>
          </w:tcPr>
          <w:p>
            <w:r>
              <w:t xml:space="preserve">NOUNS </w:t>
              <w:br/>
              <w:t>[1]a diagrammatic representation of the earth's surface (or part of it)</w:t>
              <w:br/>
              <w:t>[2](mathematics) a mathematical relation such that each element of a given set (the domain of the function) is associated with an element of another set (the range of the function)</w:t>
              <w:br/>
              <w:br/>
              <w:t xml:space="preserve"> VERBS </w:t>
              <w:br/>
              <w:t>[1]make a map of; show or establish the features of details of</w:t>
              <w:br/>
              <w:t>[2]explore or survey for the purpose of making a map</w:t>
              <w:br/>
              <w:t>[3]locate within a specific region of a chromosome in relation to known DNA or gene sequences</w:t>
              <w:br/>
              <w:t>[4]plan, delineate, or arrange in detail</w:t>
              <w:br/>
              <w:t>[5]depict as if on a map</w:t>
              <w:br/>
              <w:t>[6]to establish a mapping (of mathematical elements or sets)</w:t>
              <w:br/>
            </w:r>
          </w:p>
        </w:tc>
      </w:tr>
      <w:tr>
        <w:tc>
          <w:tcPr>
            <w:tcW w:type="dxa" w:w="4320"/>
          </w:tcPr>
          <w:p>
            <w:r>
              <w:t>naps</w:t>
            </w:r>
          </w:p>
        </w:tc>
        <w:tc>
          <w:tcPr>
            <w:tcW w:type="dxa" w:w="4320"/>
          </w:tcPr>
          <w:p>
            <w:r>
              <w:t xml:space="preserve">NOUNS </w:t>
              <w:br/>
              <w:t>[1]a period of time spent sleeping</w:t>
              <w:br/>
              <w:t>[2]a soft or fuzzy surface texture</w:t>
              <w:br/>
              <w:t>[3]the yarn (as in a rug or velvet or corduroy) that stands up from the weave</w:t>
              <w:br/>
              <w:t>[4]sleeping for a short period of time (usually not in bed)</w:t>
              <w:br/>
              <w:t>[5]a card game similar to whist; usually played for stakes</w:t>
              <w:br/>
              <w:br/>
              <w:t xml:space="preserve"> VERBS </w:t>
              <w:br/>
              <w:t>[1]take a siesta</w:t>
              <w:br/>
            </w:r>
          </w:p>
        </w:tc>
      </w:tr>
      <w:tr>
        <w:tc>
          <w:tcPr>
            <w:tcW w:type="dxa" w:w="4320"/>
          </w:tcPr>
          <w:p>
            <w:r>
              <w:t>paps</w:t>
            </w:r>
          </w:p>
        </w:tc>
        <w:tc>
          <w:tcPr>
            <w:tcW w:type="dxa" w:w="4320"/>
          </w:tcPr>
          <w:p>
            <w:r>
              <w:t xml:space="preserve">NOUNS </w:t>
              <w:br/>
              <w:t>[1]worthless or oversimplified ideas</w:t>
              <w:br/>
              <w:t>[2]a diet that does not require chewing; advised for those with intestinal disorders</w:t>
              <w:br/>
              <w:t>[3]the small projection of a mammary gland</w:t>
              <w:br/>
            </w:r>
          </w:p>
        </w:tc>
      </w:tr>
      <w:tr>
        <w:tc>
          <w:tcPr>
            <w:tcW w:type="dxa" w:w="4320"/>
          </w:tcPr>
          <w:p>
            <w:r>
              <w:t>raps</w:t>
            </w:r>
          </w:p>
        </w:tc>
        <w:tc>
          <w:tcPr>
            <w:tcW w:type="dxa" w:w="4320"/>
          </w:tcPr>
          <w:p>
            <w:r>
              <w:t xml:space="preserve">NOUNS </w:t>
              <w:br/>
              <w:t>[1]a reproach for some lapse or misdeed</w:t>
              <w:br/>
              <w:t>[2]a gentle blow</w:t>
              <w:br/>
              <w:t>[3]the sound made by a gentle blow</w:t>
              <w:br/>
              <w:t>[4]voluble conversation</w:t>
              <w:br/>
              <w:t>[5]genre of African-American music of the 1980s and 1990s in which rhyming lyrics are chanted to a musical accompaniment; several forms of rap have emerged</w:t>
              <w:br/>
              <w:t>[6]the act of hitting vigorously</w:t>
              <w:br/>
              <w:br/>
              <w:t xml:space="preserve"> VERBS </w:t>
              <w:br/>
              <w:t>[1]strike sharply</w:t>
              <w:br/>
              <w:t>[2]make light, repeated taps on a surface</w:t>
              <w:br/>
              <w:t>[3]perform rap music</w:t>
              <w:br/>
              <w:t>[4]talk volubly</w:t>
              <w:br/>
            </w:r>
          </w:p>
        </w:tc>
      </w:tr>
      <w:tr>
        <w:tc>
          <w:tcPr>
            <w:tcW w:type="dxa" w:w="4320"/>
          </w:tcPr>
          <w:p>
            <w:r>
              <w:t>rapt</w:t>
            </w:r>
          </w:p>
        </w:tc>
        <w:tc>
          <w:tcPr>
            <w:tcW w:type="dxa" w:w="4320"/>
          </w:tcPr>
          <w:p>
            <w:r>
              <w:br/>
              <w:t xml:space="preserve"> ADJECTIVES </w:t>
              <w:br/>
              <w:t>[1]feeling great rapture or delight</w:t>
              <w:br/>
            </w:r>
          </w:p>
        </w:tc>
      </w:tr>
      <w:tr>
        <w:tc>
          <w:tcPr>
            <w:tcW w:type="dxa" w:w="4320"/>
          </w:tcPr>
          <w:p>
            <w:r>
              <w:t>saps</w:t>
            </w:r>
          </w:p>
        </w:tc>
        <w:tc>
          <w:tcPr>
            <w:tcW w:type="dxa" w:w="4320"/>
          </w:tcPr>
          <w:p>
            <w:r>
              <w:t xml:space="preserve">NOUNS </w:t>
              <w:br/>
              <w:t>[1]a watery solution of sugars, salts, and minerals that circulates through the vascular system of a plant</w:t>
              <w:br/>
              <w:t>[2]a person who lacks good judgment</w:t>
              <w:br/>
              <w:t>[3]a piece of metal covered by leather with a flexible handle; used for hitting people</w:t>
              <w:br/>
              <w:br/>
              <w:t xml:space="preserve"> VERBS </w:t>
              <w:br/>
              <w:t>[1]deplete</w:t>
              <w:br/>
              <w:t>[2]excavate the earth beneath</w:t>
              <w:br/>
            </w:r>
          </w:p>
        </w:tc>
      </w:tr>
      <w:tr>
        <w:tc>
          <w:tcPr>
            <w:tcW w:type="dxa" w:w="4320"/>
          </w:tcPr>
          <w:p>
            <w:r>
              <w:t>taps</w:t>
            </w:r>
          </w:p>
        </w:tc>
        <w:tc>
          <w:tcPr>
            <w:tcW w:type="dxa" w:w="4320"/>
          </w:tcPr>
          <w:p>
            <w:r>
              <w:t xml:space="preserve">NOUNS </w:t>
              <w:br/>
              <w:t>[1](military) signal to turn the lights out</w:t>
              <w:br/>
              <w:t>[2]the sound made by a gentle blow</w:t>
              <w:br/>
              <w:t>[3]a gentle blow</w:t>
              <w:br/>
              <w:t>[4]a faucet for drawing water from a pipe or cask</w:t>
              <w:br/>
              <w:t>[5]a small metal plate that attaches to the toe or heel of a shoe (as in tap dancing)</w:t>
              <w:br/>
              <w:t>[6]a tool for cutting female (internal) screw threads</w:t>
              <w:br/>
              <w:t>[7]a plug for a bunghole in a cask</w:t>
              <w:br/>
              <w:t>[8]the act of tapping a telephone or telegraph line to get information</w:t>
              <w:br/>
              <w:t>[9]a light touch or stroke</w:t>
              <w:br/>
              <w:br/>
              <w:t xml:space="preserve"> VERBS </w:t>
              <w:br/>
              <w:t>[1]cut a female screw thread with a tap</w:t>
              <w:br/>
              <w:t>[2]draw from or dip into to get something</w:t>
              <w:br/>
              <w:t>[3]strike lightly</w:t>
              <w:br/>
              <w:t>[4]draw from; make good use of</w:t>
              <w:br/>
              <w:t>[5]tap a telephone or telegraph wire to get information</w:t>
              <w:br/>
              <w:t>[6]furnish with a tap or spout, so as to be able to draw liquid from it</w:t>
              <w:br/>
              <w:t>[7]make light, repeated taps on a surface</w:t>
              <w:br/>
              <w:t>[8]walk with a tapping sound</w:t>
              <w:br/>
              <w:t>[9]dance and make rhythmic clicking sounds by means of metal plates nailed to the sole of the dance shoes</w:t>
              <w:br/>
              <w:t>[10]draw (liquor) from a tap</w:t>
              <w:br/>
              <w:t>[11]pierce in order to draw a liquid from</w:t>
              <w:br/>
              <w:t>[12]make a solicitation or entreaty for something; request urgently or persistently</w:t>
              <w:br/>
            </w:r>
          </w:p>
        </w:tc>
      </w:tr>
      <w:tr>
        <w:tc>
          <w:tcPr>
            <w:tcW w:type="dxa" w:w="4320"/>
          </w:tcPr>
          <w:p>
            <w:r>
              <w:t>yaps</w:t>
            </w:r>
          </w:p>
        </w:tc>
        <w:tc>
          <w:tcPr>
            <w:tcW w:type="dxa" w:w="4320"/>
          </w:tcPr>
          <w:p>
            <w:r>
              <w:t xml:space="preserve">NOUNS </w:t>
              <w:br/>
              <w:t>[1]informal terms for the mouth</w:t>
              <w:br/>
              <w:br/>
              <w:t xml:space="preserve"> VERBS </w:t>
              <w:br/>
              <w:t>[1]bark in a high-pitched tone</w:t>
              <w:br/>
            </w:r>
          </w:p>
        </w:tc>
      </w:tr>
      <w:tr>
        <w:tc>
          <w:tcPr>
            <w:tcW w:type="dxa" w:w="4320"/>
          </w:tcPr>
          <w:p>
            <w:r>
              <w:t>zaps</w:t>
            </w:r>
          </w:p>
        </w:tc>
        <w:tc>
          <w:tcPr>
            <w:tcW w:type="dxa" w:w="4320"/>
          </w:tcPr>
          <w:p>
            <w:r>
              <w:t xml:space="preserve">NOUNS </w:t>
              <w:br/>
              <w:t>[1]a sudden event that imparts energy or excitement, usually with a dramatic impact</w:t>
              <w:br/>
              <w:br/>
              <w:t xml:space="preserve"> VERBS </w:t>
              <w:br/>
              <w:t>[1]strike suddenly and with force</w:t>
              <w:br/>
              <w:t>[2]kill with or as if with a burst of gunfire or electric current or as if by shooting</w:t>
              <w:br/>
              <w:t>[3]strike at with firepower or bombs</w:t>
              <w:br/>
              <w:t>[4]cook or heat in a microwave oven</w:t>
              <w:br/>
            </w:r>
          </w:p>
        </w:tc>
      </w:tr>
    </w:tbl>
    <w:p>
      <w:pPr>
        <w:pStyle w:val="Heading2"/>
      </w:pPr>
      <w:r>
        <w:t>Words Starting with bau</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baud</w:t>
            </w:r>
          </w:p>
        </w:tc>
        <w:tc>
          <w:tcPr>
            <w:tcW w:type="dxa" w:w="4320"/>
          </w:tcPr>
          <w:p>
            <w:r>
              <w:t xml:space="preserve">NOUNS </w:t>
              <w:br/>
              <w:t>[1](computer science) a data transmission rate (bits/second) for modems</w:t>
              <w:br/>
            </w:r>
          </w:p>
        </w:tc>
      </w:tr>
      <w:tr>
        <w:tc>
          <w:tcPr>
            <w:tcW w:type="dxa" w:w="4320"/>
          </w:tcPr>
          <w:p>
            <w:r>
              <w:t>daub</w:t>
            </w:r>
          </w:p>
        </w:tc>
        <w:tc>
          <w:tcPr>
            <w:tcW w:type="dxa" w:w="4320"/>
          </w:tcPr>
          <w:p>
            <w:r>
              <w:t xml:space="preserve">NOUNS </w:t>
              <w:br/>
              <w:t>[1]material used to daub walls</w:t>
              <w:br/>
              <w:t>[2]a blemish made by dirt</w:t>
              <w:br/>
              <w:t>[3]an unskillful painting</w:t>
              <w:br/>
              <w:br/>
              <w:t xml:space="preserve"> VERBS </w:t>
              <w:br/>
              <w:t>[1]coat with plaster</w:t>
              <w:br/>
              <w:t>[2]apply to a surface</w:t>
              <w:br/>
              <w:t>[3]cover (a surface) by smearing (a substance) over it</w:t>
              <w:br/>
            </w:r>
          </w:p>
        </w:tc>
      </w:tr>
      <w:tr>
        <w:tc>
          <w:tcPr>
            <w:tcW w:type="dxa" w:w="4320"/>
          </w:tcPr>
          <w:p>
            <w:r>
              <w:t>faun</w:t>
            </w:r>
          </w:p>
        </w:tc>
        <w:tc>
          <w:tcPr>
            <w:tcW w:type="dxa" w:w="4320"/>
          </w:tcPr>
          <w:p>
            <w:r>
              <w:t xml:space="preserve">NOUNS </w:t>
              <w:br/>
              <w:t>[1]ancient Italian deity in human shape, with horns, pointed ears and a goat's tail; equivalent to Greek satyr</w:t>
              <w:br/>
            </w:r>
          </w:p>
        </w:tc>
      </w:tr>
      <w:tr>
        <w:tc>
          <w:tcPr>
            <w:tcW w:type="dxa" w:w="4320"/>
          </w:tcPr>
          <w:p>
            <w:r>
              <w:t>faux</w:t>
            </w:r>
          </w:p>
        </w:tc>
        <w:tc>
          <w:tcPr>
            <w:tcW w:type="dxa" w:w="4320"/>
          </w:tcPr>
          <w:p>
            <w:r>
              <w:br/>
              <w:t xml:space="preserve"> ADJECTIVES </w:t>
              <w:br/>
              <w:t>[1]not genuine or real; being an imitation of the genuine article</w:t>
              <w:br/>
            </w:r>
          </w:p>
        </w:tc>
      </w:tr>
      <w:tr>
        <w:tc>
          <w:tcPr>
            <w:tcW w:type="dxa" w:w="4320"/>
          </w:tcPr>
          <w:p>
            <w:r>
              <w:t>haul</w:t>
            </w:r>
          </w:p>
        </w:tc>
        <w:tc>
          <w:tcPr>
            <w:tcW w:type="dxa" w:w="4320"/>
          </w:tcPr>
          <w:p>
            <w:r>
              <w:t xml:space="preserve">NOUNS </w:t>
              <w:br/>
              <w:t>[1]the act of drawing or hauling something</w:t>
              <w:br/>
              <w:t>[2]the quantity that was caught</w:t>
              <w:br/>
              <w:br/>
              <w:t xml:space="preserve"> VERBS </w:t>
              <w:br/>
              <w:t>[1]draw slowly or heavily</w:t>
              <w:br/>
              <w:t>[2]transport in a vehicle</w:t>
              <w:br/>
            </w:r>
          </w:p>
        </w:tc>
      </w:tr>
      <w:tr>
        <w:tc>
          <w:tcPr>
            <w:tcW w:type="dxa" w:w="4320"/>
          </w:tcPr>
          <w:p>
            <w:r>
              <w:t>laud</w:t>
            </w:r>
          </w:p>
        </w:tc>
        <w:tc>
          <w:tcPr>
            <w:tcW w:type="dxa" w:w="4320"/>
          </w:tcPr>
          <w:p>
            <w:r>
              <w:br/>
              <w:t xml:space="preserve"> VERBS </w:t>
              <w:br/>
              <w:t>[1]praise, glorify, or honor</w:t>
              <w:br/>
            </w:r>
          </w:p>
        </w:tc>
      </w:tr>
      <w:tr>
        <w:tc>
          <w:tcPr>
            <w:tcW w:type="dxa" w:w="4320"/>
          </w:tcPr>
          <w:p>
            <w:r>
              <w:t>maul</w:t>
            </w:r>
          </w:p>
        </w:tc>
        <w:tc>
          <w:tcPr>
            <w:tcW w:type="dxa" w:w="4320"/>
          </w:tcPr>
          <w:p>
            <w:r>
              <w:t xml:space="preserve">NOUNS </w:t>
              <w:br/>
              <w:t>[1]a heavy long-handled hammer used to drive stakes or wedges</w:t>
              <w:br/>
              <w:br/>
              <w:t xml:space="preserve"> VERBS </w:t>
              <w:br/>
              <w:t>[1]split (wood) with a maul and wedges</w:t>
              <w:br/>
              <w:t>[2]injure badly by beating</w:t>
              <w:br/>
            </w:r>
          </w:p>
        </w:tc>
      </w:tr>
      <w:tr>
        <w:tc>
          <w:tcPr>
            <w:tcW w:type="dxa" w:w="4320"/>
          </w:tcPr>
          <w:p>
            <w:r>
              <w:t>taus</w:t>
            </w:r>
          </w:p>
        </w:tc>
        <w:tc>
          <w:tcPr>
            <w:tcW w:type="dxa" w:w="4320"/>
          </w:tcPr>
          <w:p>
            <w:r>
              <w:t xml:space="preserve">NOUNS </w:t>
              <w:br/>
              <w:t>[1]the 19th letter of the Greek alphabet</w:t>
              <w:br/>
            </w:r>
          </w:p>
        </w:tc>
      </w:tr>
      <w:tr>
        <w:tc>
          <w:tcPr>
            <w:tcW w:type="dxa" w:w="4320"/>
          </w:tcPr>
          <w:p>
            <w:r>
              <w:t>taut</w:t>
            </w:r>
          </w:p>
        </w:tc>
        <w:tc>
          <w:tcPr>
            <w:tcW w:type="dxa" w:w="4320"/>
          </w:tcPr>
          <w:p>
            <w:r>
              <w:br/>
              <w:t xml:space="preserve"> ADJECTIVES </w:t>
              <w:br/>
              <w:t>[1]pulled or drawn tight</w:t>
              <w:br/>
              <w:t>[2]subjected to great tension; stretched tight</w:t>
              <w:br/>
            </w:r>
          </w:p>
        </w:tc>
      </w:tr>
    </w:tbl>
    <w:p>
      <w:pPr>
        <w:pStyle w:val="Heading2"/>
      </w:pPr>
      <w:r>
        <w:t>Words Starting with bar</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barb</w:t>
            </w:r>
          </w:p>
        </w:tc>
        <w:tc>
          <w:tcPr>
            <w:tcW w:type="dxa" w:w="4320"/>
          </w:tcPr>
          <w:p>
            <w:r>
              <w:t xml:space="preserve">NOUNS </w:t>
              <w:br/>
              <w:t>[1]an aggressive remark directed at a person like a missile and intended to have a telling effect</w:t>
              <w:br/>
              <w:t>[2]the pointed part of barbed wire</w:t>
              <w:br/>
              <w:t>[3]a subsidiary point facing opposite from the main point that makes an arrowhead or spear hard to remove</w:t>
              <w:br/>
              <w:t>[4]one of the parallel filaments projecting from the main shaft of a feather</w:t>
              <w:br/>
              <w:br/>
              <w:t xml:space="preserve"> VERBS </w:t>
              <w:br/>
              <w:t>[1]provide with barbs</w:t>
              <w:br/>
            </w:r>
          </w:p>
        </w:tc>
      </w:tr>
      <w:tr>
        <w:tc>
          <w:tcPr>
            <w:tcW w:type="dxa" w:w="4320"/>
          </w:tcPr>
          <w:p>
            <w:r>
              <w:t>bard</w:t>
            </w:r>
          </w:p>
        </w:tc>
        <w:tc>
          <w:tcPr>
            <w:tcW w:type="dxa" w:w="4320"/>
          </w:tcPr>
          <w:p>
            <w:r>
              <w:t xml:space="preserve">NOUNS </w:t>
              <w:br/>
              <w:t>[1]a lyric poet</w:t>
              <w:br/>
              <w:t>[2]an ornamental caparison for a horse</w:t>
              <w:br/>
              <w:br/>
              <w:t xml:space="preserve"> VERBS </w:t>
              <w:br/>
              <w:t>[1]put a caparison on</w:t>
              <w:br/>
            </w:r>
          </w:p>
        </w:tc>
      </w:tr>
      <w:tr>
        <w:tc>
          <w:tcPr>
            <w:tcW w:type="dxa" w:w="4320"/>
          </w:tcPr>
          <w:p>
            <w:r>
              <w:t>barf</w:t>
            </w:r>
          </w:p>
        </w:tc>
        <w:tc>
          <w:tcPr>
            <w:tcW w:type="dxa" w:w="4320"/>
          </w:tcPr>
          <w:p>
            <w:r>
              <w:t xml:space="preserve">NOUNS </w:t>
              <w:br/>
              <w:t>[1]the matter ejected in vomiting</w:t>
              <w:br/>
              <w:br/>
              <w:t xml:space="preserve"> VERBS </w:t>
              <w:br/>
              <w:t>[1]eject the contents of the stomach through the mouth</w:t>
              <w:br/>
            </w:r>
          </w:p>
        </w:tc>
      </w:tr>
      <w:tr>
        <w:tc>
          <w:tcPr>
            <w:tcW w:type="dxa" w:w="4320"/>
          </w:tcPr>
          <w:p>
            <w:r>
              <w:t>bark</w:t>
            </w:r>
          </w:p>
        </w:tc>
        <w:tc>
          <w:tcPr>
            <w:tcW w:type="dxa" w:w="4320"/>
          </w:tcPr>
          <w:p>
            <w:r>
              <w:t xml:space="preserve">NOUNS </w:t>
              <w:br/>
              <w:t>[1]tough protective covering of the woody stems and roots of trees and other woody plants</w:t>
              <w:br/>
              <w:t>[2]a noise resembling the bark of a dog</w:t>
              <w:br/>
              <w:t>[3]a sailing ship with 3 (or more) masts</w:t>
              <w:br/>
              <w:t>[4]the sound made by a dog</w:t>
              <w:br/>
              <w:br/>
              <w:t xml:space="preserve"> VERBS </w:t>
              <w:br/>
              <w:t>[1]speak in an unfriendly tone</w:t>
              <w:br/>
              <w:t>[2]cover with bark</w:t>
              <w:br/>
              <w:t>[3]remove the bark of a tree</w:t>
              <w:br/>
              <w:t>[4]make barking sounds</w:t>
              <w:br/>
              <w:t>[5]tan (a skin) with bark tannins</w:t>
              <w:br/>
            </w:r>
          </w:p>
        </w:tc>
      </w:tr>
      <w:tr>
        <w:tc>
          <w:tcPr>
            <w:tcW w:type="dxa" w:w="4320"/>
          </w:tcPr>
          <w:p>
            <w:r>
              <w:t>barn</w:t>
            </w:r>
          </w:p>
        </w:tc>
        <w:tc>
          <w:tcPr>
            <w:tcW w:type="dxa" w:w="4320"/>
          </w:tcPr>
          <w:p>
            <w:r>
              <w:t xml:space="preserve">NOUNS </w:t>
              <w:br/>
              <w:t>[1]an outlying farm building for storing grain or animal feed and housing farm animals</w:t>
              <w:br/>
              <w:t>[2](physics) a unit of nuclear cross section; the effective circular area that one particle presents to another as a target for an encounter</w:t>
              <w:br/>
            </w:r>
          </w:p>
        </w:tc>
      </w:tr>
      <w:tr>
        <w:tc>
          <w:tcPr>
            <w:tcW w:type="dxa" w:w="4320"/>
          </w:tcPr>
          <w:p>
            <w:r>
              <w:t>bars</w:t>
            </w:r>
          </w:p>
        </w:tc>
        <w:tc>
          <w:tcPr>
            <w:tcW w:type="dxa" w:w="4320"/>
          </w:tcPr>
          <w:p>
            <w:r>
              <w:t xml:space="preserve">NOUNS </w:t>
              <w:br/>
              <w:t>[1]gymnastic apparatus consisting of two parallel wooden rods supported on uprights</w:t>
              <w:br/>
              <w:t>[2]a room or establishment where alcoholic drinks are served over a counter</w:t>
              <w:br/>
              <w:t>[3]a counter where you can obtain food or drink</w:t>
              <w:br/>
              <w:t>[4]a rigid piece of metal or wood; usually used as a fastening or obstruction or weapon</w:t>
              <w:br/>
              <w:t>[5]musical notation for a repeating pattern of musical beats</w:t>
              <w:br/>
              <w:t>[6]an obstruction (usually metal) placed at the top of a goal</w:t>
              <w:br/>
              <w:t>[7]the act of preventing</w:t>
              <w:br/>
              <w:t>[8](meteorology) a unit of pressure equal to a million dynes per square centimeter</w:t>
              <w:br/>
              <w:t>[9]a submerged (or partly submerged) ridge in a river or along a shore</w:t>
              <w:br/>
              <w:t>[10]the body of individuals qualified to practice law in a particular jurisdiction</w:t>
              <w:br/>
              <w:t>[11]a narrow marking of a different color or texture from the background</w:t>
              <w:br/>
              <w:t>[12]a block of solid substance (such as soap or wax)</w:t>
              <w:br/>
              <w:t>[13]a portable .30 caliber automatic rifle operated by gas pressure and fed by cartridges from a magazine; used by United States troops in World War I and in World War II and in the Korean War</w:t>
              <w:br/>
              <w:t>[14]a horizontal rod that serves as a support for gymnasts as they perform exercises</w:t>
              <w:br/>
              <w:t>[15]a heating element in an electric fire</w:t>
              <w:br/>
              <w:t>[16](law) a railing that encloses the part of the courtroom where the judges and lawyers sit and the case is tried</w:t>
              <w:br/>
              <w:br/>
              <w:t xml:space="preserve"> VERBS </w:t>
              <w:br/>
              <w:t>[1]prevent from entering; keep out</w:t>
              <w:br/>
              <w:t>[2]render unsuitable for passage</w:t>
              <w:br/>
              <w:t>[3]expel, as if by official decree</w:t>
              <w:br/>
              <w:t>[4]secure with, or as if with, bars</w:t>
              <w:br/>
            </w:r>
          </w:p>
        </w:tc>
      </w:tr>
      <w:tr>
        <w:tc>
          <w:tcPr>
            <w:tcW w:type="dxa" w:w="4320"/>
          </w:tcPr>
          <w:p>
            <w:r>
              <w:t>card</w:t>
            </w:r>
          </w:p>
        </w:tc>
        <w:tc>
          <w:tcPr>
            <w:tcW w:type="dxa" w:w="4320"/>
          </w:tcPr>
          <w:p>
            <w:r>
              <w:t xml:space="preserve">NOUNS </w:t>
              <w:br/>
              <w:t>[1]one of a set of small pieces of stiff paper marked in various ways and used for playing games or for telling fortunes</w:t>
              <w:br/>
              <w:t>[2]a card certifying the identity of the bearer</w:t>
              <w:br/>
              <w:t>[3]a rectangular piece of stiff paper used to send messages (may have printed greetings or pictures)</w:t>
              <w:br/>
              <w:t>[4]thin cardboard, usually rectangular</w:t>
              <w:br/>
              <w:t>[5]a witty amusing person who makes jokes</w:t>
              <w:br/>
              <w:t>[6]a sign posted in a public place as an advertisement</w:t>
              <w:br/>
              <w:t>[7]a printed or written greeting that is left to indicate that you have visited</w:t>
              <w:br/>
              <w:t>[8](golf) a record of scores (as in golf)</w:t>
              <w:br/>
              <w:t>[9]a list of dishes available at a restaurant</w:t>
              <w:br/>
              <w:t>[10](baseball) a list of batters in the order in which they will bat</w:t>
              <w:br/>
              <w:t>[11]a printed circuit that can be inserted into expansion slots in a computer to increase the computer's capabilities</w:t>
              <w:br/>
              <w:br/>
              <w:t xml:space="preserve"> VERBS </w:t>
              <w:br/>
              <w:t>[1]separate the fibers of</w:t>
              <w:br/>
              <w:t>[2]ask someone for identification to determine whether he or she is old enough to consume liquor</w:t>
              <w:br/>
            </w:r>
          </w:p>
        </w:tc>
      </w:tr>
      <w:tr>
        <w:tc>
          <w:tcPr>
            <w:tcW w:type="dxa" w:w="4320"/>
          </w:tcPr>
          <w:p>
            <w:r>
              <w:t>carp</w:t>
            </w:r>
          </w:p>
        </w:tc>
        <w:tc>
          <w:tcPr>
            <w:tcW w:type="dxa" w:w="4320"/>
          </w:tcPr>
          <w:p>
            <w:r>
              <w:t xml:space="preserve">NOUNS </w:t>
              <w:br/>
              <w:t>[1]the lean flesh of a fish that is often farmed; can be baked or braised</w:t>
              <w:br/>
              <w:t>[2]any of various freshwater fish of the family Cyprinidae</w:t>
              <w:br/>
              <w:br/>
              <w:t xml:space="preserve"> VERBS </w:t>
              <w:br/>
              <w:t>[1]raise trivial objections</w:t>
              <w:br/>
            </w:r>
          </w:p>
        </w:tc>
      </w:tr>
      <w:tr>
        <w:tc>
          <w:tcPr>
            <w:tcW w:type="dxa" w:w="4320"/>
          </w:tcPr>
          <w:p>
            <w:r>
              <w:t>cars</w:t>
            </w:r>
          </w:p>
        </w:tc>
        <w:tc>
          <w:tcPr>
            <w:tcW w:type="dxa" w:w="4320"/>
          </w:tcPr>
          <w:p>
            <w:r>
              <w:t xml:space="preserve">NOUNS </w:t>
              <w:br/>
              <w:t>[1]a motor vehicle with four wheels; usually propelled by an internal combustion engine</w:t>
              <w:br/>
              <w:t>[2]a wheeled vehicle adapted to the rails of railroad</w:t>
              <w:br/>
              <w:t>[3]the compartment that is suspended from an airship and that carries personnel and the cargo and the power plant</w:t>
              <w:br/>
              <w:t>[4]where passengers ride up and down</w:t>
              <w:br/>
              <w:t>[5]a conveyance for passengers or freight on a cable railway</w:t>
              <w:br/>
            </w:r>
          </w:p>
        </w:tc>
      </w:tr>
      <w:tr>
        <w:tc>
          <w:tcPr>
            <w:tcW w:type="dxa" w:w="4320"/>
          </w:tcPr>
          <w:p>
            <w:r>
              <w:t>cart</w:t>
            </w:r>
          </w:p>
        </w:tc>
        <w:tc>
          <w:tcPr>
            <w:tcW w:type="dxa" w:w="4320"/>
          </w:tcPr>
          <w:p>
            <w:r>
              <w:t xml:space="preserve">NOUNS </w:t>
              <w:br/>
              <w:t>[1]a heavy open wagon usually having two wheels and drawn by an animal</w:t>
              <w:br/>
              <w:t>[2]wheeled vehicle that can be pushed by a person; may have one or two or four wheels</w:t>
              <w:br/>
              <w:br/>
              <w:t xml:space="preserve"> VERBS </w:t>
              <w:br/>
              <w:t>[1]draw slowly or heavily</w:t>
              <w:br/>
              <w:t>[2]transport something in a cart</w:t>
              <w:br/>
            </w:r>
          </w:p>
        </w:tc>
      </w:tr>
      <w:tr>
        <w:tc>
          <w:tcPr>
            <w:tcW w:type="dxa" w:w="4320"/>
          </w:tcPr>
          <w:p>
            <w:r>
              <w:t>dark</w:t>
            </w:r>
          </w:p>
        </w:tc>
        <w:tc>
          <w:tcPr>
            <w:tcW w:type="dxa" w:w="4320"/>
          </w:tcPr>
          <w:p>
            <w:r>
              <w:t xml:space="preserve">NOUNS </w:t>
              <w:br/>
              <w:t>[1]absence of light or illumination</w:t>
              <w:br/>
              <w:t>[2]absence of moral or spiritual values</w:t>
              <w:br/>
              <w:t>[3]an unilluminated area</w:t>
              <w:br/>
              <w:t>[4]the time after sunset and before sunrise while it is dark outside</w:t>
              <w:br/>
              <w:t>[5]an unenlightened state</w:t>
              <w:br/>
              <w:br/>
              <w:t xml:space="preserve"> ADJECTIVES </w:t>
              <w:br/>
              <w:t>[1]devoid of or deficient in light or brightness; shadowed or black</w:t>
              <w:br/>
              <w:t>[2](used of color) having a dark hue</w:t>
              <w:br/>
              <w:t>[3]brunet (used of hair or skin or eyes)</w:t>
              <w:br/>
              <w:t>[4]stemming from evil characteristics or forces; wicked or dishonorable; ; ; ; ; ; ; -Thomas Hardy</w:t>
              <w:br/>
              <w:t>[5]secret</w:t>
              <w:br/>
              <w:t>[6]showing a brooding ill humor; ; ; ; ; ; - Bruce Bliven</w:t>
              <w:br/>
              <w:t>[7]lacking enlightenment or knowledge or culture</w:t>
              <w:br/>
              <w:t>[8]marked by difficulty of style or expression</w:t>
              <w:br/>
              <w:t>[9]causing dejection</w:t>
              <w:br/>
              <w:t>[10]having skin rich in melanin pigments</w:t>
              <w:br/>
              <w:t>[11]not giving performances; closed</w:t>
              <w:br/>
            </w:r>
          </w:p>
        </w:tc>
      </w:tr>
      <w:tr>
        <w:tc>
          <w:tcPr>
            <w:tcW w:type="dxa" w:w="4320"/>
          </w:tcPr>
          <w:p>
            <w:r>
              <w:t>darn</w:t>
            </w:r>
          </w:p>
        </w:tc>
        <w:tc>
          <w:tcPr>
            <w:tcW w:type="dxa" w:w="4320"/>
          </w:tcPr>
          <w:p>
            <w:r>
              <w:t xml:space="preserve">NOUNS </w:t>
              <w:br/>
              <w:t>[1]something of little value</w:t>
              <w:br/>
              <w:t>[2]sewing that repairs a worn or torn hole (especially in a garment)</w:t>
              <w:br/>
              <w:br/>
              <w:t xml:space="preserve"> VERBS </w:t>
              <w:br/>
              <w:t>[1]repair by sewing</w:t>
              <w:br/>
            </w:r>
          </w:p>
        </w:tc>
      </w:tr>
      <w:tr>
        <w:tc>
          <w:tcPr>
            <w:tcW w:type="dxa" w:w="4320"/>
          </w:tcPr>
          <w:p>
            <w:r>
              <w:t>dart</w:t>
            </w:r>
          </w:p>
        </w:tc>
        <w:tc>
          <w:tcPr>
            <w:tcW w:type="dxa" w:w="4320"/>
          </w:tcPr>
          <w:p>
            <w:r>
              <w:t xml:space="preserve">NOUNS </w:t>
              <w:br/>
              <w:t>[1]a small narrow pointed missile that is thrown or shot</w:t>
              <w:br/>
              <w:t>[2]a tapered tuck made in dressmaking</w:t>
              <w:br/>
              <w:t>[3]a sudden quick movement</w:t>
              <w:br/>
              <w:br/>
              <w:t xml:space="preserve"> VERBS </w:t>
              <w:br/>
              <w:t>[1]move along rapidly and lightly; skim or dart</w:t>
              <w:br/>
              <w:t>[2]run or move very quickly or hastily</w:t>
              <w:br/>
              <w:t>[3]move with sudden speed</w:t>
              <w:br/>
            </w:r>
          </w:p>
        </w:tc>
      </w:tr>
      <w:tr>
        <w:tc>
          <w:tcPr>
            <w:tcW w:type="dxa" w:w="4320"/>
          </w:tcPr>
          <w:p>
            <w:r>
              <w:t>farm</w:t>
            </w:r>
          </w:p>
        </w:tc>
        <w:tc>
          <w:tcPr>
            <w:tcW w:type="dxa" w:w="4320"/>
          </w:tcPr>
          <w:p>
            <w:r>
              <w:t xml:space="preserve">NOUNS </w:t>
              <w:br/>
              <w:t>[1]workplace consisting of farm buildings and cultivated land as a unit</w:t>
              <w:br/>
              <w:br/>
              <w:t xml:space="preserve"> VERBS </w:t>
              <w:br/>
              <w:t>[1]be a farmer; work as a farmer</w:t>
              <w:br/>
              <w:t>[2]collect fees or profits</w:t>
              <w:br/>
              <w:t>[3]cultivate by growing, often involving improvements by means of agricultural techniques</w:t>
              <w:br/>
            </w:r>
          </w:p>
        </w:tc>
      </w:tr>
      <w:tr>
        <w:tc>
          <w:tcPr>
            <w:tcW w:type="dxa" w:w="4320"/>
          </w:tcPr>
          <w:p>
            <w:r>
              <w:t>fart</w:t>
            </w:r>
          </w:p>
        </w:tc>
        <w:tc>
          <w:tcPr>
            <w:tcW w:type="dxa" w:w="4320"/>
          </w:tcPr>
          <w:p>
            <w:r>
              <w:t xml:space="preserve">NOUNS </w:t>
              <w:br/>
              <w:t>[1]a reflex that expels intestinal gas through the anus</w:t>
              <w:br/>
              <w:br/>
              <w:t xml:space="preserve"> VERBS </w:t>
              <w:br/>
              <w:t>[1]expel intestinal gases through the anus</w:t>
              <w:br/>
            </w:r>
          </w:p>
        </w:tc>
      </w:tr>
      <w:tr>
        <w:tc>
          <w:tcPr>
            <w:tcW w:type="dxa" w:w="4320"/>
          </w:tcPr>
          <w:p>
            <w:r>
              <w:t>garb</w:t>
            </w:r>
          </w:p>
        </w:tc>
        <w:tc>
          <w:tcPr>
            <w:tcW w:type="dxa" w:w="4320"/>
          </w:tcPr>
          <w:p>
            <w:r>
              <w:t xml:space="preserve">NOUNS </w:t>
              <w:br/>
              <w:t>[1]clothing of a distinctive style or for a particular occasion</w:t>
              <w:br/>
              <w:br/>
              <w:t xml:space="preserve"> VERBS </w:t>
              <w:br/>
              <w:t>[1]provide with clothes or put clothes on</w:t>
              <w:br/>
            </w:r>
          </w:p>
        </w:tc>
      </w:tr>
      <w:tr>
        <w:tc>
          <w:tcPr>
            <w:tcW w:type="dxa" w:w="4320"/>
          </w:tcPr>
          <w:p>
            <w:r>
              <w:t>gars</w:t>
            </w:r>
          </w:p>
        </w:tc>
        <w:tc>
          <w:tcPr>
            <w:tcW w:type="dxa" w:w="4320"/>
          </w:tcPr>
          <w:p>
            <w:r>
              <w:t xml:space="preserve">NOUNS </w:t>
              <w:br/>
              <w:t>[1]primitive predaceous North American fish covered with hard scales and having long jaws with needlelike teeth</w:t>
              <w:br/>
              <w:t>[2]elongate European surface-dwelling predacious fishes with long toothed jaws; abundant in coastal waters</w:t>
              <w:br/>
            </w:r>
          </w:p>
        </w:tc>
      </w:tr>
      <w:tr>
        <w:tc>
          <w:tcPr>
            <w:tcW w:type="dxa" w:w="4320"/>
          </w:tcPr>
          <w:p>
            <w:r>
              <w:t>hard</w:t>
            </w:r>
          </w:p>
        </w:tc>
        <w:tc>
          <w:tcPr>
            <w:tcW w:type="dxa" w:w="4320"/>
          </w:tcPr>
          <w:p>
            <w:r>
              <w:br/>
              <w:t xml:space="preserve"> ADJECTIVES </w:t>
              <w:br/>
              <w:t>[1]not easy; requiring great physical or mental effort to accomplish or comprehend or endure</w:t>
              <w:br/>
              <w:t>[2]dispassionate</w:t>
              <w:br/>
              <w:t>[3]resisting weight or pressure</w:t>
              <w:br/>
              <w:t>[4]very strong or vigorous</w:t>
              <w:br/>
              <w:t>[5]characterized by effort to the point of exhaustion; especially physical effort</w:t>
              <w:br/>
              <w:t>[6]produced without vibration of the vocal cords</w:t>
              <w:br/>
              <w:t>[7](of light) transmitted directly from a pointed light source</w:t>
              <w:br/>
              <w:t>[8](of speech sounds); produced with the back of the tongue raised toward or touching the velum</w:t>
              <w:br/>
              <w:t>[9]given to excessive indulgence of bodily appetites especially for intoxicating liquors</w:t>
              <w:br/>
              <w:t>[10]being distilled rather than fermented; having a high alcoholic content</w:t>
              <w:br/>
              <w:t>[11]unfortunate or hard to bear</w:t>
              <w:br/>
              <w:t>[12]dried out</w:t>
              <w:br/>
              <w:br/>
              <w:t xml:space="preserve"> ADVERBS </w:t>
              <w:br/>
              <w:t>[1]with effort or force or vigor</w:t>
              <w:br/>
              <w:t>[2]with firmness</w:t>
              <w:br/>
              <w:t>[3]earnestly or intently</w:t>
              <w:br/>
              <w:t>[4]causing great damage or hardship</w:t>
              <w:br/>
              <w:t>[5]slowly and with difficulty</w:t>
              <w:br/>
              <w:t>[6]indulging excessively</w:t>
              <w:br/>
              <w:t>[7]into a solid condition</w:t>
              <w:br/>
              <w:t>[8]very near or close in space or time</w:t>
              <w:br/>
              <w:t>[9]with pain or distress or bitterness</w:t>
              <w:br/>
              <w:t>[10]to the full extent possible; all the way</w:t>
              <w:br/>
            </w:r>
          </w:p>
        </w:tc>
      </w:tr>
      <w:tr>
        <w:tc>
          <w:tcPr>
            <w:tcW w:type="dxa" w:w="4320"/>
          </w:tcPr>
          <w:p>
            <w:r>
              <w:t>hark</w:t>
            </w:r>
          </w:p>
        </w:tc>
        <w:tc>
          <w:tcPr>
            <w:tcW w:type="dxa" w:w="4320"/>
          </w:tcPr>
          <w:p>
            <w:r>
              <w:br/>
              <w:t xml:space="preserve"> VERBS </w:t>
              <w:br/>
              <w:t>[1]listen; used mostly in the imperative</w:t>
              <w:br/>
            </w:r>
          </w:p>
        </w:tc>
      </w:tr>
      <w:tr>
        <w:tc>
          <w:tcPr>
            <w:tcW w:type="dxa" w:w="4320"/>
          </w:tcPr>
          <w:p>
            <w:r>
              <w:t>harm</w:t>
            </w:r>
          </w:p>
        </w:tc>
        <w:tc>
          <w:tcPr>
            <w:tcW w:type="dxa" w:w="4320"/>
          </w:tcPr>
          <w:p>
            <w:r>
              <w:t xml:space="preserve">NOUNS </w:t>
              <w:br/>
              <w:t>[1]any physical damage to the body caused by violence or accident or fracture etc.</w:t>
              <w:br/>
              <w:t>[2]the occurrence of a change for the worse</w:t>
              <w:br/>
              <w:t>[3]the act of damaging something or someone</w:t>
              <w:br/>
              <w:br/>
              <w:t xml:space="preserve"> VERBS </w:t>
              <w:br/>
              <w:t>[1]cause or do harm to</w:t>
              <w:br/>
            </w:r>
          </w:p>
        </w:tc>
      </w:tr>
      <w:tr>
        <w:tc>
          <w:tcPr>
            <w:tcW w:type="dxa" w:w="4320"/>
          </w:tcPr>
          <w:p>
            <w:r>
              <w:t>harp</w:t>
            </w:r>
          </w:p>
        </w:tc>
        <w:tc>
          <w:tcPr>
            <w:tcW w:type="dxa" w:w="4320"/>
          </w:tcPr>
          <w:p>
            <w:r>
              <w:t xml:space="preserve">NOUNS </w:t>
              <w:br/>
              <w:t>[1]a chordophone that has a triangular frame consisting of a sounding board and a pillar and a curved neck; the strings stretched between the neck and the soundbox are plucked with the fingers</w:t>
              <w:br/>
              <w:t>[2]a pair of curved vertical supports for a lampshade</w:t>
              <w:br/>
              <w:t>[3]a small rectangular free-reed instrument having a row of free reeds set back in air holes and played by blowing into the desired hole</w:t>
              <w:br/>
              <w:br/>
              <w:t xml:space="preserve"> VERBS </w:t>
              <w:br/>
              <w:t>[1]come back to</w:t>
              <w:br/>
              <w:t>[2]play the harp</w:t>
              <w:br/>
            </w:r>
          </w:p>
        </w:tc>
      </w:tr>
      <w:tr>
        <w:tc>
          <w:tcPr>
            <w:tcW w:type="dxa" w:w="4320"/>
          </w:tcPr>
          <w:p>
            <w:r>
              <w:t>hart</w:t>
            </w:r>
          </w:p>
        </w:tc>
        <w:tc>
          <w:tcPr>
            <w:tcW w:type="dxa" w:w="4320"/>
          </w:tcPr>
          <w:p>
            <w:r>
              <w:t xml:space="preserve">NOUNS </w:t>
              <w:br/>
              <w:t>[1]United States playwright who collaborated with George S. Kaufman (1904-1961)</w:t>
              <w:br/>
              <w:t>[2]United States lyricist who collaborated with Richard Rodgers (1895-1943)</w:t>
              <w:br/>
              <w:t>[3]a male deer, especially an adult male red deer</w:t>
              <w:br/>
            </w:r>
          </w:p>
        </w:tc>
      </w:tr>
      <w:tr>
        <w:tc>
          <w:tcPr>
            <w:tcW w:type="dxa" w:w="4320"/>
          </w:tcPr>
          <w:p>
            <w:r>
              <w:t>jars</w:t>
            </w:r>
          </w:p>
        </w:tc>
        <w:tc>
          <w:tcPr>
            <w:tcW w:type="dxa" w:w="4320"/>
          </w:tcPr>
          <w:p>
            <w:r>
              <w:t xml:space="preserve">NOUNS </w:t>
              <w:br/>
              <w:t>[1]a vessel (usually cylindrical) with a wide mouth and without handles</w:t>
              <w:br/>
              <w:t>[2]the quantity contained in a jar</w:t>
              <w:br/>
              <w:t>[3]a sudden jarring impact</w:t>
              <w:br/>
              <w:br/>
              <w:t xml:space="preserve"> VERBS </w:t>
              <w:br/>
              <w:t>[1]be incompatible; be or come into conflict</w:t>
              <w:br/>
              <w:t>[2]move or cause to move with a sudden jerky motion</w:t>
              <w:br/>
              <w:t>[3]shock physically</w:t>
              <w:br/>
              <w:t>[4]affect in a disagreeable way</w:t>
              <w:br/>
              <w:t>[5]place in a cylindrical vessel</w:t>
              <w:br/>
            </w:r>
          </w:p>
        </w:tc>
      </w:tr>
      <w:tr>
        <w:tc>
          <w:tcPr>
            <w:tcW w:type="dxa" w:w="4320"/>
          </w:tcPr>
          <w:p>
            <w:r>
              <w:t>lard</w:t>
            </w:r>
          </w:p>
        </w:tc>
        <w:tc>
          <w:tcPr>
            <w:tcW w:type="dxa" w:w="4320"/>
          </w:tcPr>
          <w:p>
            <w:r>
              <w:t xml:space="preserve">NOUNS </w:t>
              <w:br/>
              <w:t>[1]soft white semisolid fat obtained by rendering the fatty tissue of the hog</w:t>
              <w:br/>
              <w:br/>
              <w:t xml:space="preserve"> VERBS </w:t>
              <w:br/>
              <w:t>[1]prepare or cook with lard</w:t>
              <w:br/>
              <w:t>[2]add details to</w:t>
              <w:br/>
            </w:r>
          </w:p>
        </w:tc>
      </w:tr>
      <w:tr>
        <w:tc>
          <w:tcPr>
            <w:tcW w:type="dxa" w:w="4320"/>
          </w:tcPr>
          <w:p>
            <w:r>
              <w:t>lark</w:t>
            </w:r>
          </w:p>
        </w:tc>
        <w:tc>
          <w:tcPr>
            <w:tcW w:type="dxa" w:w="4320"/>
          </w:tcPr>
          <w:p>
            <w:r>
              <w:t xml:space="preserve">NOUNS </w:t>
              <w:br/>
              <w:t>[1]North American songbirds having a yellow breast</w:t>
              <w:br/>
              <w:t>[2]a songbird that lives mainly on the ground in open country; has streaky brown plumage</w:t>
              <w:br/>
              <w:t>[3]any of numerous predominantly Old World birds noted for their singing</w:t>
              <w:br/>
              <w:t>[4]any carefree episode</w:t>
              <w:br/>
              <w:br/>
              <w:t xml:space="preserve"> VERBS </w:t>
              <w:br/>
              <w:t>[1]play boisterously</w:t>
              <w:br/>
            </w:r>
          </w:p>
        </w:tc>
      </w:tr>
      <w:tr>
        <w:tc>
          <w:tcPr>
            <w:tcW w:type="dxa" w:w="4320"/>
          </w:tcPr>
          <w:p>
            <w:r>
              <w:t>mark</w:t>
            </w:r>
          </w:p>
        </w:tc>
        <w:tc>
          <w:tcPr>
            <w:tcW w:type="dxa" w:w="4320"/>
          </w:tcPr>
          <w:p>
            <w:r>
              <w:t xml:space="preserve">NOUNS </w:t>
              <w:br/>
              <w:t>[1]a number or letter indicating quality (especially of a student's performance)</w:t>
              <w:br/>
              <w:t>[2]a distinguishing symbol</w:t>
              <w:br/>
              <w:t>[3]a reference point to shoot at</w:t>
              <w:br/>
              <w:t>[4]a visible indication made on a surface</w:t>
              <w:br/>
              <w:t>[5]the impression created by doing something unusual or extraordinary that people notice and remember</w:t>
              <w:br/>
              <w:t>[6]a symbol of disgrace or infamy; --Genesis</w:t>
              <w:br/>
              <w:t>[7]formerly the basic unit of money in Germany</w:t>
              <w:br/>
              <w:t>[8]Apostle and companion of Saint Peter; assumed to be the author of the second Gospel</w:t>
              <w:br/>
              <w:t>[9]a person who is gullible and easy to take advantage of</w:t>
              <w:br/>
              <w:t>[10]a written or printed symbol (as for punctuation)</w:t>
              <w:br/>
              <w:t>[11]a perceptible indication of something not immediately apparent (as a visible clue that something has happened)</w:t>
              <w:br/>
              <w:t>[12]the shortest of the four Gospels in the New Testament</w:t>
              <w:br/>
              <w:t>[13]an indication of damage</w:t>
              <w:br/>
              <w:t>[14]a marking that consists of lines that cross each other</w:t>
              <w:br/>
              <w:t>[15]something that exactly succeeds in achieving its goal</w:t>
              <w:br/>
              <w:br/>
              <w:t xml:space="preserve"> VERBS </w:t>
              <w:br/>
              <w:t>[1]attach a tag or label to</w:t>
              <w:br/>
              <w:t>[2]designate as if by a mark</w:t>
              <w:br/>
              <w:t>[3]be a distinctive feature, attribute, or trait; sometimes in a very positive sense</w:t>
              <w:br/>
              <w:t>[4]mark by some ceremony or observation</w:t>
              <w:br/>
              <w:t>[5]make or leave a mark on</w:t>
              <w:br/>
              <w:t>[6]to accuse or condemn or openly or formally or brand as disgraceful</w:t>
              <w:br/>
              <w:t>[7]notice or perceive</w:t>
              <w:br/>
              <w:t>[8]mark with a scar</w:t>
              <w:br/>
              <w:t>[9]make small marks into the surface of</w:t>
              <w:br/>
              <w:t>[10]establish as the highest level or best performance</w:t>
              <w:br/>
              <w:t>[11]make underscoring marks</w:t>
              <w:br/>
              <w:t>[12]remove from a list</w:t>
              <w:br/>
              <w:t>[13]put a check mark on or near or next to</w:t>
              <w:br/>
              <w:t>[14]assign a grade or rank to, according to one's evaluation</w:t>
              <w:br/>
              <w:t>[15]insert punctuation marks into</w:t>
              <w:br/>
            </w:r>
          </w:p>
        </w:tc>
      </w:tr>
      <w:tr>
        <w:tc>
          <w:tcPr>
            <w:tcW w:type="dxa" w:w="4320"/>
          </w:tcPr>
          <w:p>
            <w:r>
              <w:t>marl</w:t>
            </w:r>
          </w:p>
        </w:tc>
        <w:tc>
          <w:tcPr>
            <w:tcW w:type="dxa" w:w="4320"/>
          </w:tcPr>
          <w:p>
            <w:r>
              <w:t xml:space="preserve">NOUNS </w:t>
              <w:br/>
              <w:t>[1]a loose and crumbling earthy deposit consisting mainly of calcite or dolomite; used as a fertilizer for soils deficient in lime</w:t>
              <w:br/>
            </w:r>
          </w:p>
        </w:tc>
      </w:tr>
      <w:tr>
        <w:tc>
          <w:tcPr>
            <w:tcW w:type="dxa" w:w="4320"/>
          </w:tcPr>
          <w:p>
            <w:r>
              <w:t>mars</w:t>
            </w:r>
          </w:p>
        </w:tc>
        <w:tc>
          <w:tcPr>
            <w:tcW w:type="dxa" w:w="4320"/>
          </w:tcPr>
          <w:p>
            <w:r>
              <w:t xml:space="preserve">NOUNS </w:t>
              <w:br/>
              <w:t>[1]a small reddish planet that is the 4th from the sun and is periodically visible to the naked eye; minerals rich in iron cover its surface and are responsible for its characteristic color</w:t>
              <w:br/>
              <w:t>[2](Roman mythology) Roman god of war and agriculture; father of Romulus and Remus; counterpart of Greek Ares</w:t>
              <w:br/>
              <w:t>[3]the month following February and preceding April</w:t>
              <w:br/>
              <w:t>[4]a mark or flaw that spoils the appearance of something (especially on a person's body)</w:t>
              <w:br/>
              <w:br/>
              <w:t xml:space="preserve"> VERBS </w:t>
              <w:br/>
              <w:t>[1]make imperfect</w:t>
              <w:br/>
              <w:t>[2]destroy or injure severely</w:t>
              <w:br/>
            </w:r>
          </w:p>
        </w:tc>
      </w:tr>
      <w:tr>
        <w:tc>
          <w:tcPr>
            <w:tcW w:type="dxa" w:w="4320"/>
          </w:tcPr>
          <w:p>
            <w:r>
              <w:t>mart</w:t>
            </w:r>
          </w:p>
        </w:tc>
        <w:tc>
          <w:tcPr>
            <w:tcW w:type="dxa" w:w="4320"/>
          </w:tcPr>
          <w:p>
            <w:r>
              <w:t xml:space="preserve">NOUNS </w:t>
              <w:br/>
              <w:t>[1]an area in a town where a public mercantile establishment is set up</w:t>
              <w:br/>
            </w:r>
          </w:p>
        </w:tc>
      </w:tr>
      <w:tr>
        <w:tc>
          <w:tcPr>
            <w:tcW w:type="dxa" w:w="4320"/>
          </w:tcPr>
          <w:p>
            <w:r>
              <w:t>narc</w:t>
            </w:r>
          </w:p>
        </w:tc>
        <w:tc>
          <w:tcPr>
            <w:tcW w:type="dxa" w:w="4320"/>
          </w:tcPr>
          <w:p>
            <w:r>
              <w:t xml:space="preserve">NOUNS </w:t>
              <w:br/>
              <w:t>[1]a lawman concerned with narcotics violations</w:t>
              <w:br/>
            </w:r>
          </w:p>
        </w:tc>
      </w:tr>
      <w:tr>
        <w:tc>
          <w:tcPr>
            <w:tcW w:type="dxa" w:w="4320"/>
          </w:tcPr>
          <w:p>
            <w:r>
              <w:t>nark</w:t>
            </w:r>
          </w:p>
        </w:tc>
        <w:tc>
          <w:tcPr>
            <w:tcW w:type="dxa" w:w="4320"/>
          </w:tcPr>
          <w:p>
            <w:r>
              <w:t xml:space="preserve">NOUNS </w:t>
              <w:br/>
              <w:t>[1]an informer or spy working for the police</w:t>
              <w:br/>
              <w:t>[2]a lawman concerned with narcotics violations</w:t>
              <w:br/>
              <w:br/>
              <w:t xml:space="preserve"> VERBS </w:t>
              <w:br/>
              <w:t>[1]cause annoyance in; disturb, especially by minor irritations</w:t>
              <w:br/>
              <w:t>[2]inform or spy (for the police)</w:t>
              <w:br/>
            </w:r>
          </w:p>
        </w:tc>
      </w:tr>
      <w:tr>
        <w:tc>
          <w:tcPr>
            <w:tcW w:type="dxa" w:w="4320"/>
          </w:tcPr>
          <w:p>
            <w:r>
              <w:t>nary</w:t>
            </w:r>
          </w:p>
        </w:tc>
        <w:tc>
          <w:tcPr>
            <w:tcW w:type="dxa" w:w="4320"/>
          </w:tcPr>
          <w:p>
            <w:r>
              <w:br/>
              <w:t xml:space="preserve"> ADJECTIVES </w:t>
              <w:br/>
              <w:t>[1](used with singular count nouns) colloquial for `not a' or `not one' or `never a'</w:t>
              <w:br/>
            </w:r>
          </w:p>
        </w:tc>
      </w:tr>
      <w:tr>
        <w:tc>
          <w:tcPr>
            <w:tcW w:type="dxa" w:w="4320"/>
          </w:tcPr>
          <w:p>
            <w:r>
              <w:t>park</w:t>
            </w:r>
          </w:p>
        </w:tc>
        <w:tc>
          <w:tcPr>
            <w:tcW w:type="dxa" w:w="4320"/>
          </w:tcPr>
          <w:p>
            <w:r>
              <w:t xml:space="preserve">NOUNS </w:t>
              <w:br/>
              <w:t>[1]a large area of land preserved in its natural state as public property</w:t>
              <w:br/>
              <w:t>[2]a piece of open land for recreational use in an urban area</w:t>
              <w:br/>
              <w:t>[3]a facility in which ball games are played (especially baseball games)</w:t>
              <w:br/>
              <w:t>[4]Scottish explorer in Africa (1771-1806)</w:t>
              <w:br/>
              <w:t>[5]a lot where cars are parked</w:t>
              <w:br/>
              <w:t>[6]a gear position that acts as a parking brake</w:t>
              <w:br/>
              <w:br/>
              <w:t xml:space="preserve"> VERBS </w:t>
              <w:br/>
              <w:t>[1]place temporarily</w:t>
              <w:br/>
              <w:t>[2]maneuver a vehicle into a parking space</w:t>
              <w:br/>
            </w:r>
          </w:p>
        </w:tc>
      </w:tr>
      <w:tr>
        <w:tc>
          <w:tcPr>
            <w:tcW w:type="dxa" w:w="4320"/>
          </w:tcPr>
          <w:p>
            <w:r>
              <w:t>pars</w:t>
            </w:r>
          </w:p>
        </w:tc>
        <w:tc>
          <w:tcPr>
            <w:tcW w:type="dxa" w:w="4320"/>
          </w:tcPr>
          <w:p>
            <w:r>
              <w:t xml:space="preserve">NOUNS </w:t>
              <w:br/>
              <w:t>[1](golf) the standard number of strokes set for each hole on a golf course, or for the entire course</w:t>
              <w:br/>
              <w:t>[2]a state of being essentially equal or equivalent; equally balanced</w:t>
              <w:br/>
              <w:br/>
              <w:t xml:space="preserve"> VERBS </w:t>
              <w:br/>
              <w:t>[1]make a score (on a hole) equal to par</w:t>
              <w:br/>
            </w:r>
          </w:p>
        </w:tc>
      </w:tr>
      <w:tr>
        <w:tc>
          <w:tcPr>
            <w:tcW w:type="dxa" w:w="4320"/>
          </w:tcPr>
          <w:p>
            <w:r>
              <w:t>part</w:t>
            </w:r>
          </w:p>
        </w:tc>
        <w:tc>
          <w:tcPr>
            <w:tcW w:type="dxa" w:w="4320"/>
          </w:tcPr>
          <w:p>
            <w:r>
              <w:t xml:space="preserve">NOUNS </w:t>
              <w:br/>
              <w:t>[1]something determined in relation to something that includes it</w:t>
              <w:br/>
              <w:t>[2]something less than the whole of a human artifact</w:t>
              <w:br/>
              <w:t>[3]a portion of a natural object</w:t>
              <w:br/>
              <w:t>[4]that which concerns a person with regard to a particular role or situation</w:t>
              <w:br/>
              <w:t>[5]the extended spatial location of something</w:t>
              <w:br/>
              <w:t>[6]the actions and activities assigned to or required or expected of a person or group</w:t>
              <w:br/>
              <w:t>[7]an actor's portrayal of someone in a play</w:t>
              <w:br/>
              <w:t>[8]assets belonging to or due to or contributed by an individual person or group</w:t>
              <w:br/>
              <w:t>[9]one of the portions into which something is regarded as divided and which together constitute a whole</w:t>
              <w:br/>
              <w:t>[10]a line of scalp that can be seen when sections of hair are combed in opposite directions</w:t>
              <w:br/>
              <w:t>[11]the melody carried by a particular voice or instrument in polyphonic music</w:t>
              <w:br/>
              <w:t>[12]the part played by a person in bringing about a result</w:t>
              <w:br/>
              <w:br/>
              <w:t xml:space="preserve"> VERBS </w:t>
              <w:br/>
              <w:t>[1]go one's own way; move apart</w:t>
              <w:br/>
              <w:t>[2]discontinue an association or relation; go different ways</w:t>
              <w:br/>
              <w:t>[3]leave</w:t>
              <w:br/>
              <w:t>[4]come apart</w:t>
              <w:br/>
              <w:t>[5]force, take, or pull apart</w:t>
              <w:br/>
              <w:br/>
              <w:t xml:space="preserve"> ADVERBS </w:t>
              <w:br/>
              <w:t>[1]in part; in some degree; not wholly</w:t>
              <w:br/>
            </w:r>
          </w:p>
        </w:tc>
      </w:tr>
      <w:tr>
        <w:tc>
          <w:tcPr>
            <w:tcW w:type="dxa" w:w="4320"/>
          </w:tcPr>
          <w:p>
            <w:r>
              <w:t>tarn</w:t>
            </w:r>
          </w:p>
        </w:tc>
        <w:tc>
          <w:tcPr>
            <w:tcW w:type="dxa" w:w="4320"/>
          </w:tcPr>
          <w:p>
            <w:r>
              <w:t xml:space="preserve">NOUNS </w:t>
              <w:br/>
              <w:t>[1]a mountain lake (especially one formed by glaciers)</w:t>
              <w:br/>
            </w:r>
          </w:p>
        </w:tc>
      </w:tr>
      <w:tr>
        <w:tc>
          <w:tcPr>
            <w:tcW w:type="dxa" w:w="4320"/>
          </w:tcPr>
          <w:p>
            <w:r>
              <w:t>tarp</w:t>
            </w:r>
          </w:p>
        </w:tc>
        <w:tc>
          <w:tcPr>
            <w:tcW w:type="dxa" w:w="4320"/>
          </w:tcPr>
          <w:p>
            <w:r>
              <w:t xml:space="preserve">NOUNS </w:t>
              <w:br/>
              <w:t>[1]waterproofed canvas</w:t>
              <w:br/>
            </w:r>
          </w:p>
        </w:tc>
      </w:tr>
      <w:tr>
        <w:tc>
          <w:tcPr>
            <w:tcW w:type="dxa" w:w="4320"/>
          </w:tcPr>
          <w:p>
            <w:r>
              <w:t>tars</w:t>
            </w:r>
          </w:p>
        </w:tc>
        <w:tc>
          <w:tcPr>
            <w:tcW w:type="dxa" w:w="4320"/>
          </w:tcPr>
          <w:p>
            <w:r>
              <w:t xml:space="preserve">NOUNS </w:t>
              <w:br/>
              <w:t>[1]any of various dark heavy viscid substances obtained as a residue</w:t>
              <w:br/>
              <w:t>[2]a man who serves as a sailor</w:t>
              <w:br/>
              <w:br/>
              <w:t xml:space="preserve"> VERBS </w:t>
              <w:br/>
              <w:t>[1]coat with tar</w:t>
              <w:br/>
            </w:r>
          </w:p>
        </w:tc>
      </w:tr>
      <w:tr>
        <w:tc>
          <w:tcPr>
            <w:tcW w:type="dxa" w:w="4320"/>
          </w:tcPr>
          <w:p>
            <w:r>
              <w:t>tart</w:t>
            </w:r>
          </w:p>
        </w:tc>
        <w:tc>
          <w:tcPr>
            <w:tcW w:type="dxa" w:w="4320"/>
          </w:tcPr>
          <w:p>
            <w:r>
              <w:t xml:space="preserve">NOUNS </w:t>
              <w:br/>
              <w:t>[1]a woman who engages in sexual intercourse for money</w:t>
              <w:br/>
              <w:t>[2]a small open pie with a fruit filling</w:t>
              <w:br/>
              <w:t>[3]a pastry cup with a filling of fruit or custard and no top crust</w:t>
              <w:br/>
              <w:br/>
              <w:t xml:space="preserve"> ADJECTIVES </w:t>
              <w:br/>
              <w:t>[1]tasting sour like a lemon</w:t>
              <w:br/>
              <w:t>[2]harsh</w:t>
              <w:br/>
            </w:r>
          </w:p>
        </w:tc>
      </w:tr>
      <w:tr>
        <w:tc>
          <w:tcPr>
            <w:tcW w:type="dxa" w:w="4320"/>
          </w:tcPr>
          <w:p>
            <w:r>
              <w:t>vars</w:t>
            </w:r>
          </w:p>
        </w:tc>
        <w:tc>
          <w:tcPr>
            <w:tcW w:type="dxa" w:w="4320"/>
          </w:tcPr>
          <w:p>
            <w:r>
              <w:t xml:space="preserve">NOUNS </w:t>
              <w:br/>
              <w:t>[1]a unit of electrical power in an AC circuit equal to the power dissipated when 1 volt produces a current of 1 ampere</w:t>
              <w:br/>
            </w:r>
          </w:p>
        </w:tc>
      </w:tr>
      <w:tr>
        <w:tc>
          <w:tcPr>
            <w:tcW w:type="dxa" w:w="4320"/>
          </w:tcPr>
          <w:p>
            <w:r>
              <w:t>vary</w:t>
            </w:r>
          </w:p>
        </w:tc>
        <w:tc>
          <w:tcPr>
            <w:tcW w:type="dxa" w:w="4320"/>
          </w:tcPr>
          <w:p>
            <w:r>
              <w:br/>
              <w:t xml:space="preserve"> VERBS </w:t>
              <w:br/>
              <w:t>[1]become different in some particular way, without permanently losing one's or its former characteristics or essence</w:t>
              <w:br/>
              <w:t>[2]be at variance with; be out of line with</w:t>
              <w:br/>
              <w:t>[3]be subject to change in accordance with a variable</w:t>
              <w:br/>
              <w:t>[4]make something more diverse and varied</w:t>
              <w:br/>
            </w:r>
          </w:p>
        </w:tc>
      </w:tr>
      <w:tr>
        <w:tc>
          <w:tcPr>
            <w:tcW w:type="dxa" w:w="4320"/>
          </w:tcPr>
          <w:p>
            <w:r>
              <w:t>ward</w:t>
            </w:r>
          </w:p>
        </w:tc>
        <w:tc>
          <w:tcPr>
            <w:tcW w:type="dxa" w:w="4320"/>
          </w:tcPr>
          <w:p>
            <w:r>
              <w:t xml:space="preserve">NOUNS </w:t>
              <w:br/>
              <w:t>[1]a person who is under the protection or in the custody of another</w:t>
              <w:br/>
              <w:t>[2]a district into which a city or town is divided for the purpose of administration and elections</w:t>
              <w:br/>
              <w:t>[3]block forming a division of a hospital (or a suite of rooms) shared by patients who need a similar kind of care</w:t>
              <w:br/>
              <w:t>[4]English economist and conservationist (1914-1981)</w:t>
              <w:br/>
              <w:t>[5]English writer of novels who was an active opponent of the women's suffrage movement (1851-1920)</w:t>
              <w:br/>
              <w:t>[6]United States businessman who in 1872 established a successful mail-order business (1843-1913)</w:t>
              <w:br/>
              <w:t>[7]a division of a prison (usually consisting of several cells)</w:t>
              <w:br/>
              <w:br/>
              <w:t xml:space="preserve"> VERBS </w:t>
              <w:br/>
              <w:t>[1]watch over or shield from danger or harm; protect</w:t>
              <w:br/>
            </w:r>
          </w:p>
        </w:tc>
      </w:tr>
      <w:tr>
        <w:tc>
          <w:tcPr>
            <w:tcW w:type="dxa" w:w="4320"/>
          </w:tcPr>
          <w:p>
            <w:r>
              <w:t>warm</w:t>
            </w:r>
          </w:p>
        </w:tc>
        <w:tc>
          <w:tcPr>
            <w:tcW w:type="dxa" w:w="4320"/>
          </w:tcPr>
          <w:p>
            <w:r>
              <w:br/>
              <w:t xml:space="preserve"> VERBS </w:t>
              <w:br/>
              <w:t>[1]get warm or warmer</w:t>
              <w:br/>
              <w:t>[2]make warm or warmer</w:t>
              <w:br/>
              <w:br/>
              <w:t xml:space="preserve"> ADJECTIVES </w:t>
              <w:br/>
              <w:t>[1]having or producing a comfortable and agreeable degree of heat or imparting or maintaining heat</w:t>
              <w:br/>
              <w:t>[2]psychologically warm; friendly and responsive</w:t>
              <w:br/>
              <w:t>[3](color) inducing the impression of warmth; used especially of reds and oranges and yellows</w:t>
              <w:br/>
              <w:t>[4]having or displaying warmth or affection</w:t>
              <w:br/>
              <w:t>[5]freshly made or left</w:t>
              <w:br/>
              <w:t>[6]easily aroused or excited</w:t>
              <w:br/>
              <w:t>[7]characterized by strong enthusiasm</w:t>
              <w:br/>
              <w:t>[8]characterized by liveliness or excitement or disagreement</w:t>
              <w:br/>
              <w:t>[9]uncomfortable because of possible danger or trouble</w:t>
              <w:br/>
              <w:t>[10]of a seeker; near to the object sought</w:t>
              <w:br/>
              <w:br/>
              <w:t xml:space="preserve"> ADVERBS </w:t>
              <w:br/>
              <w:t>[1]in a warm manner</w:t>
              <w:br/>
            </w:r>
          </w:p>
        </w:tc>
      </w:tr>
      <w:tr>
        <w:tc>
          <w:tcPr>
            <w:tcW w:type="dxa" w:w="4320"/>
          </w:tcPr>
          <w:p>
            <w:r>
              <w:t>warn</w:t>
            </w:r>
          </w:p>
        </w:tc>
        <w:tc>
          <w:tcPr>
            <w:tcW w:type="dxa" w:w="4320"/>
          </w:tcPr>
          <w:p>
            <w:r>
              <w:br/>
              <w:t xml:space="preserve"> VERBS </w:t>
              <w:br/>
              <w:t>[1]notify of danger, potential harm, or risk</w:t>
              <w:br/>
              <w:t>[2]admonish or counsel in terms of someone's behavior</w:t>
              <w:br/>
              <w:t>[3]ask to go away</w:t>
              <w:br/>
              <w:t>[4]notify, usually in advance</w:t>
              <w:br/>
            </w:r>
          </w:p>
        </w:tc>
      </w:tr>
      <w:tr>
        <w:tc>
          <w:tcPr>
            <w:tcW w:type="dxa" w:w="4320"/>
          </w:tcPr>
          <w:p>
            <w:r>
              <w:t>warp</w:t>
            </w:r>
          </w:p>
        </w:tc>
        <w:tc>
          <w:tcPr>
            <w:tcW w:type="dxa" w:w="4320"/>
          </w:tcPr>
          <w:p>
            <w:r>
              <w:t xml:space="preserve">NOUNS </w:t>
              <w:br/>
              <w:t>[1]a twist or aberration; especially a perverse or abnormal way of judging or acting</w:t>
              <w:br/>
              <w:t>[2]a shape distorted by twisting or folding</w:t>
              <w:br/>
              <w:t>[3]a moral or mental distortion</w:t>
              <w:br/>
              <w:t>[4]yarn arranged lengthways on a loom and crossed by the woof</w:t>
              <w:br/>
              <w:br/>
              <w:t xml:space="preserve"> VERBS </w:t>
              <w:br/>
              <w:t>[1]make false by mutilation or addition; as of a message or story</w:t>
              <w:br/>
              <w:t>[2]bend out of shape, as under pressure or from heat</w:t>
              <w:br/>
            </w:r>
          </w:p>
        </w:tc>
      </w:tr>
      <w:tr>
        <w:tc>
          <w:tcPr>
            <w:tcW w:type="dxa" w:w="4320"/>
          </w:tcPr>
          <w:p>
            <w:r>
              <w:t>wars</w:t>
            </w:r>
          </w:p>
        </w:tc>
        <w:tc>
          <w:tcPr>
            <w:tcW w:type="dxa" w:w="4320"/>
          </w:tcPr>
          <w:p>
            <w:r>
              <w:t xml:space="preserve">NOUNS </w:t>
              <w:br/>
              <w:t>[1]the waging of armed conflict against an enemy</w:t>
              <w:br/>
              <w:t>[2]a legal state created by a declaration of war and ended by official declaration during which the international rules of war apply</w:t>
              <w:br/>
              <w:t>[3]an active struggle between competing entities</w:t>
              <w:br/>
              <w:t>[4]a concerted campaign to end something that is injurious</w:t>
              <w:br/>
              <w:br/>
              <w:t xml:space="preserve"> VERBS </w:t>
              <w:br/>
              <w:t>[1]make or wage war</w:t>
              <w:br/>
            </w:r>
          </w:p>
        </w:tc>
      </w:tr>
      <w:tr>
        <w:tc>
          <w:tcPr>
            <w:tcW w:type="dxa" w:w="4320"/>
          </w:tcPr>
          <w:p>
            <w:r>
              <w:t>wart</w:t>
            </w:r>
          </w:p>
        </w:tc>
        <w:tc>
          <w:tcPr>
            <w:tcW w:type="dxa" w:w="4320"/>
          </w:tcPr>
          <w:p>
            <w:r>
              <w:t xml:space="preserve">NOUNS </w:t>
              <w:br/>
              <w:t>[1]any small rounded protuberance (as on certain plants or animals)</w:t>
              <w:br/>
              <w:t>[2]an imperfection in someone or something that is suggestive of a wart (especially in smallness or unattractiveness)</w:t>
              <w:br/>
              <w:t>[3](pathology) a firm abnormal elevated blemish on the skin; caused by a virus</w:t>
              <w:br/>
            </w:r>
          </w:p>
        </w:tc>
      </w:tr>
      <w:tr>
        <w:tc>
          <w:tcPr>
            <w:tcW w:type="dxa" w:w="4320"/>
          </w:tcPr>
          <w:p>
            <w:r>
              <w:t>wary</w:t>
            </w:r>
          </w:p>
        </w:tc>
        <w:tc>
          <w:tcPr>
            <w:tcW w:type="dxa" w:w="4320"/>
          </w:tcPr>
          <w:p>
            <w:r>
              <w:br/>
              <w:t xml:space="preserve"> ADJECTIVES </w:t>
              <w:br/>
              <w:t>[1]marked by keen caution and watchful prudence</w:t>
              <w:br/>
              <w:t>[2]openly distrustful and unwilling to confide</w:t>
              <w:br/>
            </w:r>
          </w:p>
        </w:tc>
      </w:tr>
      <w:tr>
        <w:tc>
          <w:tcPr>
            <w:tcW w:type="dxa" w:w="4320"/>
          </w:tcPr>
          <w:p>
            <w:r>
              <w:t>yard</w:t>
            </w:r>
          </w:p>
        </w:tc>
        <w:tc>
          <w:tcPr>
            <w:tcW w:type="dxa" w:w="4320"/>
          </w:tcPr>
          <w:p>
            <w:r>
              <w:t xml:space="preserve">NOUNS </w:t>
              <w:br/>
              <w:t>[1]a unit of length equal to 3 feet; defined as 91.44 centimeters; originally taken to be the average length of a stride</w:t>
              <w:br/>
              <w:t>[2]the enclosed land around a house or other building</w:t>
              <w:br/>
              <w:t>[3]a tract of land enclosed for particular activities (sometimes paved and usually associated with buildings)</w:t>
              <w:br/>
              <w:t>[4]the cardinal number that is the product of 10 and 100</w:t>
              <w:br/>
              <w:t>[5]a unit of volume (as for sand or gravel)</w:t>
              <w:br/>
              <w:t>[6]a tract of land where logs are accumulated</w:t>
              <w:br/>
              <w:t>[7]an area having a network of railway tracks and sidings for storage and maintenance of cars and engines</w:t>
              <w:br/>
              <w:t>[8]a long horizontal spar tapered at the end and used to support and spread a square sail or lateen</w:t>
              <w:br/>
              <w:t>[9]an enclosure for animals (as chicken or livestock)</w:t>
              <w:br/>
            </w:r>
          </w:p>
        </w:tc>
      </w:tr>
      <w:tr>
        <w:tc>
          <w:tcPr>
            <w:tcW w:type="dxa" w:w="4320"/>
          </w:tcPr>
          <w:p>
            <w:r>
              <w:t>yarn</w:t>
            </w:r>
          </w:p>
        </w:tc>
        <w:tc>
          <w:tcPr>
            <w:tcW w:type="dxa" w:w="4320"/>
          </w:tcPr>
          <w:p>
            <w:r>
              <w:t xml:space="preserve">NOUNS </w:t>
              <w:br/>
              <w:t>[1]the act of giving an account describing incidents or a course of events</w:t>
              <w:br/>
              <w:t>[2]a fine cord of twisted fibers (of cotton or silk or wool or nylon etc.) used in sewing and weaving</w:t>
              <w:br/>
              <w:br/>
              <w:t xml:space="preserve"> VERBS </w:t>
              <w:br/>
              <w:t>[1]tell or spin a yarn</w:t>
              <w:br/>
            </w:r>
          </w:p>
        </w:tc>
      </w:tr>
    </w:tbl>
    <w:p>
      <w:pPr>
        <w:pStyle w:val="Heading2"/>
      </w:pPr>
      <w:r>
        <w:t>Words Starting with bas</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bash</w:t>
            </w:r>
          </w:p>
        </w:tc>
        <w:tc>
          <w:tcPr>
            <w:tcW w:type="dxa" w:w="4320"/>
          </w:tcPr>
          <w:p>
            <w:r>
              <w:t xml:space="preserve">NOUNS </w:t>
              <w:br/>
              <w:t>[1]a vigorous blow</w:t>
              <w:br/>
              <w:t>[2]an uproarious party</w:t>
              <w:br/>
              <w:br/>
              <w:t xml:space="preserve"> VERBS </w:t>
              <w:br/>
              <w:t>[1]hit hard</w:t>
              <w:br/>
            </w:r>
          </w:p>
        </w:tc>
      </w:tr>
      <w:tr>
        <w:tc>
          <w:tcPr>
            <w:tcW w:type="dxa" w:w="4320"/>
          </w:tcPr>
          <w:p>
            <w:r>
              <w:t>bask</w:t>
            </w:r>
          </w:p>
        </w:tc>
        <w:tc>
          <w:tcPr>
            <w:tcW w:type="dxa" w:w="4320"/>
          </w:tcPr>
          <w:p>
            <w:r>
              <w:br/>
              <w:t xml:space="preserve"> VERBS </w:t>
              <w:br/>
              <w:t>[1]derive or receive pleasure from; get enjoyment from; take pleasure in</w:t>
              <w:br/>
              <w:t>[2]be exposed</w:t>
              <w:br/>
            </w:r>
          </w:p>
        </w:tc>
      </w:tr>
      <w:tr>
        <w:tc>
          <w:tcPr>
            <w:tcW w:type="dxa" w:w="4320"/>
          </w:tcPr>
          <w:p>
            <w:r>
              <w:t>bass</w:t>
            </w:r>
          </w:p>
        </w:tc>
        <w:tc>
          <w:tcPr>
            <w:tcW w:type="dxa" w:w="4320"/>
          </w:tcPr>
          <w:p>
            <w:r>
              <w:t xml:space="preserve">NOUNS </w:t>
              <w:br/>
              <w:t>[1]the lowest part of the musical range</w:t>
              <w:br/>
              <w:t>[2]the lowest part in polyphonic music</w:t>
              <w:br/>
              <w:t>[3]an adult male singer with the lowest voice</w:t>
              <w:br/>
              <w:t>[4]the lean flesh of a saltwater fish of the family Serranidae</w:t>
              <w:br/>
              <w:t>[5]any of various North American freshwater fish with lean flesh (especially of the genus Micropterus)</w:t>
              <w:br/>
              <w:t>[6]the lowest adult male singing voice</w:t>
              <w:br/>
              <w:t>[7]the member with the lowest range of a family of musical instruments</w:t>
              <w:br/>
              <w:t>[8]nontechnical name for any of numerous edible marine and freshwater spiny-finned fishes</w:t>
              <w:br/>
              <w:br/>
              <w:t xml:space="preserve"> ADJECTIVES </w:t>
              <w:br/>
              <w:t>[1]having or denoting a low vocal or instrumental range</w:t>
              <w:br/>
            </w:r>
          </w:p>
        </w:tc>
      </w:tr>
      <w:tr>
        <w:tc>
          <w:tcPr>
            <w:tcW w:type="dxa" w:w="4320"/>
          </w:tcPr>
          <w:p>
            <w:r>
              <w:t>bast</w:t>
            </w:r>
          </w:p>
        </w:tc>
        <w:tc>
          <w:tcPr>
            <w:tcW w:type="dxa" w:w="4320"/>
          </w:tcPr>
          <w:p>
            <w:r>
              <w:t xml:space="preserve">NOUNS </w:t>
              <w:br/>
              <w:t>[1]strong woody fibers obtained especially from the phloem of from various plants</w:t>
              <w:br/>
              <w:t>[2](botany) tissue that conducts synthesized food substances (e.g., from leaves) to parts where needed; consists primarily of sieve tubes</w:t>
              <w:br/>
              <w:t>[3]cat- or lion-headed Egyptian goddess; represents life-giving power of the sun</w:t>
              <w:br/>
            </w:r>
          </w:p>
        </w:tc>
      </w:tr>
      <w:tr>
        <w:tc>
          <w:tcPr>
            <w:tcW w:type="dxa" w:w="4320"/>
          </w:tcPr>
          <w:p>
            <w:r>
              <w:t>cash</w:t>
            </w:r>
          </w:p>
        </w:tc>
        <w:tc>
          <w:tcPr>
            <w:tcW w:type="dxa" w:w="4320"/>
          </w:tcPr>
          <w:p>
            <w:r>
              <w:t xml:space="preserve">NOUNS </w:t>
              <w:br/>
              <w:t>[1]money in the form of bills or coins</w:t>
              <w:br/>
              <w:t>[2]prompt payment for goods or services in currency or by check</w:t>
              <w:br/>
              <w:t>[3]United States country music singer and songwriter (1932-2003)</w:t>
              <w:br/>
              <w:br/>
              <w:t xml:space="preserve"> VERBS </w:t>
              <w:br/>
              <w:t>[1]exchange for cash</w:t>
              <w:br/>
            </w:r>
          </w:p>
        </w:tc>
      </w:tr>
      <w:tr>
        <w:tc>
          <w:tcPr>
            <w:tcW w:type="dxa" w:w="4320"/>
          </w:tcPr>
          <w:p>
            <w:r>
              <w:t>cask</w:t>
            </w:r>
          </w:p>
        </w:tc>
        <w:tc>
          <w:tcPr>
            <w:tcW w:type="dxa" w:w="4320"/>
          </w:tcPr>
          <w:p>
            <w:r>
              <w:t xml:space="preserve">NOUNS </w:t>
              <w:br/>
              <w:t>[1]the quantity a cask will hold</w:t>
              <w:br/>
              <w:t>[2]a cylindrical container that holds liquids</w:t>
              <w:br/>
            </w:r>
          </w:p>
        </w:tc>
      </w:tr>
      <w:tr>
        <w:tc>
          <w:tcPr>
            <w:tcW w:type="dxa" w:w="4320"/>
          </w:tcPr>
          <w:p>
            <w:r>
              <w:t>cast</w:t>
            </w:r>
          </w:p>
        </w:tc>
        <w:tc>
          <w:tcPr>
            <w:tcW w:type="dxa" w:w="4320"/>
          </w:tcPr>
          <w:p>
            <w:r>
              <w:t xml:space="preserve">NOUNS </w:t>
              <w:br/>
              <w:t>[1]the actors in a play</w:t>
              <w:br/>
              <w:t>[2]container into which liquid is poured to create a given shape when it hardens</w:t>
              <w:br/>
              <w:t>[3]the distinctive form in which a thing is made</w:t>
              <w:br/>
              <w:t>[4]the visual appearance of something or someone</w:t>
              <w:br/>
              <w:t>[5]bandage consisting of a firm covering (often made of plaster of Paris) that immobilizes broken bones while they heal</w:t>
              <w:br/>
              <w:t>[6]object formed by a mold</w:t>
              <w:br/>
              <w:t>[7]the act of throwing dice</w:t>
              <w:br/>
              <w:t>[8]the act of throwing a fishing line out over the water by means of a rod and reel</w:t>
              <w:br/>
              <w:t>[9]a violent throw</w:t>
              <w:br/>
              <w:br/>
              <w:t xml:space="preserve"> VERBS </w:t>
              <w:br/>
              <w:t>[1]put or send forth</w:t>
              <w:br/>
              <w:t>[2]deposit</w:t>
              <w:br/>
              <w:t>[3]select to play,sing, or dance a part in a play, movie, musical, opera, or ballet</w:t>
              <w:br/>
              <w:t>[4]throw forcefully</w:t>
              <w:br/>
              <w:t>[5]assign the roles of (a movie or a play) to actors</w:t>
              <w:br/>
              <w:t>[6]move about aimlessly or without any destination, often in search of food or employment</w:t>
              <w:br/>
              <w:t>[7]form by pouring (e.g., wax or hot metal) into a cast or mold</w:t>
              <w:br/>
              <w:t>[8]get rid of</w:t>
              <w:br/>
              <w:t>[9]choose at random</w:t>
              <w:br/>
              <w:t>[10]formulate in a particular style or language</w:t>
              <w:br/>
              <w:t>[11]eject the contents of the stomach through the mouth</w:t>
              <w:br/>
            </w:r>
          </w:p>
        </w:tc>
      </w:tr>
      <w:tr>
        <w:tc>
          <w:tcPr>
            <w:tcW w:type="dxa" w:w="4320"/>
          </w:tcPr>
          <w:p>
            <w:r>
              <w:t>dash</w:t>
            </w:r>
          </w:p>
        </w:tc>
        <w:tc>
          <w:tcPr>
            <w:tcW w:type="dxa" w:w="4320"/>
          </w:tcPr>
          <w:p>
            <w:r>
              <w:t xml:space="preserve">NOUNS </w:t>
              <w:br/>
              <w:t>[1]distinctive and stylish elegance</w:t>
              <w:br/>
              <w:t>[2]a quick run</w:t>
              <w:br/>
              <w:t>[3]a footrace run at top speed</w:t>
              <w:br/>
              <w:t>[4]a punctuation mark (-) used between parts of a compound word or between the syllables of a word when the word is divided at the end of a line of text</w:t>
              <w:br/>
              <w:t>[5]the longer of the two telegraphic signals used in Morse code</w:t>
              <w:br/>
              <w:t>[6]the act of moving with great haste</w:t>
              <w:br/>
              <w:br/>
              <w:t xml:space="preserve"> VERBS </w:t>
              <w:br/>
              <w:t>[1]run or move very quickly or hastily</w:t>
              <w:br/>
              <w:t>[2]break into pieces, as by striking or knocking over</w:t>
              <w:br/>
              <w:t>[3]hurl or thrust violently</w:t>
              <w:br/>
              <w:t>[4]destroy or break</w:t>
              <w:br/>
              <w:t>[5]cause to lose courage</w:t>
              <w:br/>
              <w:t>[6]add an enlivening or altering element to</w:t>
              <w:br/>
            </w:r>
          </w:p>
        </w:tc>
      </w:tr>
      <w:tr>
        <w:tc>
          <w:tcPr>
            <w:tcW w:type="dxa" w:w="4320"/>
          </w:tcPr>
          <w:p>
            <w:r>
              <w:t>fast</w:t>
            </w:r>
          </w:p>
        </w:tc>
        <w:tc>
          <w:tcPr>
            <w:tcW w:type="dxa" w:w="4320"/>
          </w:tcPr>
          <w:p>
            <w:r>
              <w:t xml:space="preserve">NOUNS </w:t>
              <w:br/>
              <w:t>[1]abstaining from food</w:t>
              <w:br/>
              <w:br/>
              <w:t xml:space="preserve"> VERBS </w:t>
              <w:br/>
              <w:t>[1]abstain from certain foods, as for religious or medical reasons</w:t>
              <w:br/>
              <w:t>[2]abstain from eating</w:t>
              <w:br/>
              <w:br/>
              <w:t xml:space="preserve"> ADJECTIVES </w:t>
              <w:br/>
              <w:t>[1]acting or moving or capable of acting or moving quickly</w:t>
              <w:br/>
              <w:t>[2](used of timepieces) indicating a time ahead of or later than the correct time</w:t>
              <w:br/>
              <w:t>[3]at a rapid tempo</w:t>
              <w:br/>
              <w:t>[4](of surfaces) conducive to rapid speeds</w:t>
              <w:br/>
              <w:t>[5]resistant to destruction or fading</w:t>
              <w:br/>
              <w:t>[6]unrestrained by convention or morality</w:t>
              <w:br/>
              <w:t>[7]hurried and brief</w:t>
              <w:br/>
              <w:t>[8]securely fixed in place</w:t>
              <w:br/>
              <w:t>[9]unwavering in devotion to friend or vow or cause; ; ; - Campaign song for William Henry Harrison</w:t>
              <w:br/>
              <w:t>[10](of a photographic lens or emulsion) causing a shortening of exposure time</w:t>
              <w:br/>
              <w:br/>
              <w:t xml:space="preserve"> ADVERBS </w:t>
              <w:br/>
              <w:t>[1]quickly or rapidly (often used as a combining form)</w:t>
              <w:br/>
              <w:t>[2]firmly or closely</w:t>
              <w:br/>
            </w:r>
          </w:p>
        </w:tc>
      </w:tr>
      <w:tr>
        <w:tc>
          <w:tcPr>
            <w:tcW w:type="dxa" w:w="4320"/>
          </w:tcPr>
          <w:p>
            <w:r>
              <w:t>gash</w:t>
            </w:r>
          </w:p>
        </w:tc>
        <w:tc>
          <w:tcPr>
            <w:tcW w:type="dxa" w:w="4320"/>
          </w:tcPr>
          <w:p>
            <w:r>
              <w:t xml:space="preserve">NOUNS </w:t>
              <w:br/>
              <w:t>[1]a wound made by cutting</w:t>
              <w:br/>
              <w:t>[2]a trench resembling a furrow that was made by erosion or excavation</w:t>
              <w:br/>
              <w:t>[3]a strong sweeping cut made with a sharp instrument</w:t>
              <w:br/>
              <w:br/>
              <w:t xml:space="preserve"> VERBS </w:t>
              <w:br/>
              <w:t>[1]cut open</w:t>
              <w:br/>
            </w:r>
          </w:p>
        </w:tc>
      </w:tr>
      <w:tr>
        <w:tc>
          <w:tcPr>
            <w:tcW w:type="dxa" w:w="4320"/>
          </w:tcPr>
          <w:p>
            <w:r>
              <w:t>gasp</w:t>
            </w:r>
          </w:p>
        </w:tc>
        <w:tc>
          <w:tcPr>
            <w:tcW w:type="dxa" w:w="4320"/>
          </w:tcPr>
          <w:p>
            <w:r>
              <w:t xml:space="preserve">NOUNS </w:t>
              <w:br/>
              <w:t>[1]a short labored intake of breath with the mouth open</w:t>
              <w:br/>
              <w:br/>
              <w:t xml:space="preserve"> VERBS </w:t>
              <w:br/>
              <w:t>[1]breathe noisily, as when one is exhausted</w:t>
              <w:br/>
            </w:r>
          </w:p>
        </w:tc>
      </w:tr>
      <w:tr>
        <w:tc>
          <w:tcPr>
            <w:tcW w:type="dxa" w:w="4320"/>
          </w:tcPr>
          <w:p>
            <w:r>
              <w:t>hash</w:t>
            </w:r>
          </w:p>
        </w:tc>
        <w:tc>
          <w:tcPr>
            <w:tcW w:type="dxa" w:w="4320"/>
          </w:tcPr>
          <w:p>
            <w:r>
              <w:t xml:space="preserve">NOUNS </w:t>
              <w:br/>
              <w:t>[1]chopped meat mixed with potatoes and browned</w:t>
              <w:br/>
              <w:t>[2]purified resinous extract of the hemp plant; used as a hallucinogen</w:t>
              <w:br/>
              <w:br/>
              <w:t xml:space="preserve"> VERBS </w:t>
              <w:br/>
              <w:t>[1]chop up</w:t>
              <w:br/>
            </w:r>
          </w:p>
        </w:tc>
      </w:tr>
      <w:tr>
        <w:tc>
          <w:tcPr>
            <w:tcW w:type="dxa" w:w="4320"/>
          </w:tcPr>
          <w:p>
            <w:r>
              <w:t>hasp</w:t>
            </w:r>
          </w:p>
        </w:tc>
        <w:tc>
          <w:tcPr>
            <w:tcW w:type="dxa" w:w="4320"/>
          </w:tcPr>
          <w:p>
            <w:r>
              <w:t xml:space="preserve">NOUNS </w:t>
              <w:br/>
              <w:t>[1]a fastener for a door or lid; a hinged metal plate is fitted over a staple and is locked with a pin or padlock</w:t>
              <w:br/>
              <w:br/>
              <w:t xml:space="preserve"> VERBS </w:t>
              <w:br/>
              <w:t>[1]secure or lock with a hasp</w:t>
              <w:br/>
            </w:r>
          </w:p>
        </w:tc>
      </w:tr>
      <w:tr>
        <w:tc>
          <w:tcPr>
            <w:tcW w:type="dxa" w:w="4320"/>
          </w:tcPr>
          <w:p>
            <w:r>
              <w:t>lash</w:t>
            </w:r>
          </w:p>
        </w:tc>
        <w:tc>
          <w:tcPr>
            <w:tcW w:type="dxa" w:w="4320"/>
          </w:tcPr>
          <w:p>
            <w:r>
              <w:t xml:space="preserve">NOUNS </w:t>
              <w:br/>
              <w:t>[1]any of the short curved hairs that grow from the edges of the eyelids</w:t>
              <w:br/>
              <w:t>[2]leather strip that forms the flexible part of a whip</w:t>
              <w:br/>
              <w:t>[3]a quick blow delivered with a whip or whiplike object</w:t>
              <w:br/>
              <w:br/>
              <w:t xml:space="preserve"> VERBS </w:t>
              <w:br/>
              <w:t>[1]beat severely with a whip or rod</w:t>
              <w:br/>
              <w:t>[2]lash or flick about sharply</w:t>
              <w:br/>
              <w:t>[3]strike as if by whipping</w:t>
              <w:br/>
              <w:t>[4]bind with a rope, chain, or cord</w:t>
              <w:br/>
            </w:r>
          </w:p>
        </w:tc>
      </w:tr>
      <w:tr>
        <w:tc>
          <w:tcPr>
            <w:tcW w:type="dxa" w:w="4320"/>
          </w:tcPr>
          <w:p>
            <w:r>
              <w:t>lass</w:t>
            </w:r>
          </w:p>
        </w:tc>
        <w:tc>
          <w:tcPr>
            <w:tcW w:type="dxa" w:w="4320"/>
          </w:tcPr>
          <w:p>
            <w:r>
              <w:t xml:space="preserve">NOUNS </w:t>
              <w:br/>
              <w:t>[1]a girl or young woman who is unmarried</w:t>
              <w:br/>
            </w:r>
          </w:p>
        </w:tc>
      </w:tr>
      <w:tr>
        <w:tc>
          <w:tcPr>
            <w:tcW w:type="dxa" w:w="4320"/>
          </w:tcPr>
          <w:p>
            <w:r>
              <w:t>last</w:t>
            </w:r>
          </w:p>
        </w:tc>
        <w:tc>
          <w:tcPr>
            <w:tcW w:type="dxa" w:w="4320"/>
          </w:tcPr>
          <w:p>
            <w:r>
              <w:t xml:space="preserve">NOUNS </w:t>
              <w:br/>
              <w:t>[1]the temporal end; the concluding time</w:t>
              <w:br/>
              <w:t>[2]the last or lowest in an ordering or series</w:t>
              <w:br/>
              <w:t>[3]a person's dying act; the final thing a person can do</w:t>
              <w:br/>
              <w:t>[4]the time at which life ends; continuing until dead</w:t>
              <w:br/>
              <w:t>[5]a unit of weight equal to 4,000 pounds</w:t>
              <w:br/>
              <w:t>[6]a unit of capacity for grain equal to 80 bushels</w:t>
              <w:br/>
              <w:t>[7]the concluding parts of an event or occurrence</w:t>
              <w:br/>
              <w:t>[8]holding device shaped like a human foot that is used to fashion or repair shoes</w:t>
              <w:br/>
              <w:br/>
              <w:t xml:space="preserve"> VERBS </w:t>
              <w:br/>
              <w:t>[1]persist for a specified period of time</w:t>
              <w:br/>
              <w:t>[2]continue to live through hardship or adversity</w:t>
              <w:br/>
              <w:br/>
              <w:t xml:space="preserve"> ADJECTIVES </w:t>
              <w:br/>
              <w:t>[1]immediately past</w:t>
              <w:br/>
              <w:t>[2]coming after all others in time or space or degree or being the only one remaining</w:t>
              <w:br/>
              <w:t>[3]occurring at or forming an end or termination</w:t>
              <w:br/>
              <w:t>[4]most unlikely or unsuitable</w:t>
              <w:br/>
              <w:t>[5]occurring at the time of death</w:t>
              <w:br/>
              <w:t>[6]conclusive in a process or progression</w:t>
              <w:br/>
              <w:t>[7]highest in extent or degree</w:t>
              <w:br/>
              <w:t>[8]not to be altered or undone</w:t>
              <w:br/>
              <w:t>[9]lowest in rank or importance</w:t>
              <w:br/>
              <w:br/>
              <w:t xml:space="preserve"> ADVERBS </w:t>
              <w:br/>
              <w:t>[1]most_recently</w:t>
              <w:br/>
              <w:t>[2]the item at the end</w:t>
              <w:br/>
            </w:r>
          </w:p>
        </w:tc>
      </w:tr>
      <w:tr>
        <w:tc>
          <w:tcPr>
            <w:tcW w:type="dxa" w:w="4320"/>
          </w:tcPr>
          <w:p>
            <w:r>
              <w:t>pass</w:t>
            </w:r>
          </w:p>
        </w:tc>
        <w:tc>
          <w:tcPr>
            <w:tcW w:type="dxa" w:w="4320"/>
          </w:tcPr>
          <w:p>
            <w:r>
              <w:t xml:space="preserve">NOUNS </w:t>
              <w:br/>
              <w:t>[1](baseball) an advance to first base by a batter who receives four balls</w:t>
              <w:br/>
              <w:t>[2](military) a written leave of absence</w:t>
              <w:br/>
              <w:t>[3](American football) a play that involves one player throwing the ball to a teammate</w:t>
              <w:br/>
              <w:t>[4]the location in a range of mountains of a geological formation that is lower than the surrounding peaks</w:t>
              <w:br/>
              <w:t>[5]any authorization to pass or go somewhere</w:t>
              <w:br/>
              <w:t>[6]a document indicating permission to do something without restrictions</w:t>
              <w:br/>
              <w:t>[7]a flight or run by an aircraft over a target</w:t>
              <w:br/>
              <w:t>[8]a bad or difficult situation or state of affairs</w:t>
              <w:br/>
              <w:t>[9]a difficult juncture</w:t>
              <w:br/>
              <w:t>[10]one complete cycle of operations (as by a computer)</w:t>
              <w:br/>
              <w:t>[11]you advance to the next round in a tournament without playing an opponent</w:t>
              <w:br/>
              <w:t>[12]a permit to enter or leave a military installation</w:t>
              <w:br/>
              <w:t>[13]a complimentary ticket</w:t>
              <w:br/>
              <w:t>[14]a usually brief attempt</w:t>
              <w:br/>
              <w:t>[15](sports) the act of throwing the ball to another member of your team</w:t>
              <w:br/>
              <w:t>[16]success in satisfying a test or requirement</w:t>
              <w:br/>
              <w:t>[17](ballet) a step in dancing (especially in classical ballet)</w:t>
              <w:br/>
              <w:br/>
              <w:t xml:space="preserve"> VERBS </w:t>
              <w:br/>
              <w:t>[1]go across or through</w:t>
              <w:br/>
              <w:t>[2]move past</w:t>
              <w:br/>
              <w:t>[3]make laws, bills, etc. or bring into effect by legislation</w:t>
              <w:br/>
              <w:t>[4]pass by</w:t>
              <w:br/>
              <w:t>[5]place into the hands or custody of</w:t>
              <w:br/>
              <w:t>[6]stretch out over a distance, space, time, or scope; run or extend between two points or beyond a certain point</w:t>
              <w:br/>
              <w:t>[7]travel past</w:t>
              <w:br/>
              <w:t>[8]come to pass</w:t>
              <w:br/>
              <w:t>[9]go unchallenged; be approved</w:t>
              <w:br/>
              <w:t>[10]pass time in a specific way</w:t>
              <w:br/>
              <w:t>[11]pass over, across, or through</w:t>
              <w:br/>
              <w:t>[12]transmit information</w:t>
              <w:br/>
              <w:t>[13]disappear gradually</w:t>
              <w:br/>
              <w:t>[14]go successfully through a test or a selection process</w:t>
              <w:br/>
              <w:t>[15]be superior or better than some standard</w:t>
              <w:br/>
              <w:t>[16]accept or judge as acceptable</w:t>
              <w:br/>
              <w:t>[17]allow to go without comment or censure</w:t>
              <w:br/>
              <w:t>[18]transfer to another; of rights or property</w:t>
              <w:br/>
              <w:t>[19]pass into a specified state or condition</w:t>
              <w:br/>
              <w:t>[20]throw (a ball) to another player</w:t>
              <w:br/>
              <w:t>[21]be inherited by</w:t>
              <w:br/>
              <w:t>[22]cause to pass</w:t>
              <w:br/>
              <w:t>[23]grant authorization or clearance for</w:t>
              <w:br/>
              <w:t>[24]pass from physical life and lose all bodily attributes and functions necessary to sustain life</w:t>
              <w:br/>
              <w:t>[25]eliminate from the body</w:t>
              <w:br/>
              <w:br/>
              <w:t xml:space="preserve"> ADJECTIVES </w:t>
              <w:br/>
              <w:t>[1]of advancing the ball by throwing it</w:t>
              <w:br/>
            </w:r>
          </w:p>
        </w:tc>
      </w:tr>
      <w:tr>
        <w:tc>
          <w:tcPr>
            <w:tcW w:type="dxa" w:w="4320"/>
          </w:tcPr>
          <w:p>
            <w:r>
              <w:t>past</w:t>
            </w:r>
          </w:p>
        </w:tc>
        <w:tc>
          <w:tcPr>
            <w:tcW w:type="dxa" w:w="4320"/>
          </w:tcPr>
          <w:p>
            <w:r>
              <w:t xml:space="preserve">NOUNS </w:t>
              <w:br/>
              <w:t>[1]the time that has elapsed</w:t>
              <w:br/>
              <w:t>[2]a earlier period in someone's life (especially one that they have reason to keep secret)</w:t>
              <w:br/>
              <w:t>[3]a verb tense that expresses actions or states in the past</w:t>
              <w:br/>
              <w:br/>
              <w:t xml:space="preserve"> ADJECTIVES </w:t>
              <w:br/>
              <w:t>[1]earlier than the present time; no longer current</w:t>
              <w:br/>
              <w:t>[2]of a person who has held and relinquished a position or office</w:t>
              <w:br/>
              <w:br/>
              <w:t xml:space="preserve"> ADVERBS </w:t>
              <w:br/>
              <w:t>[1]so as to pass a given point</w:t>
              <w:br/>
            </w:r>
          </w:p>
        </w:tc>
      </w:tr>
      <w:tr>
        <w:tc>
          <w:tcPr>
            <w:tcW w:type="dxa" w:w="4320"/>
          </w:tcPr>
          <w:p>
            <w:r>
              <w:t>rash</w:t>
            </w:r>
          </w:p>
        </w:tc>
        <w:tc>
          <w:tcPr>
            <w:tcW w:type="dxa" w:w="4320"/>
          </w:tcPr>
          <w:p>
            <w:r>
              <w:t xml:space="preserve">NOUNS </w:t>
              <w:br/>
              <w:t>[1]any red eruption of the skin</w:t>
              <w:br/>
              <w:t>[2]a series of unexpected and unpleasant occurrences</w:t>
              <w:br/>
              <w:br/>
              <w:t xml:space="preserve"> ADJECTIVES </w:t>
              <w:br/>
              <w:t>[1]imprudently incurring risk; - George Meredith</w:t>
              <w:br/>
              <w:t>[2]marked by defiant disregard for danger or consequences; ; -Macaulay</w:t>
              <w:br/>
            </w:r>
          </w:p>
        </w:tc>
      </w:tr>
      <w:tr>
        <w:tc>
          <w:tcPr>
            <w:tcW w:type="dxa" w:w="4320"/>
          </w:tcPr>
          <w:p>
            <w:r>
              <w:t>rasp</w:t>
            </w:r>
          </w:p>
        </w:tc>
        <w:tc>
          <w:tcPr>
            <w:tcW w:type="dxa" w:w="4320"/>
          </w:tcPr>
          <w:p>
            <w:r>
              <w:t xml:space="preserve">NOUNS </w:t>
              <w:br/>
              <w:t>[1]uttering in an irritated tone</w:t>
              <w:br/>
              <w:t>[2]a coarse file with sharp pointed projections</w:t>
              <w:br/>
              <w:br/>
              <w:t xml:space="preserve"> VERBS </w:t>
              <w:br/>
              <w:t>[1]scrape with a rasp</w:t>
              <w:br/>
              <w:t>[2]utter in a grating voice</w:t>
              <w:br/>
            </w:r>
          </w:p>
        </w:tc>
      </w:tr>
      <w:tr>
        <w:tc>
          <w:tcPr>
            <w:tcW w:type="dxa" w:w="4320"/>
          </w:tcPr>
          <w:p>
            <w:r>
              <w:t>sash</w:t>
            </w:r>
          </w:p>
        </w:tc>
        <w:tc>
          <w:tcPr>
            <w:tcW w:type="dxa" w:w="4320"/>
          </w:tcPr>
          <w:p>
            <w:r>
              <w:t xml:space="preserve">NOUNS </w:t>
              <w:br/>
              <w:t>[1]a framework that holds the panes of a window in the window frame</w:t>
              <w:br/>
              <w:t>[2]a band of material around the waist that strengthens a skirt or trousers</w:t>
              <w:br/>
            </w:r>
          </w:p>
        </w:tc>
      </w:tr>
      <w:tr>
        <w:tc>
          <w:tcPr>
            <w:tcW w:type="dxa" w:w="4320"/>
          </w:tcPr>
          <w:p>
            <w:r>
              <w:t>sass</w:t>
            </w:r>
          </w:p>
        </w:tc>
        <w:tc>
          <w:tcPr>
            <w:tcW w:type="dxa" w:w="4320"/>
          </w:tcPr>
          <w:p>
            <w:r>
              <w:t xml:space="preserve">NOUNS </w:t>
              <w:br/>
              <w:t>[1]an impudent or insolent rejoinder</w:t>
              <w:br/>
              <w:t>[2]a specialist regiment of the British army that is trained in commando techniques of warfare and used in clandestine operations (especially against terrorist groups)</w:t>
              <w:br/>
              <w:br/>
              <w:t xml:space="preserve"> VERBS </w:t>
              <w:br/>
              <w:t>[1]answer back in an impudent or insolent manner</w:t>
              <w:br/>
            </w:r>
          </w:p>
        </w:tc>
      </w:tr>
      <w:tr>
        <w:tc>
          <w:tcPr>
            <w:tcW w:type="dxa" w:w="4320"/>
          </w:tcPr>
          <w:p>
            <w:r>
              <w:t>task</w:t>
            </w:r>
          </w:p>
        </w:tc>
        <w:tc>
          <w:tcPr>
            <w:tcW w:type="dxa" w:w="4320"/>
          </w:tcPr>
          <w:p>
            <w:r>
              <w:t xml:space="preserve">NOUNS </w:t>
              <w:br/>
              <w:t>[1]any piece of work that is undertaken or attempted</w:t>
              <w:br/>
              <w:t>[2]a specific piece of work required to be done as a duty or for a specific fee</w:t>
              <w:br/>
              <w:br/>
              <w:t xml:space="preserve"> VERBS </w:t>
              <w:br/>
              <w:t>[1]assign a task to</w:t>
              <w:br/>
              <w:t>[2]use to the limit</w:t>
              <w:br/>
            </w:r>
          </w:p>
        </w:tc>
      </w:tr>
      <w:tr>
        <w:tc>
          <w:tcPr>
            <w:tcW w:type="dxa" w:w="4320"/>
          </w:tcPr>
          <w:p>
            <w:r>
              <w:t>vast</w:t>
            </w:r>
          </w:p>
        </w:tc>
        <w:tc>
          <w:tcPr>
            <w:tcW w:type="dxa" w:w="4320"/>
          </w:tcPr>
          <w:p>
            <w:r>
              <w:br/>
              <w:t xml:space="preserve"> ADJECTIVES </w:t>
              <w:br/>
              <w:t>[1]unusually great in size or amount or degree or especially extent or scope; ; ; ; ; ; ; ; ; - W.R.Inge</w:t>
              <w:br/>
            </w:r>
          </w:p>
        </w:tc>
      </w:tr>
      <w:tr>
        <w:tc>
          <w:tcPr>
            <w:tcW w:type="dxa" w:w="4320"/>
          </w:tcPr>
          <w:p>
            <w:r>
              <w:t>wash</w:t>
            </w:r>
          </w:p>
        </w:tc>
        <w:tc>
          <w:tcPr>
            <w:tcW w:type="dxa" w:w="4320"/>
          </w:tcPr>
          <w:p>
            <w:r>
              <w:t xml:space="preserve">NOUNS </w:t>
              <w:br/>
              <w:t>[1]a thin coat of water-base paint</w:t>
              <w:br/>
              <w:t>[2]the work of cleansing (usually with soap and water)</w:t>
              <w:br/>
              <w:t>[3]the dry bed of an intermittent stream (as at the bottom of a canyon)</w:t>
              <w:br/>
              <w:t>[4]the erosive process of washing away soil or gravel by water (as from a roadway)</w:t>
              <w:br/>
              <w:t>[5]the flow of air that is driven backwards by an aircraft propeller</w:t>
              <w:br/>
              <w:t>[6]a watercolor made by applying a series of monochrome washes one over the other</w:t>
              <w:br/>
              <w:t>[7]garments or white goods that can be cleaned by laundering</w:t>
              <w:br/>
              <w:t>[8]any enterprise in which losses and gains cancel out</w:t>
              <w:br/>
              <w:br/>
              <w:t xml:space="preserve"> VERBS </w:t>
              <w:br/>
              <w:t>[1]clean with some chemical process</w:t>
              <w:br/>
              <w:t>[2]cleanse (one's body) with soap and water</w:t>
              <w:br/>
              <w:t>[3]cleanse with a cleaning agent, such as soap, and water</w:t>
              <w:br/>
              <w:t>[4]move by or as if by water</w:t>
              <w:br/>
              <w:t>[5]be capable of being washed</w:t>
              <w:br/>
              <w:t>[6]admit to testing or proof</w:t>
              <w:br/>
              <w:t>[7]separate dirt or gravel from (precious minerals)</w:t>
              <w:br/>
              <w:t>[8]apply a thin coating of paint, metal, etc., to</w:t>
              <w:br/>
              <w:t>[9]remove by the application of water or other liquid and soap or some other cleaning agent</w:t>
              <w:br/>
              <w:t>[10]form by erosion</w:t>
              <w:br/>
              <w:t>[11]make moist</w:t>
              <w:br/>
              <w:t>[12]wash or flow against</w:t>
              <w:br/>
              <w:t>[13]to cleanse (itself or another animal) by licking</w:t>
              <w:br/>
            </w:r>
          </w:p>
        </w:tc>
      </w:tr>
      <w:tr>
        <w:tc>
          <w:tcPr>
            <w:tcW w:type="dxa" w:w="4320"/>
          </w:tcPr>
          <w:p>
            <w:r>
              <w:t>wasp</w:t>
            </w:r>
          </w:p>
        </w:tc>
        <w:tc>
          <w:tcPr>
            <w:tcW w:type="dxa" w:w="4320"/>
          </w:tcPr>
          <w:p>
            <w:r>
              <w:t xml:space="preserve">NOUNS </w:t>
              <w:br/>
              <w:t>[1]a white person of Anglo-Saxon ancestry who belongs to a Protestant denomination</w:t>
              <w:br/>
              <w:t>[2]social or solitary hymenopterans typically having a slender body with the abdomen attached by a narrow stalk and having a formidable sting</w:t>
              <w:br/>
            </w:r>
          </w:p>
        </w:tc>
      </w:tr>
    </w:tbl>
    <w:p>
      <w:pPr>
        <w:pStyle w:val="Heading2"/>
      </w:pPr>
      <w:r>
        <w:t>Words Starting with bat</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bath</w:t>
            </w:r>
          </w:p>
        </w:tc>
        <w:tc>
          <w:tcPr>
            <w:tcW w:type="dxa" w:w="4320"/>
          </w:tcPr>
          <w:p>
            <w:r>
              <w:t xml:space="preserve">NOUNS </w:t>
              <w:br/>
              <w:t>[1]a vessel containing liquid in which something is immersed (as to process it or to maintain it at a constant temperature or to lubricate it)</w:t>
              <w:br/>
              <w:t>[2]you soak and wash your body in a bathtub</w:t>
              <w:br/>
              <w:t>[3]a relatively large open container that you fill with water and use to wash the body</w:t>
              <w:br/>
              <w:t>[4]an ancient Hebrew liquid measure equal to about 10 gallons</w:t>
              <w:br/>
              <w:t>[5]a town in southwestern England on the River Avon; famous for its hot springs and Roman remains</w:t>
              <w:br/>
              <w:t>[6]a room (as in a residence) containing a bathtub or shower and usually a washbasin and toilet</w:t>
              <w:br/>
              <w:br/>
              <w:t xml:space="preserve"> VERBS </w:t>
              <w:br/>
              <w:t>[1]clean one's body by immersion into water</w:t>
              <w:br/>
            </w:r>
          </w:p>
        </w:tc>
      </w:tr>
      <w:tr>
        <w:tc>
          <w:tcPr>
            <w:tcW w:type="dxa" w:w="4320"/>
          </w:tcPr>
          <w:p>
            <w:r>
              <w:t>bats</w:t>
            </w:r>
          </w:p>
        </w:tc>
        <w:tc>
          <w:tcPr>
            <w:tcW w:type="dxa" w:w="4320"/>
          </w:tcPr>
          <w:p>
            <w:r>
              <w:t xml:space="preserve">NOUNS </w:t>
              <w:br/>
              <w:t>[1]nocturnal mouselike mammal with forelimbs modified to form membranous wings and anatomical adaptations for echolocation by which they navigate</w:t>
              <w:br/>
              <w:t>[2](baseball) a turn trying to get a hit</w:t>
              <w:br/>
              <w:t>[3]a small racket with a long handle used for playing squash</w:t>
              <w:br/>
              <w:t>[4]the club used in playing cricket</w:t>
              <w:br/>
              <w:t>[5]a club used for hitting a ball in various games</w:t>
              <w:br/>
              <w:br/>
              <w:t xml:space="preserve"> VERBS </w:t>
              <w:br/>
              <w:t>[1]strike with, or as if with a baseball bat</w:t>
              <w:br/>
              <w:t>[2]wink briefly</w:t>
              <w:br/>
              <w:t>[3]have a turn at bat</w:t>
              <w:br/>
              <w:t>[4]use a bat</w:t>
              <w:br/>
              <w:t>[5]beat thoroughly and conclusively in a competition or fight</w:t>
              <w:br/>
              <w:br/>
              <w:t xml:space="preserve"> ADJECTIVES </w:t>
              <w:br/>
              <w:t>[1]informal or slang terms for mentally irregular</w:t>
              <w:br/>
            </w:r>
          </w:p>
        </w:tc>
      </w:tr>
      <w:tr>
        <w:tc>
          <w:tcPr>
            <w:tcW w:type="dxa" w:w="4320"/>
          </w:tcPr>
          <w:p>
            <w:r>
              <w:t>cats</w:t>
            </w:r>
          </w:p>
        </w:tc>
        <w:tc>
          <w:tcPr>
            <w:tcW w:type="dxa" w:w="4320"/>
          </w:tcPr>
          <w:p>
            <w:r>
              <w:t xml:space="preserve">NOUNS </w:t>
              <w:br/>
              <w:t>[1]feline mammal usually having thick soft fur and no ability to roar: domestic cats; wildcats</w:t>
              <w:br/>
              <w:t>[2]an informal term for a youth or man</w:t>
              <w:br/>
              <w:t>[3]a spiteful woman gossip</w:t>
              <w:br/>
              <w:t>[4]the leaves of the shrub Catha edulis which are chewed like tobacco or used to make tea; has the effect of a euphoric stimulant</w:t>
              <w:br/>
              <w:t>[5]a whip with nine knotted cords</w:t>
              <w:br/>
              <w:t>[6]a large tracked vehicle that is propelled by two endless metal belts; frequently used for moving earth in construction and farm work</w:t>
              <w:br/>
              <w:t>[7]any of several large cats typically able to roar and living in the wild</w:t>
              <w:br/>
              <w:t>[8]a method of examining body organs by scanning them with X rays and using a computer to construct a series of cross-sectional scans along a single axis</w:t>
              <w:br/>
              <w:br/>
              <w:t xml:space="preserve"> VERBS </w:t>
              <w:br/>
              <w:t>[1]beat with a cat-o'-nine-tails</w:t>
              <w:br/>
              <w:t>[2]eject the contents of the stomach through the mouth</w:t>
              <w:br/>
            </w:r>
          </w:p>
        </w:tc>
      </w:tr>
      <w:tr>
        <w:tc>
          <w:tcPr>
            <w:tcW w:type="dxa" w:w="4320"/>
          </w:tcPr>
          <w:p>
            <w:r>
              <w:t>fats</w:t>
            </w:r>
          </w:p>
        </w:tc>
        <w:tc>
          <w:tcPr>
            <w:tcW w:type="dxa" w:w="4320"/>
          </w:tcPr>
          <w:p>
            <w:r>
              <w:t xml:space="preserve">NOUNS </w:t>
              <w:br/>
              <w:t>[1]a soft greasy substance occurring in organic tissue and consisting of a mixture of lipids (mostly triglycerides)</w:t>
              <w:br/>
              <w:t>[2]a kind of body tissue containing stored fat that serves as a source of energy; it also cushions and insulates vital organs</w:t>
              <w:br/>
              <w:t>[3]excess bodily weight</w:t>
              <w:br/>
              <w:br/>
              <w:t xml:space="preserve"> VERBS </w:t>
              <w:br/>
              <w:t>[1]make fat or plump</w:t>
              <w:br/>
            </w:r>
          </w:p>
        </w:tc>
      </w:tr>
      <w:tr>
        <w:tc>
          <w:tcPr>
            <w:tcW w:type="dxa" w:w="4320"/>
          </w:tcPr>
          <w:p>
            <w:r>
              <w:t>lath</w:t>
            </w:r>
          </w:p>
        </w:tc>
        <w:tc>
          <w:tcPr>
            <w:tcW w:type="dxa" w:w="4320"/>
          </w:tcPr>
          <w:p>
            <w:r>
              <w:t xml:space="preserve">NOUNS </w:t>
              <w:br/>
              <w:t>[1]a narrow thin strip of wood used as backing for plaster or to make latticework</w:t>
              <w:br/>
            </w:r>
          </w:p>
        </w:tc>
      </w:tr>
      <w:tr>
        <w:tc>
          <w:tcPr>
            <w:tcW w:type="dxa" w:w="4320"/>
          </w:tcPr>
          <w:p>
            <w:r>
              <w:t>lats</w:t>
            </w:r>
          </w:p>
        </w:tc>
        <w:tc>
          <w:tcPr>
            <w:tcW w:type="dxa" w:w="4320"/>
          </w:tcPr>
          <w:p>
            <w:r>
              <w:t xml:space="preserve">NOUNS </w:t>
              <w:br/>
              <w:t>[1]the basic unit of money in Latvia</w:t>
              <w:br/>
              <w:t>[2]a broad flat muscle on either side of the back</w:t>
              <w:br/>
            </w:r>
          </w:p>
        </w:tc>
      </w:tr>
      <w:tr>
        <w:tc>
          <w:tcPr>
            <w:tcW w:type="dxa" w:w="4320"/>
          </w:tcPr>
          <w:p>
            <w:r>
              <w:t>math</w:t>
            </w:r>
          </w:p>
        </w:tc>
        <w:tc>
          <w:tcPr>
            <w:tcW w:type="dxa" w:w="4320"/>
          </w:tcPr>
          <w:p>
            <w:r>
              <w:t xml:space="preserve">NOUNS </w:t>
              <w:br/>
              <w:t>[1]a science (or group of related sciences) dealing with the logic of quantity and shape and arrangement</w:t>
              <w:br/>
            </w:r>
          </w:p>
        </w:tc>
      </w:tr>
      <w:tr>
        <w:tc>
          <w:tcPr>
            <w:tcW w:type="dxa" w:w="4320"/>
          </w:tcPr>
          <w:p>
            <w:r>
              <w:t>mats</w:t>
            </w:r>
          </w:p>
        </w:tc>
        <w:tc>
          <w:tcPr>
            <w:tcW w:type="dxa" w:w="4320"/>
          </w:tcPr>
          <w:p>
            <w:r>
              <w:t xml:space="preserve">NOUNS </w:t>
              <w:br/>
              <w:t>[1]a thick flat pad used as a floor covering</w:t>
              <w:br/>
              <w:t>[2]mounting consisting of a border or background for a picture</w:t>
              <w:br/>
              <w:t>[3]sports equipment consisting of a piece of thick padding on the floor for gymnastic sports</w:t>
              <w:br/>
              <w:t>[4]a mass that is densely tangled or interwoven</w:t>
              <w:br/>
              <w:t>[5]a master's degree in teaching</w:t>
              <w:br/>
              <w:t>[6]the property of having little or no contrast; lacking highlights or gloss</w:t>
              <w:br/>
              <w:t>[7]a small pad of material that is used to protect surface from an object placed on it</w:t>
              <w:br/>
              <w:br/>
              <w:t xml:space="preserve"> VERBS </w:t>
              <w:br/>
              <w:t>[1]twist together or entwine into a confusing mass</w:t>
              <w:br/>
              <w:t>[2]change texture so as to become matted and felt-like</w:t>
              <w:br/>
            </w:r>
          </w:p>
        </w:tc>
      </w:tr>
      <w:tr>
        <w:tc>
          <w:tcPr>
            <w:tcW w:type="dxa" w:w="4320"/>
          </w:tcPr>
          <w:p>
            <w:r>
              <w:t>path</w:t>
            </w:r>
          </w:p>
        </w:tc>
        <w:tc>
          <w:tcPr>
            <w:tcW w:type="dxa" w:w="4320"/>
          </w:tcPr>
          <w:p>
            <w:r>
              <w:t xml:space="preserve">NOUNS </w:t>
              <w:br/>
              <w:t>[1]a course of conduct</w:t>
              <w:br/>
              <w:t>[2]a way especially designed for a particular use</w:t>
              <w:br/>
              <w:t>[3]an established line of travel or access</w:t>
              <w:br/>
              <w:t>[4]a line or route along which something travels or moves</w:t>
              <w:br/>
            </w:r>
          </w:p>
        </w:tc>
      </w:tr>
      <w:tr>
        <w:tc>
          <w:tcPr>
            <w:tcW w:type="dxa" w:w="4320"/>
          </w:tcPr>
          <w:p>
            <w:r>
              <w:t>pats</w:t>
            </w:r>
          </w:p>
        </w:tc>
        <w:tc>
          <w:tcPr>
            <w:tcW w:type="dxa" w:w="4320"/>
          </w:tcPr>
          <w:p>
            <w:r>
              <w:t xml:space="preserve">NOUNS </w:t>
              <w:br/>
              <w:t>[1]the sound made by a gentle blow</w:t>
              <w:br/>
              <w:t>[2]a light touch or stroke</w:t>
              <w:br/>
              <w:br/>
              <w:t xml:space="preserve"> VERBS </w:t>
              <w:br/>
              <w:t>[1]pat or squeeze fondly or playfully, especially under the chin</w:t>
              <w:br/>
              <w:t>[2]hit lightly</w:t>
              <w:br/>
            </w:r>
          </w:p>
        </w:tc>
      </w:tr>
      <w:tr>
        <w:tc>
          <w:tcPr>
            <w:tcW w:type="dxa" w:w="4320"/>
          </w:tcPr>
          <w:p>
            <w:r>
              <w:t>rats</w:t>
            </w:r>
          </w:p>
        </w:tc>
        <w:tc>
          <w:tcPr>
            <w:tcW w:type="dxa" w:w="4320"/>
          </w:tcPr>
          <w:p>
            <w:r>
              <w:t xml:space="preserve">NOUNS </w:t>
              <w:br/>
              <w:t>[1]any of various long-tailed rodents similar to but larger than a mouse</w:t>
              <w:br/>
              <w:t>[2]someone who works (or provides workers) during a strike</w:t>
              <w:br/>
              <w:t>[3]a person who is deemed to be despicable or contemptible</w:t>
              <w:br/>
              <w:t>[4]one who reveals confidential information in return for money</w:t>
              <w:br/>
              <w:t>[5]a pad (usually made of hair) worn as part of a woman's coiffure</w:t>
              <w:br/>
              <w:br/>
              <w:t xml:space="preserve"> VERBS </w:t>
              <w:br/>
              <w:t>[1]desert one's party or group of friends, for example, for one's personal advantage</w:t>
              <w:br/>
              <w:t>[2]employ scabs or strike breakers in</w:t>
              <w:br/>
              <w:t>[3]take the place of work of someone on strike</w:t>
              <w:br/>
              <w:t>[4]give (hair) the appearance of being fuller by using a rat</w:t>
              <w:br/>
              <w:t>[5]catch rats, especially with dogs</w:t>
              <w:br/>
              <w:t>[6]give away information about somebody</w:t>
              <w:br/>
            </w:r>
          </w:p>
        </w:tc>
      </w:tr>
      <w:tr>
        <w:tc>
          <w:tcPr>
            <w:tcW w:type="dxa" w:w="4320"/>
          </w:tcPr>
          <w:p>
            <w:r>
              <w:t>tats</w:t>
            </w:r>
          </w:p>
        </w:tc>
        <w:tc>
          <w:tcPr>
            <w:tcW w:type="dxa" w:w="4320"/>
          </w:tcPr>
          <w:p>
            <w:r>
              <w:t xml:space="preserve">NOUNS </w:t>
              <w:br/>
              <w:t>[1]tastelessness by virtue of being cheap and vulgar</w:t>
              <w:br/>
              <w:t>[2]a projective technique using black-and-white pictures; subjects tell a story about each picture</w:t>
              <w:br/>
              <w:br/>
              <w:t xml:space="preserve"> VERBS </w:t>
              <w:br/>
              <w:t>[1]make lacework by knotting or looping</w:t>
              <w:br/>
            </w:r>
          </w:p>
        </w:tc>
      </w:tr>
      <w:tr>
        <w:tc>
          <w:tcPr>
            <w:tcW w:type="dxa" w:w="4320"/>
          </w:tcPr>
          <w:p>
            <w:r>
              <w:t>vats</w:t>
            </w:r>
          </w:p>
        </w:tc>
        <w:tc>
          <w:tcPr>
            <w:tcW w:type="dxa" w:w="4320"/>
          </w:tcPr>
          <w:p>
            <w:r>
              <w:t xml:space="preserve">NOUNS </w:t>
              <w:br/>
              <w:t>[1]a tax levied on the difference between a commodity's price before taxes and its cost of production</w:t>
              <w:br/>
              <w:t>[2]a large open vessel for holding or storing liquids</w:t>
              <w:br/>
            </w:r>
          </w:p>
        </w:tc>
      </w:tr>
      <w:tr>
        <w:tc>
          <w:tcPr>
            <w:tcW w:type="dxa" w:w="4320"/>
          </w:tcPr>
          <w:p>
            <w:r>
              <w:t>watt</w:t>
            </w:r>
          </w:p>
        </w:tc>
        <w:tc>
          <w:tcPr>
            <w:tcW w:type="dxa" w:w="4320"/>
          </w:tcPr>
          <w:p>
            <w:r>
              <w:t xml:space="preserve">NOUNS </w:t>
              <w:br/>
              <w:t>[1]a unit of power equal to 1 joule per second; the power dissipated by a current of 1 ampere flowing across a resistance of 1 ohm</w:t>
              <w:br/>
              <w:t>[2]Scottish engineer and inventor whose improvements in the steam engine led to its wide use in industry (1736-1819)</w:t>
              <w:br/>
            </w:r>
          </w:p>
        </w:tc>
      </w:tr>
    </w:tbl>
    <w:p>
      <w:pPr>
        <w:pStyle w:val="Heading2"/>
      </w:pPr>
      <w:r>
        <w:t>Words Starting with lav</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lavs</w:t>
            </w:r>
          </w:p>
        </w:tc>
        <w:tc>
          <w:tcPr>
            <w:tcW w:type="dxa" w:w="4320"/>
          </w:tcPr>
          <w:p>
            <w:r>
              <w:t xml:space="preserve">NOUNS </w:t>
              <w:br/>
              <w:t>[1]a room or building equipped with one or more toilets</w:t>
              <w:br/>
            </w:r>
          </w:p>
        </w:tc>
      </w:tr>
      <w:tr>
        <w:tc>
          <w:tcPr>
            <w:tcW w:type="dxa" w:w="4320"/>
          </w:tcPr>
          <w:p>
            <w:r>
              <w:t>navy</w:t>
            </w:r>
          </w:p>
        </w:tc>
        <w:tc>
          <w:tcPr>
            <w:tcW w:type="dxa" w:w="4320"/>
          </w:tcPr>
          <w:p>
            <w:r>
              <w:t xml:space="preserve">NOUNS </w:t>
              <w:br/>
              <w:t>[1]an organization of military vessels belonging to a country and available for sea warfare</w:t>
              <w:br/>
              <w:t>[2]a dark shade of blue</w:t>
              <w:br/>
              <w:t>[3]the navy of the United States of America; the agency that maintains and trains and equips combat-ready naval forces</w:t>
              <w:br/>
            </w:r>
          </w:p>
        </w:tc>
      </w:tr>
      <w:tr>
        <w:tc>
          <w:tcPr>
            <w:tcW w:type="dxa" w:w="4320"/>
          </w:tcPr>
          <w:p>
            <w:r>
              <w:t>wavy</w:t>
            </w:r>
          </w:p>
        </w:tc>
        <w:tc>
          <w:tcPr>
            <w:tcW w:type="dxa" w:w="4320"/>
          </w:tcPr>
          <w:p>
            <w:r>
              <w:br/>
              <w:t xml:space="preserve"> ADJECTIVES </w:t>
              <w:br/>
              <w:t>[1](of hair) having waves</w:t>
              <w:br/>
              <w:t>[2]uneven by virtue of having wrinkles or waves</w:t>
              <w:br/>
            </w:r>
          </w:p>
        </w:tc>
      </w:tr>
    </w:tbl>
    <w:p>
      <w:pPr>
        <w:pStyle w:val="Heading2"/>
      </w:pPr>
      <w:r>
        <w:t>Words Starting with baw</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bawd</w:t>
            </w:r>
          </w:p>
        </w:tc>
        <w:tc>
          <w:tcPr>
            <w:tcW w:type="dxa" w:w="4320"/>
          </w:tcPr>
          <w:p>
            <w:r>
              <w:t xml:space="preserve">NOUNS </w:t>
              <w:br/>
              <w:t>[1]a woman who engages in sexual intercourse for money</w:t>
              <w:br/>
            </w:r>
          </w:p>
        </w:tc>
      </w:tr>
      <w:tr>
        <w:tc>
          <w:tcPr>
            <w:tcW w:type="dxa" w:w="4320"/>
          </w:tcPr>
          <w:p>
            <w:r>
              <w:t>bawl</w:t>
            </w:r>
          </w:p>
        </w:tc>
        <w:tc>
          <w:tcPr>
            <w:tcW w:type="dxa" w:w="4320"/>
          </w:tcPr>
          <w:p>
            <w:r>
              <w:br/>
              <w:t xml:space="preserve"> VERBS </w:t>
              <w:br/>
              <w:t>[1]shout loudly and without restraint</w:t>
              <w:br/>
              <w:t>[2]make a raucous noise</w:t>
              <w:br/>
              <w:t>[3]cry loudly</w:t>
              <w:br/>
            </w:r>
          </w:p>
        </w:tc>
      </w:tr>
      <w:tr>
        <w:tc>
          <w:tcPr>
            <w:tcW w:type="dxa" w:w="4320"/>
          </w:tcPr>
          <w:p>
            <w:r>
              <w:t>caws</w:t>
            </w:r>
          </w:p>
        </w:tc>
        <w:tc>
          <w:tcPr>
            <w:tcW w:type="dxa" w:w="4320"/>
          </w:tcPr>
          <w:p>
            <w:r>
              <w:t xml:space="preserve">NOUNS </w:t>
              <w:br/>
              <w:t>[1]the sound made by corvine birds</w:t>
              <w:br/>
              <w:br/>
              <w:t xml:space="preserve"> VERBS </w:t>
              <w:br/>
              <w:t>[1]utter a cry, characteristic of crows, rooks, or ravens</w:t>
              <w:br/>
            </w:r>
          </w:p>
        </w:tc>
      </w:tr>
      <w:tr>
        <w:tc>
          <w:tcPr>
            <w:tcW w:type="dxa" w:w="4320"/>
          </w:tcPr>
          <w:p>
            <w:r>
              <w:t>dawn</w:t>
            </w:r>
          </w:p>
        </w:tc>
        <w:tc>
          <w:tcPr>
            <w:tcW w:type="dxa" w:w="4320"/>
          </w:tcPr>
          <w:p>
            <w:r>
              <w:t xml:space="preserve">NOUNS </w:t>
              <w:br/>
              <w:t>[1]the first light of day</w:t>
              <w:br/>
              <w:t>[2]the earliest period</w:t>
              <w:br/>
              <w:t>[3]an opening time period</w:t>
              <w:br/>
              <w:br/>
              <w:t xml:space="preserve"> VERBS </w:t>
              <w:br/>
              <w:t>[1]become clear or enter one's consciousness or emotions</w:t>
              <w:br/>
              <w:t>[2]appear or develop</w:t>
              <w:br/>
              <w:t>[3]become light</w:t>
              <w:br/>
            </w:r>
          </w:p>
        </w:tc>
      </w:tr>
      <w:tr>
        <w:tc>
          <w:tcPr>
            <w:tcW w:type="dxa" w:w="4320"/>
          </w:tcPr>
          <w:p>
            <w:r>
              <w:t>fawn</w:t>
            </w:r>
          </w:p>
        </w:tc>
        <w:tc>
          <w:tcPr>
            <w:tcW w:type="dxa" w:w="4320"/>
          </w:tcPr>
          <w:p>
            <w:r>
              <w:t xml:space="preserve">NOUNS </w:t>
              <w:br/>
              <w:t>[1]a color or pigment varying around a light grey-brown color</w:t>
              <w:br/>
              <w:t>[2]a young deer</w:t>
              <w:br/>
              <w:br/>
              <w:t xml:space="preserve"> VERBS </w:t>
              <w:br/>
              <w:t>[1]show submission or fear</w:t>
              <w:br/>
              <w:t>[2]try to gain favor by cringing or flattering</w:t>
              <w:br/>
              <w:t>[3]have fawns</w:t>
              <w:br/>
            </w:r>
          </w:p>
        </w:tc>
      </w:tr>
      <w:tr>
        <w:tc>
          <w:tcPr>
            <w:tcW w:type="dxa" w:w="4320"/>
          </w:tcPr>
          <w:p>
            <w:r>
              <w:t>hawk</w:t>
            </w:r>
          </w:p>
        </w:tc>
        <w:tc>
          <w:tcPr>
            <w:tcW w:type="dxa" w:w="4320"/>
          </w:tcPr>
          <w:p>
            <w:r>
              <w:t xml:space="preserve">NOUNS </w:t>
              <w:br/>
              <w:t>[1]diurnal bird of prey typically having short rounded wings and a long tail</w:t>
              <w:br/>
              <w:t>[2]an advocate of an aggressive policy on foreign relations</w:t>
              <w:br/>
              <w:t>[3]a square board with a handle underneath; used by masons to hold or carry mortar</w:t>
              <w:br/>
              <w:br/>
              <w:t xml:space="preserve"> VERBS </w:t>
              <w:br/>
              <w:t>[1]sell or offer for sale from place to place</w:t>
              <w:br/>
              <w:t>[2]hunt with hawks</w:t>
              <w:br/>
              <w:t>[3]clear mucus or food from one's throat</w:t>
              <w:br/>
            </w:r>
          </w:p>
        </w:tc>
      </w:tr>
      <w:tr>
        <w:tc>
          <w:tcPr>
            <w:tcW w:type="dxa" w:w="4320"/>
          </w:tcPr>
          <w:p>
            <w:r>
              <w:t>haws</w:t>
            </w:r>
          </w:p>
        </w:tc>
        <w:tc>
          <w:tcPr>
            <w:tcW w:type="dxa" w:w="4320"/>
          </w:tcPr>
          <w:p>
            <w:r>
              <w:t xml:space="preserve">NOUNS </w:t>
              <w:br/>
              <w:t>[1]a spring-flowering shrub or small tree of the genus Crataegus</w:t>
              <w:br/>
              <w:t>[2]the nictitating membrane of a horse</w:t>
              <w:br/>
              <w:br/>
              <w:t xml:space="preserve"> VERBS </w:t>
              <w:br/>
              <w:t>[1]utter `haw'</w:t>
              <w:br/>
            </w:r>
          </w:p>
        </w:tc>
      </w:tr>
      <w:tr>
        <w:tc>
          <w:tcPr>
            <w:tcW w:type="dxa" w:w="4320"/>
          </w:tcPr>
          <w:p>
            <w:r>
              <w:t>jaws</w:t>
            </w:r>
          </w:p>
        </w:tc>
        <w:tc>
          <w:tcPr>
            <w:tcW w:type="dxa" w:w="4320"/>
          </w:tcPr>
          <w:p>
            <w:r>
              <w:t xml:space="preserve">NOUNS </w:t>
              <w:br/>
              <w:t>[1]the part of the skull of a vertebrate that frames the mouth and holds the teeth</w:t>
              <w:br/>
              <w:t>[2]the bones of the skull that frame the mouth and serve to open it; the bones that hold the teeth</w:t>
              <w:br/>
              <w:t>[3]holding device consisting of one or both of the opposing parts of a tool that close to hold an object</w:t>
              <w:br/>
              <w:br/>
              <w:t xml:space="preserve"> VERBS </w:t>
              <w:br/>
              <w:t>[1]talk socially without exchanging too much information</w:t>
              <w:br/>
              <w:t>[2]talk incessantly and tiresomely</w:t>
              <w:br/>
              <w:t>[3]chew (food); to bite and grind with the teeth</w:t>
              <w:br/>
              <w:t>[4]censure severely or angrily</w:t>
              <w:br/>
            </w:r>
          </w:p>
        </w:tc>
      </w:tr>
      <w:tr>
        <w:tc>
          <w:tcPr>
            <w:tcW w:type="dxa" w:w="4320"/>
          </w:tcPr>
          <w:p>
            <w:r>
              <w:t>lawn</w:t>
            </w:r>
          </w:p>
        </w:tc>
        <w:tc>
          <w:tcPr>
            <w:tcW w:type="dxa" w:w="4320"/>
          </w:tcPr>
          <w:p>
            <w:r>
              <w:t xml:space="preserve">NOUNS </w:t>
              <w:br/>
              <w:t>[1]a field of cultivated and mowed grass</w:t>
              <w:br/>
            </w:r>
          </w:p>
        </w:tc>
      </w:tr>
      <w:tr>
        <w:tc>
          <w:tcPr>
            <w:tcW w:type="dxa" w:w="4320"/>
          </w:tcPr>
          <w:p>
            <w:r>
              <w:t>laws</w:t>
            </w:r>
          </w:p>
        </w:tc>
        <w:tc>
          <w:tcPr>
            <w:tcW w:type="dxa" w:w="4320"/>
          </w:tcPr>
          <w:p>
            <w:r>
              <w:t xml:space="preserve">NOUNS </w:t>
              <w:br/>
              <w:t>[1]the first of three divisions of the Hebrew Scriptures comprising the first five books of the Hebrew Bible considered as a unit</w:t>
              <w:br/>
              <w:t>[2]the collection of rules imposed by authority</w:t>
              <w:br/>
              <w:t>[3]legal document setting forth rules governing a particular kind of activity</w:t>
              <w:br/>
              <w:t>[4]a rule or body of rules of conduct inherent in human nature and essential to or binding upon human society</w:t>
              <w:br/>
              <w:t>[5]a generalization that describes recurring facts or events in nature</w:t>
              <w:br/>
              <w:t>[6]the branch of philosophy concerned with the law and the principles that lead courts to make the decisions they do</w:t>
              <w:br/>
              <w:t>[7]the learned profession that is mastered by graduate study in a law school and that is responsible for the judicial system</w:t>
              <w:br/>
              <w:t>[8]the force of policemen and officers</w:t>
              <w:br/>
            </w:r>
          </w:p>
        </w:tc>
      </w:tr>
      <w:tr>
        <w:tc>
          <w:tcPr>
            <w:tcW w:type="dxa" w:w="4320"/>
          </w:tcPr>
          <w:p>
            <w:r>
              <w:t>maws</w:t>
            </w:r>
          </w:p>
        </w:tc>
        <w:tc>
          <w:tcPr>
            <w:tcW w:type="dxa" w:w="4320"/>
          </w:tcPr>
          <w:p>
            <w:r>
              <w:t xml:space="preserve">NOUNS </w:t>
              <w:br/>
              <w:t>[1]informal terms for the mouth</w:t>
              <w:br/>
            </w:r>
          </w:p>
        </w:tc>
      </w:tr>
      <w:tr>
        <w:tc>
          <w:tcPr>
            <w:tcW w:type="dxa" w:w="4320"/>
          </w:tcPr>
          <w:p>
            <w:r>
              <w:t>pawl</w:t>
            </w:r>
          </w:p>
        </w:tc>
        <w:tc>
          <w:tcPr>
            <w:tcW w:type="dxa" w:w="4320"/>
          </w:tcPr>
          <w:p>
            <w:r>
              <w:t xml:space="preserve">NOUNS </w:t>
              <w:br/>
              <w:t>[1]a hinged catch that fits into a notch of a ratchet to move a wheel forward or prevent it from moving backward</w:t>
              <w:br/>
            </w:r>
          </w:p>
        </w:tc>
      </w:tr>
      <w:tr>
        <w:tc>
          <w:tcPr>
            <w:tcW w:type="dxa" w:w="4320"/>
          </w:tcPr>
          <w:p>
            <w:r>
              <w:t>pawn</w:t>
            </w:r>
          </w:p>
        </w:tc>
        <w:tc>
          <w:tcPr>
            <w:tcW w:type="dxa" w:w="4320"/>
          </w:tcPr>
          <w:p>
            <w:r>
              <w:t xml:space="preserve">NOUNS </w:t>
              <w:br/>
              <w:t>[1]an article deposited as security</w:t>
              <w:br/>
              <w:t>[2]a person used by another to gain an end</w:t>
              <w:br/>
              <w:t>[3](chess) the least powerful piece; moves only forward and captures only to the side; it can be promoted to a more powerful piece if it reaches the 8th rank</w:t>
              <w:br/>
              <w:t>[4]borrowing and leaving an article as security for repayment of the loan</w:t>
              <w:br/>
              <w:br/>
              <w:t xml:space="preserve"> VERBS </w:t>
              <w:br/>
              <w:t>[1]leave as a guarantee in return for money</w:t>
              <w:br/>
            </w:r>
          </w:p>
        </w:tc>
      </w:tr>
      <w:tr>
        <w:tc>
          <w:tcPr>
            <w:tcW w:type="dxa" w:w="4320"/>
          </w:tcPr>
          <w:p>
            <w:r>
              <w:t>paws</w:t>
            </w:r>
          </w:p>
        </w:tc>
        <w:tc>
          <w:tcPr>
            <w:tcW w:type="dxa" w:w="4320"/>
          </w:tcPr>
          <w:p>
            <w:r>
              <w:t xml:space="preserve">NOUNS </w:t>
              <w:br/>
              <w:t>[1]a clawed foot of an animal especially a quadruped</w:t>
              <w:br/>
              <w:t>[2]the (prehensile) extremity of the superior limb</w:t>
              <w:br/>
              <w:br/>
              <w:t xml:space="preserve"> VERBS </w:t>
              <w:br/>
              <w:t>[1]scrape with the paws</w:t>
              <w:br/>
              <w:t>[2]touch clumsily</w:t>
              <w:br/>
            </w:r>
          </w:p>
        </w:tc>
      </w:tr>
      <w:tr>
        <w:tc>
          <w:tcPr>
            <w:tcW w:type="dxa" w:w="4320"/>
          </w:tcPr>
          <w:p>
            <w:r>
              <w:t>saws</w:t>
            </w:r>
          </w:p>
        </w:tc>
        <w:tc>
          <w:tcPr>
            <w:tcW w:type="dxa" w:w="4320"/>
          </w:tcPr>
          <w:p>
            <w:r>
              <w:t xml:space="preserve">NOUNS </w:t>
              <w:br/>
              <w:t>[1]a condensed but memorable saying embodying some important fact of experience that is taken as true by many people</w:t>
              <w:br/>
              <w:t>[2]hand tool having a toothed blade for cutting</w:t>
              <w:br/>
              <w:t>[3]a power tool for cutting wood</w:t>
              <w:br/>
              <w:br/>
              <w:t xml:space="preserve"> VERBS </w:t>
              <w:br/>
              <w:t>[1]cut with a saw</w:t>
              <w:br/>
            </w:r>
          </w:p>
        </w:tc>
      </w:tr>
      <w:tr>
        <w:tc>
          <w:tcPr>
            <w:tcW w:type="dxa" w:w="4320"/>
          </w:tcPr>
          <w:p>
            <w:r>
              <w:t>yawl</w:t>
            </w:r>
          </w:p>
        </w:tc>
        <w:tc>
          <w:tcPr>
            <w:tcW w:type="dxa" w:w="4320"/>
          </w:tcPr>
          <w:p>
            <w:r>
              <w:t xml:space="preserve">NOUNS </w:t>
              <w:br/>
              <w:t>[1]a ship's small boat (usually rowed by 4 or 6 oars)</w:t>
              <w:br/>
              <w:t>[2]a sailing vessel with two masts; a small mizzen is aft of the rudderpost</w:t>
              <w:br/>
              <w:br/>
              <w:t xml:space="preserve"> VERBS </w:t>
              <w:br/>
              <w:t>[1]emit long loud cries</w:t>
              <w:br/>
            </w:r>
          </w:p>
        </w:tc>
      </w:tr>
      <w:tr>
        <w:tc>
          <w:tcPr>
            <w:tcW w:type="dxa" w:w="4320"/>
          </w:tcPr>
          <w:p>
            <w:r>
              <w:t>yawn</w:t>
            </w:r>
          </w:p>
        </w:tc>
        <w:tc>
          <w:tcPr>
            <w:tcW w:type="dxa" w:w="4320"/>
          </w:tcPr>
          <w:p>
            <w:r>
              <w:t xml:space="preserve">NOUNS </w:t>
              <w:br/>
              <w:t>[1]an involuntary intake of breath through a wide open mouth; usually triggered by fatigue or boredom</w:t>
              <w:br/>
              <w:br/>
              <w:t xml:space="preserve"> VERBS </w:t>
              <w:br/>
              <w:t>[1]utter a yawn, as from lack of oxygen or when one is tired</w:t>
              <w:br/>
              <w:t>[2]be wide open</w:t>
              <w:br/>
            </w:r>
          </w:p>
        </w:tc>
      </w:tr>
      <w:tr>
        <w:tc>
          <w:tcPr>
            <w:tcW w:type="dxa" w:w="4320"/>
          </w:tcPr>
          <w:p>
            <w:r>
              <w:t>yaws</w:t>
            </w:r>
          </w:p>
        </w:tc>
        <w:tc>
          <w:tcPr>
            <w:tcW w:type="dxa" w:w="4320"/>
          </w:tcPr>
          <w:p>
            <w:r>
              <w:t xml:space="preserve">NOUNS </w:t>
              <w:br/>
              <w:t>[1]an infectious tropical disease resembling syphilis in its early stages; marked by red skin eruptions and ulcerating lesions</w:t>
              <w:br/>
              <w:t>[2]an erratic deflection from an intended course</w:t>
              <w:br/>
              <w:br/>
              <w:t xml:space="preserve"> VERBS </w:t>
              <w:br/>
              <w:t>[1]be wide open</w:t>
              <w:br/>
              <w:t>[2]deviate erratically from a set course</w:t>
              <w:br/>
              <w:t>[3]swerve off course momentarily</w:t>
              <w:br/>
            </w:r>
          </w:p>
        </w:tc>
      </w:tr>
    </w:tbl>
    <w:p>
      <w:pPr>
        <w:pStyle w:val="Heading2"/>
      </w:pPr>
      <w:r>
        <w:t>Words Starting with wax</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waxy</w:t>
            </w:r>
          </w:p>
        </w:tc>
        <w:tc>
          <w:tcPr>
            <w:tcW w:type="dxa" w:w="4320"/>
          </w:tcPr>
          <w:p>
            <w:r>
              <w:br/>
              <w:t xml:space="preserve"> ADJECTIVES </w:t>
              <w:br/>
              <w:t>[1]made of or covered with wax</w:t>
              <w:br/>
              <w:t>[2]easily impressed or influenced</w:t>
              <w:br/>
              <w:t>[3]capable of being bent or flexed or twisted without breaking</w:t>
              <w:br/>
              <w:t>[4]having the paleness of wax; - Bram Stoker</w:t>
              <w:br/>
            </w:r>
          </w:p>
        </w:tc>
      </w:tr>
    </w:tbl>
    <w:p>
      <w:pPr>
        <w:pStyle w:val="Heading2"/>
      </w:pPr>
      <w:r>
        <w:t>Words Starting with bay</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bays</w:t>
            </w:r>
          </w:p>
        </w:tc>
        <w:tc>
          <w:tcPr>
            <w:tcW w:type="dxa" w:w="4320"/>
          </w:tcPr>
          <w:p>
            <w:r>
              <w:t xml:space="preserve">NOUNS </w:t>
              <w:br/>
              <w:t>[1]an indentation of a shoreline larger than a cove but smaller than a gulf</w:t>
              <w:br/>
              <w:t>[2]the sound of a hound on the scent</w:t>
              <w:br/>
              <w:t>[3]small Mediterranean evergreen tree with small blackish berries and glossy aromatic leaves used for flavoring in cooking; also used by ancient Greeks to crown victors</w:t>
              <w:br/>
              <w:t>[4]a compartment on a ship between decks; often used as a hospital</w:t>
              <w:br/>
              <w:t>[5]a compartment in an aircraft used for some specific purpose</w:t>
              <w:br/>
              <w:t>[6]a small recess opening off a larger room</w:t>
              <w:br/>
              <w:t>[7]a horse of a moderate reddish-brown color</w:t>
              <w:br/>
              <w:br/>
              <w:t xml:space="preserve"> VERBS </w:t>
              <w:br/>
              <w:t>[1]utter in deep prolonged tones</w:t>
              <w:br/>
              <w:t>[2]bark with prolonged noises, of dogs</w:t>
              <w:br/>
            </w:r>
          </w:p>
        </w:tc>
      </w:tr>
      <w:tr>
        <w:tc>
          <w:tcPr>
            <w:tcW w:type="dxa" w:w="4320"/>
          </w:tcPr>
          <w:p>
            <w:r>
              <w:t>cays</w:t>
            </w:r>
          </w:p>
        </w:tc>
        <w:tc>
          <w:tcPr>
            <w:tcW w:type="dxa" w:w="4320"/>
          </w:tcPr>
          <w:p>
            <w:r>
              <w:t xml:space="preserve">NOUNS </w:t>
              <w:br/>
              <w:t>[1]a coral reef off the southern coast of Florida</w:t>
              <w:br/>
            </w:r>
          </w:p>
        </w:tc>
      </w:tr>
      <w:tr>
        <w:tc>
          <w:tcPr>
            <w:tcW w:type="dxa" w:w="4320"/>
          </w:tcPr>
          <w:p>
            <w:r>
              <w:t>days</w:t>
            </w:r>
          </w:p>
        </w:tc>
        <w:tc>
          <w:tcPr>
            <w:tcW w:type="dxa" w:w="4320"/>
          </w:tcPr>
          <w:p>
            <w:r>
              <w:t xml:space="preserve">NOUNS </w:t>
              <w:br/>
              <w:t>[1]the time during which someone's life continues</w:t>
              <w:br/>
              <w:t>[2]time for Earth to make a complete rotation on its axis</w:t>
              <w:br/>
              <w:t>[3]some point or period in time</w:t>
              <w:br/>
              <w:t>[4]a day assigned to a particular purpose or observance</w:t>
              <w:br/>
              <w:t>[5]the time after sunrise and before sunset while it is light outside</w:t>
              <w:br/>
              <w:t>[6]the recurring hours when you are not sleeping (especially those when you are working)</w:t>
              <w:br/>
              <w:t>[7]an era of existence or influence</w:t>
              <w:br/>
              <w:t>[8]the period of time taken by a particular planet (e.g. Mars) to make a complete rotation on its axis</w:t>
              <w:br/>
              <w:t>[9]the time for one complete rotation of the earth relative to a particular star, about 4 minutes shorter than a mean solar day</w:t>
              <w:br/>
              <w:t>[10]a period of opportunity</w:t>
              <w:br/>
              <w:t>[11]United States writer best known for his autobiographical works (1874-1935)</w:t>
              <w:br/>
            </w:r>
          </w:p>
        </w:tc>
      </w:tr>
      <w:tr>
        <w:tc>
          <w:tcPr>
            <w:tcW w:type="dxa" w:w="4320"/>
          </w:tcPr>
          <w:p>
            <w:r>
              <w:t>fays</w:t>
            </w:r>
          </w:p>
        </w:tc>
        <w:tc>
          <w:tcPr>
            <w:tcW w:type="dxa" w:w="4320"/>
          </w:tcPr>
          <w:p>
            <w:r>
              <w:t xml:space="preserve">NOUNS </w:t>
              <w:br/>
              <w:t>[1]a small being, human in form, playful and having magical powers</w:t>
              <w:br/>
            </w:r>
          </w:p>
        </w:tc>
      </w:tr>
      <w:tr>
        <w:tc>
          <w:tcPr>
            <w:tcW w:type="dxa" w:w="4320"/>
          </w:tcPr>
          <w:p>
            <w:r>
              <w:t>gays</w:t>
            </w:r>
          </w:p>
        </w:tc>
        <w:tc>
          <w:tcPr>
            <w:tcW w:type="dxa" w:w="4320"/>
          </w:tcPr>
          <w:p>
            <w:r>
              <w:t xml:space="preserve">NOUNS </w:t>
              <w:br/>
              <w:t>[1]someone who practices homosexuality; having a sexual attraction to persons of the same sex</w:t>
              <w:br/>
            </w:r>
          </w:p>
        </w:tc>
      </w:tr>
      <w:tr>
        <w:tc>
          <w:tcPr>
            <w:tcW w:type="dxa" w:w="4320"/>
          </w:tcPr>
          <w:p>
            <w:r>
              <w:t>hays</w:t>
            </w:r>
          </w:p>
        </w:tc>
        <w:tc>
          <w:tcPr>
            <w:tcW w:type="dxa" w:w="4320"/>
          </w:tcPr>
          <w:p>
            <w:r>
              <w:t xml:space="preserve">NOUNS </w:t>
              <w:br/>
              <w:t>[1]United States lawyer and politician who formulated a production code that prescribed the moral content of United States films from 1930 to 1966 (1879-1954)</w:t>
              <w:br/>
              <w:t>[2]United States lawyer involved in several famous court trials (1881-1954)</w:t>
              <w:br/>
              <w:t>[3]a town in central Kansas</w:t>
              <w:br/>
              <w:t>[4]grass mowed and cured for use as fodder</w:t>
              <w:br/>
              <w:br/>
              <w:t xml:space="preserve"> VERBS </w:t>
              <w:br/>
              <w:t>[1]convert (plant material) into hay</w:t>
              <w:br/>
            </w:r>
          </w:p>
        </w:tc>
      </w:tr>
      <w:tr>
        <w:tc>
          <w:tcPr>
            <w:tcW w:type="dxa" w:w="4320"/>
          </w:tcPr>
          <w:p>
            <w:r>
              <w:t>jays</w:t>
            </w:r>
          </w:p>
        </w:tc>
        <w:tc>
          <w:tcPr>
            <w:tcW w:type="dxa" w:w="4320"/>
          </w:tcPr>
          <w:p>
            <w:r>
              <w:t xml:space="preserve">NOUNS </w:t>
              <w:br/>
              <w:t>[1]United States diplomat and jurist who negotiated peace treaties with Britain and served as the first chief justice of the United States Supreme Court (1745-1829)</w:t>
              <w:br/>
              <w:t>[2]crested largely blue bird</w:t>
              <w:br/>
            </w:r>
          </w:p>
        </w:tc>
      </w:tr>
      <w:tr>
        <w:tc>
          <w:tcPr>
            <w:tcW w:type="dxa" w:w="4320"/>
          </w:tcPr>
          <w:p>
            <w:r>
              <w:t>lays</w:t>
            </w:r>
          </w:p>
        </w:tc>
        <w:tc>
          <w:tcPr>
            <w:tcW w:type="dxa" w:w="4320"/>
          </w:tcPr>
          <w:p>
            <w:r>
              <w:t xml:space="preserve">NOUNS </w:t>
              <w:br/>
              <w:t>[1]a narrative song with a recurrent refrain</w:t>
              <w:br/>
              <w:t>[2]a narrative poem of popular origin</w:t>
              <w:br/>
              <w:br/>
              <w:t xml:space="preserve"> VERBS </w:t>
              <w:br/>
              <w:t>[1]put into a certain place or abstract location</w:t>
              <w:br/>
              <w:t>[2]put in a horizontal position</w:t>
              <w:br/>
              <w:t>[3]prepare or position for action or operation</w:t>
              <w:br/>
              <w:t>[4]lay eggs</w:t>
              <w:br/>
              <w:t>[5]impose as a duty, burden, or punishment</w:t>
              <w:br/>
            </w:r>
          </w:p>
        </w:tc>
      </w:tr>
      <w:tr>
        <w:tc>
          <w:tcPr>
            <w:tcW w:type="dxa" w:w="4320"/>
          </w:tcPr>
          <w:p>
            <w:r>
              <w:t>nays</w:t>
            </w:r>
          </w:p>
        </w:tc>
        <w:tc>
          <w:tcPr>
            <w:tcW w:type="dxa" w:w="4320"/>
          </w:tcPr>
          <w:p>
            <w:r>
              <w:t xml:space="preserve">NOUNS </w:t>
              <w:br/>
              <w:t>[1]a negative</w:t>
              <w:br/>
            </w:r>
          </w:p>
        </w:tc>
      </w:tr>
      <w:tr>
        <w:tc>
          <w:tcPr>
            <w:tcW w:type="dxa" w:w="4320"/>
          </w:tcPr>
          <w:p>
            <w:r>
              <w:t>pays</w:t>
            </w:r>
          </w:p>
        </w:tc>
        <w:tc>
          <w:tcPr>
            <w:tcW w:type="dxa" w:w="4320"/>
          </w:tcPr>
          <w:p>
            <w:r>
              <w:t xml:space="preserve">NOUNS </w:t>
              <w:br/>
              <w:t>[1]something that remunerates</w:t>
              <w:br/>
              <w:br/>
              <w:t xml:space="preserve"> VERBS </w:t>
              <w:br/>
              <w:t>[1]give money, usually in exchange for goods or services</w:t>
              <w:br/>
              <w:t>[2]convey, as of a compliment, regards, attention, etc.; bestow</w:t>
              <w:br/>
              <w:t>[3]cancel or discharge a debt</w:t>
              <w:br/>
              <w:t>[4]bring in</w:t>
              <w:br/>
              <w:t>[5]do or give something to somebody in return</w:t>
              <w:br/>
              <w:t>[6]dedicate</w:t>
              <w:br/>
              <w:t>[7]be worth it</w:t>
              <w:br/>
              <w:t>[8]render</w:t>
              <w:br/>
              <w:t>[9]bear (a cost or penalty), in recompense for some action</w:t>
              <w:br/>
              <w:t>[10]make a compensation for</w:t>
              <w:br/>
              <w:t>[11]discharge or settle</w:t>
              <w:br/>
            </w:r>
          </w:p>
        </w:tc>
      </w:tr>
      <w:tr>
        <w:tc>
          <w:tcPr>
            <w:tcW w:type="dxa" w:w="4320"/>
          </w:tcPr>
          <w:p>
            <w:r>
              <w:t>rays</w:t>
            </w:r>
          </w:p>
        </w:tc>
        <w:tc>
          <w:tcPr>
            <w:tcW w:type="dxa" w:w="4320"/>
          </w:tcPr>
          <w:p>
            <w:r>
              <w:t xml:space="preserve">NOUNS </w:t>
              <w:br/>
              <w:t>[1]a column of light (as from a beacon)</w:t>
              <w:br/>
              <w:t>[2]a branch of an umbel or an umbelliform inflorescence</w:t>
              <w:br/>
              <w:t>[3](mathematics) a straight line extending from a point</w:t>
              <w:br/>
              <w:t>[4]a group of nearly parallel lines of electromagnetic radiation</w:t>
              <w:br/>
              <w:t>[5]the syllable naming the second (supertonic) note of any major scale in solmization</w:t>
              <w:br/>
              <w:t>[6]any of the stiff bony spines in the fin of a fish</w:t>
              <w:br/>
              <w:t>[7]cartilaginous fishes having horizontally flattened bodies and enlarged winglike pectoral fins with gills on the underside; most swim by moving the pectoral fins</w:t>
              <w:br/>
              <w:br/>
              <w:t xml:space="preserve"> VERBS </w:t>
              <w:br/>
              <w:t>[1]emit as rays</w:t>
              <w:br/>
              <w:t>[2]extend or spread outward from a center or focus or inward towards a center</w:t>
              <w:br/>
              <w:t>[3]expose to radiation</w:t>
              <w:br/>
            </w:r>
          </w:p>
        </w:tc>
      </w:tr>
      <w:tr>
        <w:tc>
          <w:tcPr>
            <w:tcW w:type="dxa" w:w="4320"/>
          </w:tcPr>
          <w:p>
            <w:r>
              <w:t>says</w:t>
            </w:r>
          </w:p>
        </w:tc>
        <w:tc>
          <w:tcPr>
            <w:tcW w:type="dxa" w:w="4320"/>
          </w:tcPr>
          <w:p>
            <w:r>
              <w:t xml:space="preserve">NOUNS </w:t>
              <w:br/>
              <w:t>[1]the chance to speak</w:t>
              <w:br/>
              <w:br/>
              <w:t xml:space="preserve"> VERBS </w:t>
              <w:br/>
              <w:t>[1]express in words</w:t>
              <w:br/>
              <w:t>[2]report or maintain</w:t>
              <w:br/>
              <w:t>[3]express a supposition</w:t>
              <w:br/>
              <w:t>[4]have or contain a certain wording or form</w:t>
              <w:br/>
              <w:t>[5]give instructions to or direct somebody to do something with authority</w:t>
              <w:br/>
              <w:t>[6]speak, pronounce, or utter in a certain way</w:t>
              <w:br/>
              <w:t>[7]communicate or express nonverbally</w:t>
              <w:br/>
              <w:t>[8]utter aloud</w:t>
              <w:br/>
              <w:t>[9]state as one's opinion or judgement; declare</w:t>
              <w:br/>
              <w:t>[10]recite or repeat a fixed text</w:t>
              <w:br/>
              <w:t>[11]indicate</w:t>
              <w:br/>
            </w:r>
          </w:p>
        </w:tc>
      </w:tr>
      <w:tr>
        <w:tc>
          <w:tcPr>
            <w:tcW w:type="dxa" w:w="4320"/>
          </w:tcPr>
          <w:p>
            <w:r>
              <w:t>ways</w:t>
            </w:r>
          </w:p>
        </w:tc>
        <w:tc>
          <w:tcPr>
            <w:tcW w:type="dxa" w:w="4320"/>
          </w:tcPr>
          <w:p>
            <w:r>
              <w:t xml:space="preserve">NOUNS </w:t>
              <w:br/>
              <w:t>[1]structure consisting of a sloping way down to the water from the place where ships are built or repaired</w:t>
              <w:br/>
              <w:t>[2]how something is done or how it happens</w:t>
              <w:br/>
              <w:t>[3]how a result is obtained or an end is achieved</w:t>
              <w:br/>
              <w:t>[4]a line leading to a place or point</w:t>
              <w:br/>
              <w:t>[5]the condition of things generally</w:t>
              <w:br/>
              <w:t>[6]a course of conduct</w:t>
              <w:br/>
              <w:t>[7]any artifact consisting of a road or path affording passage from one place to another</w:t>
              <w:br/>
              <w:t>[8]a journey or passage</w:t>
              <w:br/>
              <w:t>[9]space for movement</w:t>
              <w:br/>
              <w:t>[10]the property of distance in general</w:t>
              <w:br/>
              <w:t>[11]doing as one pleases or chooses</w:t>
              <w:br/>
              <w:t>[12]a general category of things; used in the expression `in the way of'</w:t>
              <w:br/>
              <w:t>[13]a portion of something divided into shares</w:t>
              <w:br/>
            </w:r>
          </w:p>
        </w:tc>
      </w:tr>
    </w:tbl>
    <w:p>
      <w:pPr>
        <w:pStyle w:val="Heading2"/>
      </w:pPr>
      <w:r>
        <w:t>Words Starting with haz</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hazy</w:t>
            </w:r>
          </w:p>
        </w:tc>
        <w:tc>
          <w:tcPr>
            <w:tcW w:type="dxa" w:w="4320"/>
          </w:tcPr>
          <w:p>
            <w:r>
              <w:br/>
              <w:t xml:space="preserve"> ADJECTIVES </w:t>
              <w:br/>
              <w:t>[1]filled or abounding with fog or mist</w:t>
              <w:br/>
              <w:t>[2]indistinct or hazy in outline</w:t>
              <w:br/>
            </w:r>
          </w:p>
        </w:tc>
      </w:tr>
      <w:tr>
        <w:tc>
          <w:tcPr>
            <w:tcW w:type="dxa" w:w="4320"/>
          </w:tcPr>
          <w:p>
            <w:r>
              <w:t>jazz</w:t>
            </w:r>
          </w:p>
        </w:tc>
        <w:tc>
          <w:tcPr>
            <w:tcW w:type="dxa" w:w="4320"/>
          </w:tcPr>
          <w:p>
            <w:r>
              <w:t xml:space="preserve">NOUNS </w:t>
              <w:br/>
              <w:t>[1]empty rhetoric or insincere or exaggerated talk</w:t>
              <w:br/>
              <w:t>[2]a genre of popular music that originated in New Orleans around 1900 and developed through increasingly complex styles</w:t>
              <w:br/>
              <w:t>[3]a style of dance music popular in the 1920s; similar to New Orleans jazz but played by large bands</w:t>
              <w:br/>
              <w:br/>
              <w:t xml:space="preserve"> VERBS </w:t>
              <w:br/>
              <w:t>[1]play something in the style of jazz</w:t>
              <w:br/>
              <w:t>[2]have sexual intercourse with</w:t>
              <w:br/>
            </w:r>
          </w:p>
        </w:tc>
      </w:tr>
      <w:tr>
        <w:tc>
          <w:tcPr>
            <w:tcW w:type="dxa" w:w="4320"/>
          </w:tcPr>
          <w:p>
            <w:r>
              <w:t>lazy</w:t>
            </w:r>
          </w:p>
        </w:tc>
        <w:tc>
          <w:tcPr>
            <w:tcW w:type="dxa" w:w="4320"/>
          </w:tcPr>
          <w:p>
            <w:r>
              <w:br/>
              <w:t xml:space="preserve"> ADJECTIVES </w:t>
              <w:br/>
              <w:t>[1]moving slowly and gently</w:t>
              <w:br/>
              <w:t>[2]disinclined to work or exertion</w:t>
              <w:br/>
            </w:r>
          </w:p>
        </w:tc>
      </w:tr>
      <w:tr>
        <w:tc>
          <w:tcPr>
            <w:tcW w:type="dxa" w:w="4320"/>
          </w:tcPr>
          <w:p>
            <w:r>
              <w:t>razz</w:t>
            </w:r>
          </w:p>
        </w:tc>
        <w:tc>
          <w:tcPr>
            <w:tcW w:type="dxa" w:w="4320"/>
          </w:tcPr>
          <w:p>
            <w:r>
              <w:t xml:space="preserve">NOUNS </w:t>
              <w:br/>
              <w:t>[1]a cry or noise made to express displeasure or contempt</w:t>
              <w:br/>
              <w:br/>
              <w:t xml:space="preserve"> VERBS </w:t>
              <w:br/>
              <w:t>[1]harass with persistent criticism or carping</w:t>
              <w:br/>
            </w:r>
          </w:p>
        </w:tc>
      </w:tr>
    </w:tbl>
    <w:p>
      <w:r>
        <w:br w:type="page"/>
      </w:r>
    </w:p>
    <w:p>
      <w:pPr>
        <w:pStyle w:val="Heading1"/>
      </w:pPr>
      <w:r>
        <w:t>7 Flash Cards for 1043 CVCC Words</w:t>
      </w:r>
    </w:p>
    <w:p>
      <w:pPr>
        <w:pStyle w:val="Heading1"/>
      </w:pPr>
      <w:r>
        <w:t>2 CVCC words Dictionary for vowel e</w:t>
      </w:r>
    </w:p>
    <w:p>
      <w:pPr>
        <w:pStyle w:val="Heading2"/>
      </w:pPr>
      <w:r>
        <w:t>Words Starting with deb</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debs</w:t>
            </w:r>
          </w:p>
        </w:tc>
        <w:tc>
          <w:tcPr>
            <w:tcW w:type="dxa" w:w="4320"/>
          </w:tcPr>
          <w:p>
            <w:r>
              <w:t xml:space="preserve">NOUNS </w:t>
              <w:br/>
              <w:t>[1]United States labor organizer who ran for President as a socialist (1855-1926)</w:t>
              <w:br/>
              <w:t>[2]a young woman making her debut into society</w:t>
              <w:br/>
            </w:r>
          </w:p>
        </w:tc>
      </w:tr>
      <w:tr>
        <w:tc>
          <w:tcPr>
            <w:tcW w:type="dxa" w:w="4320"/>
          </w:tcPr>
          <w:p>
            <w:r>
              <w:t>debt</w:t>
            </w:r>
          </w:p>
        </w:tc>
        <w:tc>
          <w:tcPr>
            <w:tcW w:type="dxa" w:w="4320"/>
          </w:tcPr>
          <w:p>
            <w:r>
              <w:t xml:space="preserve">NOUNS </w:t>
              <w:br/>
              <w:t>[1]the state of owing something (especially money)</w:t>
              <w:br/>
              <w:t>[2]money or goods or services owed by one person to another</w:t>
              <w:br/>
              <w:t>[3]an obligation to pay or do something</w:t>
              <w:br/>
            </w:r>
          </w:p>
        </w:tc>
      </w:tr>
      <w:tr>
        <w:tc>
          <w:tcPr>
            <w:tcW w:type="dxa" w:w="4320"/>
          </w:tcPr>
          <w:p>
            <w:r>
              <w:t>webs</w:t>
            </w:r>
          </w:p>
        </w:tc>
        <w:tc>
          <w:tcPr>
            <w:tcW w:type="dxa" w:w="4320"/>
          </w:tcPr>
          <w:p>
            <w:r>
              <w:t xml:space="preserve">NOUNS </w:t>
              <w:br/>
              <w:t>[1]an intricate network suggesting something that was formed by weaving or interweaving</w:t>
              <w:br/>
              <w:t>[2]an intricate trap that entangles or ensnares its victim</w:t>
              <w:br/>
              <w:t>[3]the flattened weblike part of a feather consisting of a series of barbs on either side of the shaft</w:t>
              <w:br/>
              <w:t>[4]an interconnected system of things or people</w:t>
              <w:br/>
              <w:t>[5]computer network consisting of a collection of internet sites that offer text and graphics and sound and animation resources through the hypertext transfer protocol</w:t>
              <w:br/>
              <w:t>[6]a fabric (especially a fabric in the process of being woven)</w:t>
              <w:br/>
              <w:t>[7]membrane connecting the toes of some aquatic birds and mammals</w:t>
              <w:br/>
              <w:br/>
              <w:t xml:space="preserve"> VERBS </w:t>
              <w:br/>
              <w:t>[1]construct or form a web, as if by weaving</w:t>
              <w:br/>
            </w:r>
          </w:p>
        </w:tc>
      </w:tr>
      <w:tr>
        <w:tc>
          <w:tcPr>
            <w:tcW w:type="dxa" w:w="4320"/>
          </w:tcPr>
          <w:p>
            <w:r>
              <w:t>zebu</w:t>
            </w:r>
          </w:p>
        </w:tc>
        <w:tc>
          <w:tcPr>
            <w:tcW w:type="dxa" w:w="4320"/>
          </w:tcPr>
          <w:p>
            <w:r>
              <w:t xml:space="preserve">NOUNS </w:t>
              <w:br/>
              <w:t>[1]domesticated ox having a humped back and long horns and a large dewlap; used chiefly as a draft animal in India and east Asia</w:t>
              <w:br/>
            </w:r>
          </w:p>
        </w:tc>
      </w:tr>
    </w:tbl>
    <w:p>
      <w:pPr>
        <w:pStyle w:val="Heading2"/>
      </w:pPr>
      <w:r>
        <w:t>Words Starting with bec</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beck</w:t>
            </w:r>
          </w:p>
        </w:tc>
        <w:tc>
          <w:tcPr>
            <w:tcW w:type="dxa" w:w="4320"/>
          </w:tcPr>
          <w:p>
            <w:r>
              <w:t xml:space="preserve">NOUNS </w:t>
              <w:br/>
              <w:t>[1]a beckoning gesture</w:t>
              <w:br/>
            </w:r>
          </w:p>
        </w:tc>
      </w:tr>
      <w:tr>
        <w:tc>
          <w:tcPr>
            <w:tcW w:type="dxa" w:w="4320"/>
          </w:tcPr>
          <w:p>
            <w:r>
              <w:t>deck</w:t>
            </w:r>
          </w:p>
        </w:tc>
        <w:tc>
          <w:tcPr>
            <w:tcW w:type="dxa" w:w="4320"/>
          </w:tcPr>
          <w:p>
            <w:r>
              <w:t xml:space="preserve">NOUNS </w:t>
              <w:br/>
              <w:t>[1]any of various platforms built into a vessel</w:t>
              <w:br/>
              <w:t>[2]street name for a packet of illegal drugs</w:t>
              <w:br/>
              <w:t>[3]a pack of 52 playing cards</w:t>
              <w:br/>
              <w:t>[4]a porch that resembles the deck on a ship</w:t>
              <w:br/>
              <w:br/>
              <w:t xml:space="preserve"> VERBS </w:t>
              <w:br/>
              <w:t>[1]be beautiful to look at</w:t>
              <w:br/>
              <w:t>[2]decorate</w:t>
              <w:br/>
              <w:t>[3]knock down with force</w:t>
              <w:br/>
            </w:r>
          </w:p>
        </w:tc>
      </w:tr>
      <w:tr>
        <w:tc>
          <w:tcPr>
            <w:tcW w:type="dxa" w:w="4320"/>
          </w:tcPr>
          <w:p>
            <w:r>
              <w:t>lech</w:t>
            </w:r>
          </w:p>
        </w:tc>
        <w:tc>
          <w:tcPr>
            <w:tcW w:type="dxa" w:w="4320"/>
          </w:tcPr>
          <w:p>
            <w:r>
              <w:t xml:space="preserve">NOUNS </w:t>
              <w:br/>
              <w:t>[1]man with strong sexual desires</w:t>
              <w:br/>
            </w:r>
          </w:p>
        </w:tc>
      </w:tr>
      <w:tr>
        <w:tc>
          <w:tcPr>
            <w:tcW w:type="dxa" w:w="4320"/>
          </w:tcPr>
          <w:p>
            <w:r>
              <w:t>neck</w:t>
            </w:r>
          </w:p>
        </w:tc>
        <w:tc>
          <w:tcPr>
            <w:tcW w:type="dxa" w:w="4320"/>
          </w:tcPr>
          <w:p>
            <w:r>
              <w:t xml:space="preserve">NOUNS </w:t>
              <w:br/>
              <w:t>[1]the part of an organism (human or animal) that connects the head to the rest of the body</w:t>
              <w:br/>
              <w:t>[2]a narrow elongated projecting strip of land</w:t>
              <w:br/>
              <w:t>[3]a cut of meat from the neck of an animal</w:t>
              <w:br/>
              <w:t>[4]a narrow part of an artifact that resembles a neck in position or form</w:t>
              <w:br/>
              <w:t>[5]an opening in a garment for the neck of the wearer; a part of the garment near the wearer's neck</w:t>
              <w:br/>
              <w:br/>
              <w:t xml:space="preserve"> VERBS </w:t>
              <w:br/>
              <w:t>[1]kiss, embrace, or fondle with sexual passion</w:t>
              <w:br/>
            </w:r>
          </w:p>
        </w:tc>
      </w:tr>
      <w:tr>
        <w:tc>
          <w:tcPr>
            <w:tcW w:type="dxa" w:w="4320"/>
          </w:tcPr>
          <w:p>
            <w:r>
              <w:t>peck</w:t>
            </w:r>
          </w:p>
        </w:tc>
        <w:tc>
          <w:tcPr>
            <w:tcW w:type="dxa" w:w="4320"/>
          </w:tcPr>
          <w:p>
            <w:r>
              <w:t xml:space="preserve">NOUNS </w:t>
              <w:br/>
              <w:t>[1](often followed by `of') a large number or amount or extent</w:t>
              <w:br/>
              <w:t>[2]a British imperial capacity measure (liquid or dry) equal to 2 gallons</w:t>
              <w:br/>
              <w:t>[3]a United States dry measure equal to 8 quarts or 537.605 cubic inches</w:t>
              <w:br/>
              <w:br/>
              <w:t xml:space="preserve"> VERBS </w:t>
              <w:br/>
              <w:t>[1]hit lightly with a picking motion</w:t>
              <w:br/>
              <w:t>[2]eat by pecking at, like a bird</w:t>
              <w:br/>
              <w:t>[3]kiss lightly</w:t>
              <w:br/>
              <w:t>[4]eat like a bird</w:t>
              <w:br/>
              <w:t>[5]bother persistently with trivial complaints</w:t>
              <w:br/>
            </w:r>
          </w:p>
        </w:tc>
      </w:tr>
      <w:tr>
        <w:tc>
          <w:tcPr>
            <w:tcW w:type="dxa" w:w="4320"/>
          </w:tcPr>
          <w:p>
            <w:r>
              <w:t>pecs</w:t>
            </w:r>
          </w:p>
        </w:tc>
        <w:tc>
          <w:tcPr>
            <w:tcW w:type="dxa" w:w="4320"/>
          </w:tcPr>
          <w:p>
            <w:r>
              <w:t xml:space="preserve">NOUNS </w:t>
              <w:br/>
              <w:t>[1]either of two large muscles of the chest</w:t>
              <w:br/>
            </w:r>
          </w:p>
        </w:tc>
      </w:tr>
      <w:tr>
        <w:tc>
          <w:tcPr>
            <w:tcW w:type="dxa" w:w="4320"/>
          </w:tcPr>
          <w:p>
            <w:r>
              <w:t>secs</w:t>
            </w:r>
          </w:p>
        </w:tc>
        <w:tc>
          <w:tcPr>
            <w:tcW w:type="dxa" w:w="4320"/>
          </w:tcPr>
          <w:p>
            <w:r>
              <w:t xml:space="preserve">NOUNS </w:t>
              <w:br/>
              <w:t>[1]1/60 of a minute; the basic unit of time adopted under the Systeme International d'Unites</w:t>
              <w:br/>
              <w:t>[2]ratio of the hypotenuse to the adjacent side of a right-angled triangle</w:t>
              <w:br/>
              <w:t>[3]an independent federal agency that oversees the exchange of securities to protect investors</w:t>
              <w:br/>
            </w:r>
          </w:p>
        </w:tc>
      </w:tr>
      <w:tr>
        <w:tc>
          <w:tcPr>
            <w:tcW w:type="dxa" w:w="4320"/>
          </w:tcPr>
          <w:p>
            <w:r>
              <w:t>sect</w:t>
            </w:r>
          </w:p>
        </w:tc>
        <w:tc>
          <w:tcPr>
            <w:tcW w:type="dxa" w:w="4320"/>
          </w:tcPr>
          <w:p>
            <w:r>
              <w:t xml:space="preserve">NOUNS </w:t>
              <w:br/>
              <w:t>[1]a subdivision of a larger religious group</w:t>
              <w:br/>
              <w:t>[2]a dissenting clique</w:t>
              <w:br/>
            </w:r>
          </w:p>
        </w:tc>
      </w:tr>
      <w:tr>
        <w:tc>
          <w:tcPr>
            <w:tcW w:type="dxa" w:w="4320"/>
          </w:tcPr>
          <w:p>
            <w:r>
              <w:t>tech</w:t>
            </w:r>
          </w:p>
        </w:tc>
        <w:tc>
          <w:tcPr>
            <w:tcW w:type="dxa" w:w="4320"/>
          </w:tcPr>
          <w:p>
            <w:r>
              <w:t xml:space="preserve">NOUNS </w:t>
              <w:br/>
              <w:t>[1]a school teaching mechanical and industrial arts and the applied sciences</w:t>
              <w:br/>
            </w:r>
          </w:p>
        </w:tc>
      </w:tr>
    </w:tbl>
    <w:p>
      <w:pPr>
        <w:pStyle w:val="Heading2"/>
      </w:pPr>
      <w:r>
        <w:t>Words Starting with bed</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beds</w:t>
            </w:r>
          </w:p>
        </w:tc>
        <w:tc>
          <w:tcPr>
            <w:tcW w:type="dxa" w:w="4320"/>
          </w:tcPr>
          <w:p>
            <w:r>
              <w:t xml:space="preserve">NOUNS </w:t>
              <w:br/>
              <w:t>[1]a piece of furniture that provides a place to sleep</w:t>
              <w:br/>
              <w:t>[2]a plot of ground in which plants are growing</w:t>
              <w:br/>
              <w:t>[3]a depression forming the ground under a body of water</w:t>
              <w:br/>
              <w:t>[4](geology) a stratum of rock (especially sedimentary rock)</w:t>
              <w:br/>
              <w:t>[5]a stratum of ore or coal thick enough to be mined with profit</w:t>
              <w:br/>
              <w:t>[6]single thickness of usually some homogeneous substance</w:t>
              <w:br/>
              <w:t>[7]the flat surface of a printing press on which the type form is laid in the last stage of producing a newspaper or magazine or book etc.</w:t>
              <w:br/>
              <w:t>[8]a foundation of earth or rock supporting a road or railroad track</w:t>
              <w:br/>
              <w:br/>
              <w:t xml:space="preserve"> VERBS </w:t>
              <w:br/>
              <w:t>[1]furnish with a bed</w:t>
              <w:br/>
              <w:t>[2]place (plants) in a prepared bed of soil</w:t>
              <w:br/>
              <w:t>[3]put to bed</w:t>
              <w:br/>
              <w:t>[4]have sexual intercourse with</w:t>
              <w:br/>
              <w:t>[5]prepare for sleep</w:t>
              <w:br/>
            </w:r>
          </w:p>
        </w:tc>
      </w:tr>
      <w:tr>
        <w:tc>
          <w:tcPr>
            <w:tcW w:type="dxa" w:w="4320"/>
          </w:tcPr>
          <w:p>
            <w:r>
              <w:t>feds</w:t>
            </w:r>
          </w:p>
        </w:tc>
        <w:tc>
          <w:tcPr>
            <w:tcW w:type="dxa" w:w="4320"/>
          </w:tcPr>
          <w:p>
            <w:r>
              <w:t xml:space="preserve">NOUNS </w:t>
              <w:br/>
              <w:t>[1]any federal law-enforcement officer</w:t>
              <w:br/>
              <w:t>[2]the central bank of the United States; incorporates 12 Federal Reserve branch banks and all national banks and state-chartered commercial banks and some trust companies</w:t>
              <w:br/>
            </w:r>
          </w:p>
        </w:tc>
      </w:tr>
      <w:tr>
        <w:tc>
          <w:tcPr>
            <w:tcW w:type="dxa" w:w="4320"/>
          </w:tcPr>
          <w:p>
            <w:r>
              <w:t>reds</w:t>
            </w:r>
          </w:p>
        </w:tc>
        <w:tc>
          <w:tcPr>
            <w:tcW w:type="dxa" w:w="4320"/>
          </w:tcPr>
          <w:p>
            <w:r>
              <w:t xml:space="preserve">NOUNS </w:t>
              <w:br/>
              <w:t>[1]red color or pigment; the chromatic color resembling the hue of blood</w:t>
              <w:br/>
              <w:t>[2]a tributary of the Mississippi River that flows eastward from Texas along the southern boundary of Oklahoma and through Louisiana</w:t>
              <w:br/>
              <w:t>[3]emotionally charged terms used to refer to extreme radicals or revolutionaries</w:t>
              <w:br/>
              <w:t>[4]the amount by which the cost of a business exceeds its revenue</w:t>
              <w:br/>
            </w:r>
          </w:p>
        </w:tc>
      </w:tr>
      <w:tr>
        <w:tc>
          <w:tcPr>
            <w:tcW w:type="dxa" w:w="4320"/>
          </w:tcPr>
          <w:p>
            <w:r>
              <w:t>teds</w:t>
            </w:r>
          </w:p>
        </w:tc>
        <w:tc>
          <w:tcPr>
            <w:tcW w:type="dxa" w:w="4320"/>
          </w:tcPr>
          <w:p>
            <w:r>
              <w:t xml:space="preserve">NOUNS </w:t>
              <w:br/>
              <w:t>[1]a tough youth of 1950's and 1960's wearing Edwardian style clothes</w:t>
              <w:br/>
            </w:r>
          </w:p>
        </w:tc>
      </w:tr>
      <w:tr>
        <w:tc>
          <w:tcPr>
            <w:tcW w:type="dxa" w:w="4320"/>
          </w:tcPr>
          <w:p>
            <w:r>
              <w:t>weds</w:t>
            </w:r>
          </w:p>
        </w:tc>
        <w:tc>
          <w:tcPr>
            <w:tcW w:type="dxa" w:w="4320"/>
          </w:tcPr>
          <w:p>
            <w:r>
              <w:t xml:space="preserve">NOUNS </w:t>
              <w:br/>
              <w:t>[1]the fourth day of the week; the third working day</w:t>
              <w:br/>
              <w:br/>
              <w:t xml:space="preserve"> VERBS </w:t>
              <w:br/>
              <w:t>[1]take in marriage</w:t>
              <w:br/>
              <w:t>[2]perform a marriage ceremony</w:t>
              <w:br/>
            </w:r>
          </w:p>
        </w:tc>
      </w:tr>
      <w:tr>
        <w:tc>
          <w:tcPr>
            <w:tcW w:type="dxa" w:w="4320"/>
          </w:tcPr>
          <w:p>
            <w:r>
              <w:t>zeds</w:t>
            </w:r>
          </w:p>
        </w:tc>
        <w:tc>
          <w:tcPr>
            <w:tcW w:type="dxa" w:w="4320"/>
          </w:tcPr>
          <w:p>
            <w:r>
              <w:t xml:space="preserve">NOUNS </w:t>
              <w:br/>
              <w:t>[1]the 26th letter of the Roman alphabet</w:t>
              <w:br/>
            </w:r>
          </w:p>
        </w:tc>
      </w:tr>
    </w:tbl>
    <w:p>
      <w:pPr>
        <w:pStyle w:val="Heading2"/>
      </w:pPr>
      <w:r>
        <w:t>Words Starting with def</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deft</w:t>
            </w:r>
          </w:p>
        </w:tc>
        <w:tc>
          <w:tcPr>
            <w:tcW w:type="dxa" w:w="4320"/>
          </w:tcPr>
          <w:p>
            <w:r>
              <w:br/>
              <w:t xml:space="preserve"> ADJECTIVES </w:t>
              <w:br/>
              <w:t>[1]skillful in physical movements; especially of the hands</w:t>
              <w:br/>
            </w:r>
          </w:p>
        </w:tc>
      </w:tr>
      <w:tr>
        <w:tc>
          <w:tcPr>
            <w:tcW w:type="dxa" w:w="4320"/>
          </w:tcPr>
          <w:p>
            <w:r>
              <w:t>defy</w:t>
            </w:r>
          </w:p>
        </w:tc>
        <w:tc>
          <w:tcPr>
            <w:tcW w:type="dxa" w:w="4320"/>
          </w:tcPr>
          <w:p>
            <w:r>
              <w:br/>
              <w:t xml:space="preserve"> VERBS </w:t>
              <w:br/>
              <w:t>[1]resist or confront with resistance</w:t>
              <w:br/>
              <w:t>[2]elude, especially in a baffling way</w:t>
              <w:br/>
              <w:t>[3]challenge</w:t>
              <w:br/>
            </w:r>
          </w:p>
        </w:tc>
      </w:tr>
      <w:tr>
        <w:tc>
          <w:tcPr>
            <w:tcW w:type="dxa" w:w="4320"/>
          </w:tcPr>
          <w:p>
            <w:r>
              <w:t>heft</w:t>
            </w:r>
          </w:p>
        </w:tc>
        <w:tc>
          <w:tcPr>
            <w:tcW w:type="dxa" w:w="4320"/>
          </w:tcPr>
          <w:p>
            <w:r>
              <w:t xml:space="preserve">NOUNS </w:t>
              <w:br/>
              <w:t>[1]the property of being large in mass</w:t>
              <w:br/>
              <w:br/>
              <w:t xml:space="preserve"> VERBS </w:t>
              <w:br/>
              <w:t>[1]lift or elevate</w:t>
              <w:br/>
              <w:t>[2]test the weight of something by lifting it</w:t>
              <w:br/>
            </w:r>
          </w:p>
        </w:tc>
      </w:tr>
      <w:tr>
        <w:tc>
          <w:tcPr>
            <w:tcW w:type="dxa" w:w="4320"/>
          </w:tcPr>
          <w:p>
            <w:r>
              <w:t>left</w:t>
            </w:r>
          </w:p>
        </w:tc>
        <w:tc>
          <w:tcPr>
            <w:tcW w:type="dxa" w:w="4320"/>
          </w:tcPr>
          <w:p>
            <w:r>
              <w:t xml:space="preserve">NOUNS </w:t>
              <w:br/>
              <w:t>[1]location near or direction toward the left side; i.e. the side to the north when a person or object faces east</w:t>
              <w:br/>
              <w:t>[2]those who support varying degrees of social or political or economic change designed to promote the public welfare</w:t>
              <w:br/>
              <w:t>[3]the hand that is on the left side of the body</w:t>
              <w:br/>
              <w:t>[4]the piece of ground in the outfield on the catcher's left</w:t>
              <w:br/>
              <w:t>[5]a turn toward the side of the body that is on the north when the person is facing east</w:t>
              <w:br/>
              <w:br/>
              <w:t xml:space="preserve"> VERBS </w:t>
              <w:br/>
              <w:t>[1]go away from a place</w:t>
              <w:br/>
              <w:t>[2]go and leave behind, either intentionally or by neglect or forgetfulness</w:t>
              <w:br/>
              <w:t>[3]act or be so as to become in a specified state</w:t>
              <w:br/>
              <w:t>[4]leave unchanged or undisturbed or refrain from taking</w:t>
              <w:br/>
              <w:t>[5]move out of or depart from</w:t>
              <w:br/>
              <w:t>[6]make a possibility or provide opportunity for; permit to be attainable or cause to remain</w:t>
              <w:br/>
              <w:t>[7]have as a result or residue</w:t>
              <w:br/>
              <w:t>[8]remove oneself from an association with or participation in</w:t>
              <w:br/>
              <w:t>[9]put into the care or protection of someone</w:t>
              <w:br/>
              <w:t>[10]leave or give by will after one's death</w:t>
              <w:br/>
              <w:t>[11]have left or have as a remainder</w:t>
              <w:br/>
              <w:t>[12]be survived by after one's death</w:t>
              <w:br/>
              <w:t>[13]transmit (knowledge or skills)</w:t>
              <w:br/>
              <w:t>[14]leave behind unintentionally</w:t>
              <w:br/>
              <w:br/>
              <w:t xml:space="preserve"> ADJECTIVES </w:t>
              <w:br/>
              <w:t>[1]being or located on or directed toward the side of the body to the west when facing north</w:t>
              <w:br/>
              <w:t>[2]not used up</w:t>
              <w:br/>
              <w:t>[3]intended for the left hand</w:t>
              <w:br/>
              <w:t>[4]of or belonging to the political or intellectual left</w:t>
              <w:br/>
              <w:br/>
              <w:t xml:space="preserve"> ADVERBS </w:t>
              <w:br/>
              <w:t>[1]toward or on the left; also used figuratively</w:t>
              <w:br/>
            </w:r>
          </w:p>
        </w:tc>
      </w:tr>
      <w:tr>
        <w:tc>
          <w:tcPr>
            <w:tcW w:type="dxa" w:w="4320"/>
          </w:tcPr>
          <w:p>
            <w:r>
              <w:t>refs</w:t>
            </w:r>
          </w:p>
        </w:tc>
        <w:tc>
          <w:tcPr>
            <w:tcW w:type="dxa" w:w="4320"/>
          </w:tcPr>
          <w:p>
            <w:r>
              <w:t xml:space="preserve">NOUNS </w:t>
              <w:br/>
              <w:t>[1](sports) the chief official (as in boxing or American football) who is expected to ensure fair play</w:t>
              <w:br/>
            </w:r>
          </w:p>
        </w:tc>
      </w:tr>
      <w:tr>
        <w:tc>
          <w:tcPr>
            <w:tcW w:type="dxa" w:w="4320"/>
          </w:tcPr>
          <w:p>
            <w:r>
              <w:t>weft</w:t>
            </w:r>
          </w:p>
        </w:tc>
        <w:tc>
          <w:tcPr>
            <w:tcW w:type="dxa" w:w="4320"/>
          </w:tcPr>
          <w:p>
            <w:r>
              <w:t xml:space="preserve">NOUNS </w:t>
              <w:br/>
              <w:t>[1]the yarn woven across the warp yarn in weaving</w:t>
              <w:br/>
            </w:r>
          </w:p>
        </w:tc>
      </w:tr>
    </w:tbl>
    <w:p>
      <w:pPr>
        <w:pStyle w:val="Heading2"/>
      </w:pPr>
      <w:r>
        <w:t>Words Starting with beg</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begs</w:t>
            </w:r>
          </w:p>
        </w:tc>
        <w:tc>
          <w:tcPr>
            <w:tcW w:type="dxa" w:w="4320"/>
          </w:tcPr>
          <w:p>
            <w:r>
              <w:br/>
              <w:t xml:space="preserve"> VERBS </w:t>
              <w:br/>
              <w:t>[1]call upon in supplication; entreat</w:t>
              <w:br/>
              <w:t>[2]make a solicitation or entreaty for something; request urgently or persistently</w:t>
              <w:br/>
              <w:t>[3]ask to obtain free</w:t>
              <w:br/>
              <w:t>[4]dodge, avoid answering, or take for granted</w:t>
              <w:br/>
            </w:r>
          </w:p>
        </w:tc>
      </w:tr>
      <w:tr>
        <w:tc>
          <w:tcPr>
            <w:tcW w:type="dxa" w:w="4320"/>
          </w:tcPr>
          <w:p>
            <w:r>
              <w:t>kegs</w:t>
            </w:r>
          </w:p>
        </w:tc>
        <w:tc>
          <w:tcPr>
            <w:tcW w:type="dxa" w:w="4320"/>
          </w:tcPr>
          <w:p>
            <w:r>
              <w:t xml:space="preserve">NOUNS </w:t>
              <w:br/>
              <w:t>[1]the quantity contained in a keg</w:t>
              <w:br/>
              <w:t>[2]small cask or barrel</w:t>
              <w:br/>
            </w:r>
          </w:p>
        </w:tc>
      </w:tr>
      <w:tr>
        <w:tc>
          <w:tcPr>
            <w:tcW w:type="dxa" w:w="4320"/>
          </w:tcPr>
          <w:p>
            <w:r>
              <w:t>legs</w:t>
            </w:r>
          </w:p>
        </w:tc>
        <w:tc>
          <w:tcPr>
            <w:tcW w:type="dxa" w:w="4320"/>
          </w:tcPr>
          <w:p>
            <w:r>
              <w:t xml:space="preserve">NOUNS </w:t>
              <w:br/>
              <w:t>[1]staying power</w:t>
              <w:br/>
              <w:t>[2]a human limb; commonly used to refer to a whole limb but technically only the part of the limb between the knee and ankle</w:t>
              <w:br/>
              <w:t>[3]a structure in animals that is similar to a human leg and used for locomotion</w:t>
              <w:br/>
              <w:t>[4]one of the supports for a piece of furniture</w:t>
              <w:br/>
              <w:t>[5]a part of a forked or branching shape</w:t>
              <w:br/>
              <w:t>[6]the limb of an animal used for food</w:t>
              <w:br/>
              <w:t>[7]a prosthesis that replaces a missing leg</w:t>
              <w:br/>
              <w:t>[8]a cloth covering consisting of the part of a pair of trousers that covers a person's leg</w:t>
              <w:br/>
              <w:t>[9](nautical) the distance traveled by a sailing vessel on a single tack</w:t>
              <w:br/>
              <w:t>[10]a section or portion of a journey or course</w:t>
              <w:br/>
            </w:r>
          </w:p>
        </w:tc>
      </w:tr>
      <w:tr>
        <w:tc>
          <w:tcPr>
            <w:tcW w:type="dxa" w:w="4320"/>
          </w:tcPr>
          <w:p>
            <w:r>
              <w:t>megs</w:t>
            </w:r>
          </w:p>
        </w:tc>
        <w:tc>
          <w:tcPr>
            <w:tcW w:type="dxa" w:w="4320"/>
          </w:tcPr>
          <w:p>
            <w:r>
              <w:t xml:space="preserve">NOUNS </w:t>
              <w:br/>
              <w:t>[1]the number that is represented as a one followed by 6 zeros</w:t>
              <w:br/>
            </w:r>
          </w:p>
        </w:tc>
      </w:tr>
      <w:tr>
        <w:tc>
          <w:tcPr>
            <w:tcW w:type="dxa" w:w="4320"/>
          </w:tcPr>
          <w:p>
            <w:r>
              <w:t>pegs</w:t>
            </w:r>
          </w:p>
        </w:tc>
        <w:tc>
          <w:tcPr>
            <w:tcW w:type="dxa" w:w="4320"/>
          </w:tcPr>
          <w:p>
            <w:r>
              <w:t xml:space="preserve">NOUNS </w:t>
              <w:br/>
              <w:t>[1]a wooden pin pushed or driven into a surface</w:t>
              <w:br/>
              <w:t>[2]small markers inserted into a surface to mark scores or define locations etc.</w:t>
              <w:br/>
              <w:t>[3]informal terms for the leg</w:t>
              <w:br/>
              <w:t>[4]a prosthesis that replaces a missing leg</w:t>
              <w:br/>
              <w:t>[5]regulator that can be turned to regulate the pitch of the strings of a stringed instrument</w:t>
              <w:br/>
              <w:t>[6]a holder attached to the gunwale of a boat that holds the oar in place and acts as a fulcrum for rowing</w:t>
              <w:br/>
              <w:br/>
              <w:t xml:space="preserve"> VERBS </w:t>
              <w:br/>
              <w:t>[1]succeed in obtaining a position</w:t>
              <w:br/>
              <w:t>[2]pierce with a wooden pin or knock or thrust a wooden pin into</w:t>
              <w:br/>
              <w:t>[3]fasten or secure with a wooden pin</w:t>
              <w:br/>
              <w:t>[4]stabilize (the price of a commodity or an exchange rate) by legislation or market operations</w:t>
              <w:br/>
            </w:r>
          </w:p>
        </w:tc>
      </w:tr>
    </w:tbl>
    <w:p>
      <w:pPr>
        <w:pStyle w:val="Heading2"/>
      </w:pPr>
      <w:r>
        <w:t>Words Starting with bel</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bell</w:t>
            </w:r>
          </w:p>
        </w:tc>
        <w:tc>
          <w:tcPr>
            <w:tcW w:type="dxa" w:w="4320"/>
          </w:tcPr>
          <w:p>
            <w:r>
              <w:t xml:space="preserve">NOUNS </w:t>
              <w:br/>
              <w:t>[1]a hollow device made of metal that makes a ringing sound when struck</w:t>
              <w:br/>
              <w:t>[2]a push button at an outer door that gives a ringing or buzzing signal when pushed</w:t>
              <w:br/>
              <w:t>[3]the sound of a bell being struck</w:t>
              <w:br/>
              <w:t>[4](nautical) each of the eight half-hour units of nautical time signaled by strokes of a ship's bell; eight bells signals 4:00, 8:00, or 12:00 o'clock, either a.m. or p.m.</w:t>
              <w:br/>
              <w:t>[5]the shape of a bell</w:t>
              <w:br/>
              <w:t>[6]a phonetician and father of Alexander Graham Bell (1819-1905)</w:t>
              <w:br/>
              <w:t>[7]English painter; sister of Virginia Woolf; prominent member of the Bloomsbury Group (1879-1961)</w:t>
              <w:br/>
              <w:t>[8]United States inventor (born in Scotland) of the telephone (1847-1922)</w:t>
              <w:br/>
              <w:t>[9]a percussion instrument consisting of a set of tuned bells that are struck with a hammer; used as an orchestral instrument</w:t>
              <w:br/>
              <w:t>[10]the flared opening of a tubular device</w:t>
              <w:br/>
              <w:br/>
              <w:t xml:space="preserve"> VERBS </w:t>
              <w:br/>
              <w:t>[1]attach a bell to</w:t>
              <w:br/>
            </w:r>
          </w:p>
        </w:tc>
      </w:tr>
      <w:tr>
        <w:tc>
          <w:tcPr>
            <w:tcW w:type="dxa" w:w="4320"/>
          </w:tcPr>
          <w:p>
            <w:r>
              <w:t>belt</w:t>
            </w:r>
          </w:p>
        </w:tc>
        <w:tc>
          <w:tcPr>
            <w:tcW w:type="dxa" w:w="4320"/>
          </w:tcPr>
          <w:p>
            <w:r>
              <w:t xml:space="preserve">NOUNS </w:t>
              <w:br/>
              <w:t>[1]endless loop of flexible material between two rotating shafts or pulleys</w:t>
              <w:br/>
              <w:t>[2]a band to tie or buckle around the body (usually at the waist)</w:t>
              <w:br/>
              <w:t>[3]an elongated region where a specific condition or characteristic is found</w:t>
              <w:br/>
              <w:t>[4]a vigorous blow</w:t>
              <w:br/>
              <w:t>[5]a path or strip (as cut by one course of mowing)</w:t>
              <w:br/>
              <w:t>[6]ammunition (usually of small caliber) loaded in flexible linked strips for use in a machine gun</w:t>
              <w:br/>
              <w:t>[7]the act of hitting vigorously</w:t>
              <w:br/>
              <w:br/>
              <w:t xml:space="preserve"> VERBS </w:t>
              <w:br/>
              <w:t>[1]sing loudly and forcefully</w:t>
              <w:br/>
              <w:t>[2]deliver a blow to</w:t>
              <w:br/>
              <w:t>[3]fasten with a belt</w:t>
              <w:br/>
            </w:r>
          </w:p>
        </w:tc>
      </w:tr>
      <w:tr>
        <w:tc>
          <w:tcPr>
            <w:tcW w:type="dxa" w:w="4320"/>
          </w:tcPr>
          <w:p>
            <w:r>
              <w:t>cell</w:t>
            </w:r>
          </w:p>
        </w:tc>
        <w:tc>
          <w:tcPr>
            <w:tcW w:type="dxa" w:w="4320"/>
          </w:tcPr>
          <w:p>
            <w:r>
              <w:t xml:space="preserve">NOUNS </w:t>
              <w:br/>
              <w:t>[1]any small compartment</w:t>
              <w:br/>
              <w:t>[2](biology) the basic structural and functional unit of all organisms; they may exist as independent units of life (as in monads) or may form colonies or tissues as in higher plants and animals</w:t>
              <w:br/>
              <w:t>[3]a device that delivers an electric current as the result of a chemical reaction</w:t>
              <w:br/>
              <w:t>[4]a small unit serving as part of or as the nucleus of a larger political movement</w:t>
              <w:br/>
              <w:t>[5]a hand-held mobile radiotelephone for use in an area divided into small sections, each with its own short-range transmitter/receiver</w:t>
              <w:br/>
              <w:t>[6]small room in which a monk or nun lives</w:t>
              <w:br/>
              <w:t>[7]a room where a prisoner is kept</w:t>
              <w:br/>
            </w:r>
          </w:p>
        </w:tc>
      </w:tr>
      <w:tr>
        <w:tc>
          <w:tcPr>
            <w:tcW w:type="dxa" w:w="4320"/>
          </w:tcPr>
          <w:p>
            <w:r>
              <w:t>dell</w:t>
            </w:r>
          </w:p>
        </w:tc>
        <w:tc>
          <w:tcPr>
            <w:tcW w:type="dxa" w:w="4320"/>
          </w:tcPr>
          <w:p>
            <w:r>
              <w:t xml:space="preserve">NOUNS </w:t>
              <w:br/>
              <w:t>[1]a small wooded hollow</w:t>
              <w:br/>
            </w:r>
          </w:p>
        </w:tc>
      </w:tr>
      <w:tr>
        <w:tc>
          <w:tcPr>
            <w:tcW w:type="dxa" w:w="4320"/>
          </w:tcPr>
          <w:p>
            <w:r>
              <w:t>fell</w:t>
            </w:r>
          </w:p>
        </w:tc>
        <w:tc>
          <w:tcPr>
            <w:tcW w:type="dxa" w:w="4320"/>
          </w:tcPr>
          <w:p>
            <w:r>
              <w:t xml:space="preserve">NOUNS </w:t>
              <w:br/>
              <w:t>[1]the dressed skin of an animal (especially a large animal)</w:t>
              <w:br/>
              <w:t>[2]seam made by turning under or folding together and stitching the seamed materials to avoid rough edges</w:t>
              <w:br/>
              <w:t>[3]the act of felling something (as a tree)</w:t>
              <w:br/>
              <w:br/>
              <w:t xml:space="preserve"> VERBS </w:t>
              <w:br/>
              <w:t>[1]cause to fall by or as if by delivering a blow</w:t>
              <w:br/>
              <w:t>[2]pass away rapidly</w:t>
              <w:br/>
              <w:t>[3]sew a seam by folding the edges</w:t>
              <w:br/>
              <w:t>[4]descend in free fall under the influence of gravity</w:t>
              <w:br/>
              <w:t>[5]move downward and lower, but not necessarily all the way</w:t>
              <w:br/>
              <w:t>[6]pass suddenly and passively into a state of body or mind</w:t>
              <w:br/>
              <w:t>[7]come under, be classified or included</w:t>
              <w:br/>
              <w:t>[8]fall from clouds</w:t>
              <w:br/>
              <w:t>[9]suffer defeat, failure, or ruin</w:t>
              <w:br/>
              <w:t>[10]die, as in battle or in a hunt</w:t>
              <w:br/>
              <w:t>[11]touch or seem as if touching visually or audibly</w:t>
              <w:br/>
              <w:t>[12]be captured</w:t>
              <w:br/>
              <w:t>[13]occur at a specified time or place</w:t>
              <w:br/>
              <w:t>[14]decrease in size, extent, or range</w:t>
              <w:br/>
              <w:t>[15]yield to temptation or sin</w:t>
              <w:br/>
              <w:t>[16]lose office or power</w:t>
              <w:br/>
              <w:t>[17]to be given by assignment or distribution</w:t>
              <w:br/>
              <w:t>[18]move in a specified direction</w:t>
              <w:br/>
              <w:t>[19]be due</w:t>
              <w:br/>
              <w:t>[20]lose one's chastity</w:t>
              <w:br/>
              <w:t>[21]to be given by right or inheritance</w:t>
              <w:br/>
              <w:t>[22]come into the possession of</w:t>
              <w:br/>
              <w:t>[23]fall to somebody by assignment or lot</w:t>
              <w:br/>
              <w:t>[24]be inherited by</w:t>
              <w:br/>
              <w:t>[25]slope downward</w:t>
              <w:br/>
              <w:t>[26]lose an upright position suddenly</w:t>
              <w:br/>
              <w:t>[27]drop oneself to a lower or less erect position</w:t>
              <w:br/>
              <w:t>[28]fall or flow in a certain way</w:t>
              <w:br/>
              <w:t>[29]assume a disappointed or sad expression</w:t>
              <w:br/>
              <w:t>[30]be cast down</w:t>
              <w:br/>
              <w:t>[31]come out; issue</w:t>
              <w:br/>
              <w:t>[32]be born, used chiefly of lambs</w:t>
              <w:br/>
              <w:t>[33]begin vigorously</w:t>
              <w:br/>
              <w:t>[34]go as if by falling</w:t>
              <w:br/>
              <w:t>[35]come as if by falling</w:t>
              <w:br/>
              <w:br/>
              <w:t xml:space="preserve"> ADJECTIVES </w:t>
              <w:br/>
              <w:t>[1](of persons or their actions) able or disposed to inflict pain or suffering</w:t>
              <w:br/>
            </w:r>
          </w:p>
        </w:tc>
      </w:tr>
      <w:tr>
        <w:tc>
          <w:tcPr>
            <w:tcW w:type="dxa" w:w="4320"/>
          </w:tcPr>
          <w:p>
            <w:r>
              <w:t>felt</w:t>
            </w:r>
          </w:p>
        </w:tc>
        <w:tc>
          <w:tcPr>
            <w:tcW w:type="dxa" w:w="4320"/>
          </w:tcPr>
          <w:p>
            <w:r>
              <w:t xml:space="preserve">NOUNS </w:t>
              <w:br/>
              <w:t>[1]a fabric made of compressed matted animal fibers</w:t>
              <w:br/>
              <w:br/>
              <w:t xml:space="preserve"> VERBS </w:t>
              <w:br/>
              <w:t>[1]mat together and make felt-like</w:t>
              <w:br/>
              <w:t>[2]cover with felt</w:t>
              <w:br/>
              <w:t>[3]change texture so as to become matted and felt-like</w:t>
              <w:br/>
              <w:t>[4]undergo an emotional sensation or be in a particular state of mind</w:t>
              <w:br/>
              <w:t>[5]come to believe on the basis of emotion, intuitions, or indefinite grounds</w:t>
              <w:br/>
              <w:t>[6]perceive by a physical sensation, e.g., coming from the skin or muscles</w:t>
              <w:br/>
              <w:t>[7]be conscious of a physical, mental, or emotional state</w:t>
              <w:br/>
              <w:t>[8]have a feeling or perception about oneself in reaction to someone's behavior or attitude</w:t>
              <w:br/>
              <w:t>[9]undergo passive experience of:</w:t>
              <w:br/>
              <w:t>[10]be felt or perceived in a certain way</w:t>
              <w:br/>
              <w:t>[11]grope or feel in search of something</w:t>
              <w:br/>
              <w:t>[12]examine by touch</w:t>
              <w:br/>
              <w:t>[13]examine (a body part) by palpation</w:t>
              <w:br/>
              <w:t>[14]find by testing or cautious exploration</w:t>
              <w:br/>
              <w:t>[15]produce a certain impression</w:t>
              <w:br/>
              <w:t>[16]pass one's hands over the sexual organs of</w:t>
              <w:br/>
            </w:r>
          </w:p>
        </w:tc>
      </w:tr>
      <w:tr>
        <w:tc>
          <w:tcPr>
            <w:tcW w:type="dxa" w:w="4320"/>
          </w:tcPr>
          <w:p>
            <w:r>
              <w:t>geld</w:t>
            </w:r>
          </w:p>
        </w:tc>
        <w:tc>
          <w:tcPr>
            <w:tcW w:type="dxa" w:w="4320"/>
          </w:tcPr>
          <w:p>
            <w:r>
              <w:br/>
              <w:t xml:space="preserve"> VERBS </w:t>
              <w:br/>
              <w:t>[1]cut off the testicles (of male animals such as horses)</w:t>
              <w:br/>
            </w:r>
          </w:p>
        </w:tc>
      </w:tr>
      <w:tr>
        <w:tc>
          <w:tcPr>
            <w:tcW w:type="dxa" w:w="4320"/>
          </w:tcPr>
          <w:p>
            <w:r>
              <w:t>gels</w:t>
            </w:r>
          </w:p>
        </w:tc>
        <w:tc>
          <w:tcPr>
            <w:tcW w:type="dxa" w:w="4320"/>
          </w:tcPr>
          <w:p>
            <w:r>
              <w:t xml:space="preserve">NOUNS </w:t>
              <w:br/>
              <w:t>[1]a colloid in a more solid form than a sol</w:t>
              <w:br/>
              <w:t>[2]a thin translucent membrane used over stage lights for color effects</w:t>
              <w:br/>
              <w:br/>
              <w:t xml:space="preserve"> VERBS </w:t>
              <w:br/>
              <w:t>[1]become a gel</w:t>
              <w:br/>
              <w:t>[2]apply a styling gel to</w:t>
              <w:br/>
            </w:r>
          </w:p>
        </w:tc>
      </w:tr>
      <w:tr>
        <w:tc>
          <w:tcPr>
            <w:tcW w:type="dxa" w:w="4320"/>
          </w:tcPr>
          <w:p>
            <w:r>
              <w:t>held</w:t>
            </w:r>
          </w:p>
        </w:tc>
        <w:tc>
          <w:tcPr>
            <w:tcW w:type="dxa" w:w="4320"/>
          </w:tcPr>
          <w:p>
            <w:r>
              <w:br/>
              <w:t xml:space="preserve"> VERBS </w:t>
              <w:br/>
              <w:t>[1]keep in a certain state, position, or activity; e.g.,</w:t>
              <w:br/>
              <w:t>[2]have or hold in one's hands or grip</w:t>
              <w:br/>
              <w:t>[3]organize or be responsible for</w:t>
              <w:br/>
              <w:t>[4]have or possess, either in a concrete or an abstract sense</w:t>
              <w:br/>
              <w:t>[5]keep in mind or convey as a conviction or view</w:t>
              <w:br/>
              <w:t>[6]maintain (a theory, thoughts, or feelings)</w:t>
              <w:br/>
              <w:t>[7]to close within bounds, limit or hold back from movement</w:t>
              <w:br/>
              <w:t>[8]secure and keep for possible future use or application</w:t>
              <w:br/>
              <w:t>[9]have rightfully; of rights, titles, and offices</w:t>
              <w:br/>
              <w:t>[10]be the physical support of; carry the weight of</w:t>
              <w:br/>
              <w:t>[11]contain or hold; have within</w:t>
              <w:br/>
              <w:t>[12]have room for; hold without crowding</w:t>
              <w:br/>
              <w:t>[13]remain in a certain state, position, or condition</w:t>
              <w:br/>
              <w:t>[14]support or hold in a certain manner</w:t>
              <w:br/>
              <w:t>[15]be valid, applicable, or true</w:t>
              <w:br/>
              <w:t>[16]assert or affirm</w:t>
              <w:br/>
              <w:t>[17]have as a major characteristic</w:t>
              <w:br/>
              <w:t>[18]be capable of holding or containing</w:t>
              <w:br/>
              <w:t>[19]arrange for and reserve (something for someone else) in advance</w:t>
              <w:br/>
              <w:t>[20]protect against a challenge or attack</w:t>
              <w:br/>
              <w:t>[21]bind by an obligation; cause to be indebted</w:t>
              <w:br/>
              <w:t>[22]hold the attention of</w:t>
              <w:br/>
              <w:t>[23]remain committed to</w:t>
              <w:br/>
              <w:t>[24]resist or confront with resistance</w:t>
              <w:br/>
              <w:t>[25]be pertinent or relevant or applicable</w:t>
              <w:br/>
              <w:t>[26]stop dealing with</w:t>
              <w:br/>
              <w:t>[27]lessen the intensity of; temper; hold in restraint; hold or keep within limits</w:t>
              <w:br/>
              <w:t>[28]keep from departing</w:t>
              <w:br/>
              <w:t>[29]take and maintain control over, often by violent means</w:t>
              <w:br/>
              <w:t>[30]cause to stop</w:t>
              <w:br/>
              <w:t>[31]cover as for protection against noise or smell</w:t>
              <w:br/>
              <w:t>[32]drink alcohol without showing ill effects</w:t>
              <w:br/>
              <w:t>[33]aim, point, or direct</w:t>
              <w:br/>
              <w:t>[34]declare to be</w:t>
              <w:br/>
              <w:t>[35]be in accord; be in agreement</w:t>
              <w:br/>
              <w:t>[36]keep from exhaling or expelling</w:t>
              <w:br/>
              <w:br/>
              <w:t xml:space="preserve"> ADJECTIVES </w:t>
              <w:br/>
              <w:t>[1]occupied or in the control of; often used in combination</w:t>
              <w:br/>
            </w:r>
          </w:p>
        </w:tc>
      </w:tr>
      <w:tr>
        <w:tc>
          <w:tcPr>
            <w:tcW w:type="dxa" w:w="4320"/>
          </w:tcPr>
          <w:p>
            <w:r>
              <w:t>hell</w:t>
            </w:r>
          </w:p>
        </w:tc>
        <w:tc>
          <w:tcPr>
            <w:tcW w:type="dxa" w:w="4320"/>
          </w:tcPr>
          <w:p>
            <w:r>
              <w:t xml:space="preserve">NOUNS </w:t>
              <w:br/>
              <w:t>[1]any place of pain and turmoil</w:t>
              <w:br/>
              <w:t>[2]a cause of difficulty and suffering</w:t>
              <w:br/>
              <w:t>[3](Christianity) the abode of Satan and the forces of evil; where sinners suffer eternal punishment; - John Milton; ; -Dr. Johnson</w:t>
              <w:br/>
              <w:t>[4](religion) the world of the dead; -Theognis</w:t>
              <w:br/>
              <w:t>[5]violent and excited activity</w:t>
              <w:br/>
              <w:t>[6]noisy and unrestrained mischief</w:t>
              <w:br/>
            </w:r>
          </w:p>
        </w:tc>
      </w:tr>
      <w:tr>
        <w:tc>
          <w:tcPr>
            <w:tcW w:type="dxa" w:w="4320"/>
          </w:tcPr>
          <w:p>
            <w:r>
              <w:t>helm</w:t>
            </w:r>
          </w:p>
        </w:tc>
        <w:tc>
          <w:tcPr>
            <w:tcW w:type="dxa" w:w="4320"/>
          </w:tcPr>
          <w:p>
            <w:r>
              <w:t xml:space="preserve">NOUNS </w:t>
              <w:br/>
              <w:t>[1]steering mechanism for a vessel; a mechanical device by which a vessel is steered</w:t>
              <w:br/>
              <w:t>[2]a position of leadership</w:t>
              <w:br/>
              <w:br/>
              <w:t xml:space="preserve"> VERBS </w:t>
              <w:br/>
              <w:t>[1]be at or take the helm of</w:t>
              <w:br/>
            </w:r>
          </w:p>
        </w:tc>
      </w:tr>
      <w:tr>
        <w:tc>
          <w:tcPr>
            <w:tcW w:type="dxa" w:w="4320"/>
          </w:tcPr>
          <w:p>
            <w:r>
              <w:t>help</w:t>
            </w:r>
          </w:p>
        </w:tc>
        <w:tc>
          <w:tcPr>
            <w:tcW w:type="dxa" w:w="4320"/>
          </w:tcPr>
          <w:p>
            <w:r>
              <w:t xml:space="preserve">NOUNS </w:t>
              <w:br/>
              <w:t>[1]the activity of contributing to the fulfillment of a need or furtherance of an effort or purpose</w:t>
              <w:br/>
              <w:t>[2]a person who contributes to the fulfillment of a need or furtherance of an effort or purpose</w:t>
              <w:br/>
              <w:t>[3]a resource</w:t>
              <w:br/>
              <w:t>[4]a means of serving</w:t>
              <w:br/>
              <w:br/>
              <w:t xml:space="preserve"> VERBS </w:t>
              <w:br/>
              <w:t>[1]give help or assistance; be of service</w:t>
              <w:br/>
              <w:t>[2]improve the condition of</w:t>
              <w:br/>
              <w:t>[3]be of use</w:t>
              <w:br/>
              <w:t>[4]abstain from doing; always used with a negative</w:t>
              <w:br/>
              <w:t>[5]help to some food; help with food or drink</w:t>
              <w:br/>
              <w:t>[6]contribute to the furtherance of</w:t>
              <w:br/>
              <w:t>[7]take or use</w:t>
              <w:br/>
              <w:t>[8]improve; change for the better</w:t>
              <w:br/>
            </w:r>
          </w:p>
        </w:tc>
      </w:tr>
      <w:tr>
        <w:tc>
          <w:tcPr>
            <w:tcW w:type="dxa" w:w="4320"/>
          </w:tcPr>
          <w:p>
            <w:r>
              <w:t>jell</w:t>
            </w:r>
          </w:p>
        </w:tc>
        <w:tc>
          <w:tcPr>
            <w:tcW w:type="dxa" w:w="4320"/>
          </w:tcPr>
          <w:p>
            <w:r>
              <w:br/>
              <w:t xml:space="preserve"> VERBS </w:t>
              <w:br/>
              <w:t>[1]become gelatinous</w:t>
              <w:br/>
            </w:r>
          </w:p>
        </w:tc>
      </w:tr>
      <w:tr>
        <w:tc>
          <w:tcPr>
            <w:tcW w:type="dxa" w:w="4320"/>
          </w:tcPr>
          <w:p>
            <w:r>
              <w:t>kelp</w:t>
            </w:r>
          </w:p>
        </w:tc>
        <w:tc>
          <w:tcPr>
            <w:tcW w:type="dxa" w:w="4320"/>
          </w:tcPr>
          <w:p>
            <w:r>
              <w:t xml:space="preserve">NOUNS </w:t>
              <w:br/>
              <w:t>[1]large brown seaweeds having fluted leathery fronds</w:t>
              <w:br/>
            </w:r>
          </w:p>
        </w:tc>
      </w:tr>
      <w:tr>
        <w:tc>
          <w:tcPr>
            <w:tcW w:type="dxa" w:w="4320"/>
          </w:tcPr>
          <w:p>
            <w:r>
              <w:t>meld</w:t>
            </w:r>
          </w:p>
        </w:tc>
        <w:tc>
          <w:tcPr>
            <w:tcW w:type="dxa" w:w="4320"/>
          </w:tcPr>
          <w:p>
            <w:r>
              <w:t xml:space="preserve">NOUNS </w:t>
              <w:br/>
              <w:t>[1]a form of rummy using two decks of cards and four jokers; jokers and deuces are wild; the object is to form groups of the same rank</w:t>
              <w:br/>
              <w:br/>
              <w:t xml:space="preserve"> VERBS </w:t>
              <w:br/>
              <w:t>[1]announce for a score; of cards in a card game</w:t>
              <w:br/>
              <w:t>[2]lose its distinct outline or shape; blend gradually</w:t>
              <w:br/>
              <w:t>[3]mix together different elements</w:t>
              <w:br/>
            </w:r>
          </w:p>
        </w:tc>
      </w:tr>
      <w:tr>
        <w:tc>
          <w:tcPr>
            <w:tcW w:type="dxa" w:w="4320"/>
          </w:tcPr>
          <w:p>
            <w:r>
              <w:t>melt</w:t>
            </w:r>
          </w:p>
        </w:tc>
        <w:tc>
          <w:tcPr>
            <w:tcW w:type="dxa" w:w="4320"/>
          </w:tcPr>
          <w:p>
            <w:r>
              <w:t xml:space="preserve">NOUNS </w:t>
              <w:br/>
              <w:t>[1]the process whereby heat changes something from a solid to a liquid</w:t>
              <w:br/>
              <w:br/>
              <w:t xml:space="preserve"> VERBS </w:t>
              <w:br/>
              <w:t>[1]reduce or cause to be reduced from a solid to a liquid state, usually by heating</w:t>
              <w:br/>
              <w:t>[2]become or cause to become soft or liquid</w:t>
              <w:br/>
              <w:t>[3]become more relaxed, easygoing, or genial</w:t>
              <w:br/>
              <w:t>[4]lose its distinct outline or shape; blend gradually</w:t>
              <w:br/>
              <w:t>[5]become less clearly visible or distinguishable; disappear gradually or seemingly</w:t>
              <w:br/>
              <w:t>[6]become less intense and fade away gradually</w:t>
              <w:br/>
            </w:r>
          </w:p>
        </w:tc>
      </w:tr>
      <w:tr>
        <w:tc>
          <w:tcPr>
            <w:tcW w:type="dxa" w:w="4320"/>
          </w:tcPr>
          <w:p>
            <w:r>
              <w:t>pelf</w:t>
            </w:r>
          </w:p>
        </w:tc>
        <w:tc>
          <w:tcPr>
            <w:tcW w:type="dxa" w:w="4320"/>
          </w:tcPr>
          <w:p>
            <w:r>
              <w:t xml:space="preserve">NOUNS </w:t>
              <w:br/>
              <w:t>[1]informal terms for money</w:t>
              <w:br/>
            </w:r>
          </w:p>
        </w:tc>
      </w:tr>
      <w:tr>
        <w:tc>
          <w:tcPr>
            <w:tcW w:type="dxa" w:w="4320"/>
          </w:tcPr>
          <w:p>
            <w:r>
              <w:t>pelt</w:t>
            </w:r>
          </w:p>
        </w:tc>
        <w:tc>
          <w:tcPr>
            <w:tcW w:type="dxa" w:w="4320"/>
          </w:tcPr>
          <w:p>
            <w:r>
              <w:t xml:space="preserve">NOUNS </w:t>
              <w:br/>
              <w:t>[1]the dressed hairy coat of a mammal</w:t>
              <w:br/>
              <w:t>[2]body covering of a living animal</w:t>
              <w:br/>
              <w:br/>
              <w:t xml:space="preserve"> VERBS </w:t>
              <w:br/>
              <w:t>[1]cast, hurl, or throw repeatedly with some missile</w:t>
              <w:br/>
              <w:t>[2]attack and bombard with or as if with missiles</w:t>
              <w:br/>
              <w:t>[3]rain heavily</w:t>
              <w:br/>
            </w:r>
          </w:p>
        </w:tc>
      </w:tr>
      <w:tr>
        <w:tc>
          <w:tcPr>
            <w:tcW w:type="dxa" w:w="4320"/>
          </w:tcPr>
          <w:p>
            <w:r>
              <w:t>rely</w:t>
            </w:r>
          </w:p>
        </w:tc>
        <w:tc>
          <w:tcPr>
            <w:tcW w:type="dxa" w:w="4320"/>
          </w:tcPr>
          <w:p>
            <w:r>
              <w:br/>
              <w:t xml:space="preserve"> VERBS </w:t>
              <w:br/>
              <w:t>[1]have confidence or faith in</w:t>
              <w:br/>
            </w:r>
          </w:p>
        </w:tc>
      </w:tr>
      <w:tr>
        <w:tc>
          <w:tcPr>
            <w:tcW w:type="dxa" w:w="4320"/>
          </w:tcPr>
          <w:p>
            <w:r>
              <w:t>self</w:t>
            </w:r>
          </w:p>
        </w:tc>
        <w:tc>
          <w:tcPr>
            <w:tcW w:type="dxa" w:w="4320"/>
          </w:tcPr>
          <w:p>
            <w:r>
              <w:t xml:space="preserve">NOUNS </w:t>
              <w:br/>
              <w:t>[1]your consciousness of your own identity</w:t>
              <w:br/>
              <w:t>[2]a person considered as a unique individual</w:t>
              <w:br/>
              <w:br/>
              <w:t xml:space="preserve"> ADJECTIVES </w:t>
              <w:br/>
              <w:t>[1](used as a combining form) relating to--of or by or to or from or for--the self</w:t>
              <w:br/>
            </w:r>
          </w:p>
        </w:tc>
      </w:tr>
      <w:tr>
        <w:tc>
          <w:tcPr>
            <w:tcW w:type="dxa" w:w="4320"/>
          </w:tcPr>
          <w:p>
            <w:r>
              <w:t>sell</w:t>
            </w:r>
          </w:p>
        </w:tc>
        <w:tc>
          <w:tcPr>
            <w:tcW w:type="dxa" w:w="4320"/>
          </w:tcPr>
          <w:p>
            <w:r>
              <w:t xml:space="preserve">NOUNS </w:t>
              <w:br/>
              <w:t>[1]the activity of persuading someone to buy</w:t>
              <w:br/>
              <w:br/>
              <w:t xml:space="preserve"> VERBS </w:t>
              <w:br/>
              <w:t>[1]exchange or deliver for money or its equivalent</w:t>
              <w:br/>
              <w:t>[2]be sold at a certain price or in a certain way</w:t>
              <w:br/>
              <w:t>[3]persuade somebody to accept something</w:t>
              <w:br/>
              <w:t>[4]do business; offer for sale as for one's livelihood</w:t>
              <w:br/>
              <w:t>[5]give up for a price or reward</w:t>
              <w:br/>
              <w:t>[6]be approved of or gain acceptance</w:t>
              <w:br/>
              <w:t>[7]be responsible for the sale of</w:t>
              <w:br/>
              <w:t>[8]deliver to an enemy by treachery</w:t>
              <w:br/>
            </w:r>
          </w:p>
        </w:tc>
      </w:tr>
      <w:tr>
        <w:tc>
          <w:tcPr>
            <w:tcW w:type="dxa" w:w="4320"/>
          </w:tcPr>
          <w:p>
            <w:r>
              <w:t>tell</w:t>
            </w:r>
          </w:p>
        </w:tc>
        <w:tc>
          <w:tcPr>
            <w:tcW w:type="dxa" w:w="4320"/>
          </w:tcPr>
          <w:p>
            <w:r>
              <w:t xml:space="preserve">NOUNS </w:t>
              <w:br/>
              <w:t>[1]a Swiss patriot who lived in the early 14th century and who was renowned for his skill as an archer; according to legend an Austrian governor compelled him to shoot an apple from his son's head with his crossbow (which he did successfully without mishap)</w:t>
              <w:br/>
              <w:br/>
              <w:t xml:space="preserve"> VERBS </w:t>
              <w:br/>
              <w:t>[1]express in words</w:t>
              <w:br/>
              <w:t>[2]let something be known</w:t>
              <w:br/>
              <w:t>[3]narrate or give a detailed account of</w:t>
              <w:br/>
              <w:t>[4]give instructions to or direct somebody to do something with authority</w:t>
              <w:br/>
              <w:t>[5]discern or comprehend</w:t>
              <w:br/>
              <w:t>[6]inform positively and with certainty and confidence</w:t>
              <w:br/>
              <w:t>[7]give evidence</w:t>
              <w:br/>
              <w:t>[8]mark as different</w:t>
              <w:br/>
            </w:r>
          </w:p>
        </w:tc>
      </w:tr>
      <w:tr>
        <w:tc>
          <w:tcPr>
            <w:tcW w:type="dxa" w:w="4320"/>
          </w:tcPr>
          <w:p>
            <w:r>
              <w:t>veld</w:t>
            </w:r>
          </w:p>
        </w:tc>
        <w:tc>
          <w:tcPr>
            <w:tcW w:type="dxa" w:w="4320"/>
          </w:tcPr>
          <w:p>
            <w:r>
              <w:t xml:space="preserve">NOUNS </w:t>
              <w:br/>
              <w:t>[1]elevated open grassland in southern Africa</w:t>
              <w:br/>
            </w:r>
          </w:p>
        </w:tc>
      </w:tr>
      <w:tr>
        <w:tc>
          <w:tcPr>
            <w:tcW w:type="dxa" w:w="4320"/>
          </w:tcPr>
          <w:p>
            <w:r>
              <w:t>weld</w:t>
            </w:r>
          </w:p>
        </w:tc>
        <w:tc>
          <w:tcPr>
            <w:tcW w:type="dxa" w:w="4320"/>
          </w:tcPr>
          <w:p>
            <w:r>
              <w:t xml:space="preserve">NOUNS </w:t>
              <w:br/>
              <w:t>[1]European mignonette cultivated as a source of yellow dye; naturalized in North America</w:t>
              <w:br/>
              <w:t>[2]United States abolitionist (1803-1895)</w:t>
              <w:br/>
              <w:t>[3]a metal joint formed by softening with heat and fusing or hammering together</w:t>
              <w:br/>
              <w:br/>
              <w:t xml:space="preserve"> VERBS </w:t>
              <w:br/>
              <w:t>[1]join together by heating</w:t>
              <w:br/>
              <w:t>[2]unite closely or intimately</w:t>
              <w:br/>
            </w:r>
          </w:p>
        </w:tc>
      </w:tr>
      <w:tr>
        <w:tc>
          <w:tcPr>
            <w:tcW w:type="dxa" w:w="4320"/>
          </w:tcPr>
          <w:p>
            <w:r>
              <w:t>well</w:t>
            </w:r>
          </w:p>
        </w:tc>
        <w:tc>
          <w:tcPr>
            <w:tcW w:type="dxa" w:w="4320"/>
          </w:tcPr>
          <w:p>
            <w:r>
              <w:t xml:space="preserve">NOUNS </w:t>
              <w:br/>
              <w:t>[1]a deep hole or shaft dug or drilled to obtain water or oil or gas or brine</w:t>
              <w:br/>
              <w:t>[2]a cavity or vessel used to contain liquid</w:t>
              <w:br/>
              <w:t>[3]an abundant source</w:t>
              <w:br/>
              <w:t>[4]an open shaft through the floors of a building (as for a stairway)</w:t>
              <w:br/>
              <w:t>[5]an enclosed compartment in a ship or plane for holding something as e.g. fish or a plane's landing gear or for protecting something as e.g. a ship's pumps</w:t>
              <w:br/>
              <w:br/>
              <w:t xml:space="preserve"> VERBS </w:t>
              <w:br/>
              <w:t>[1]come up, as of a liquid</w:t>
              <w:br/>
              <w:br/>
              <w:t xml:space="preserve"> ADJECTIVES </w:t>
              <w:br/>
              <w:t>[1]in good health especially after having suffered illness or injury</w:t>
              <w:br/>
              <w:t>[2]resulting favorably</w:t>
              <w:br/>
              <w:t>[3]wise or advantageous and hence advisable</w:t>
              <w:br/>
              <w:br/>
              <w:t xml:space="preserve"> ADVERBS </w:t>
              <w:br/>
              <w:t>[1](often used as a combining form) in a good or proper or satisfactory manner or to a high standard (`good' is a nonstandard dialectal variant for `well')</w:t>
              <w:br/>
              <w:t>[2]thoroughly or completely; fully; often used as a combining form; ; ; ; ; ,</w:t>
              <w:br/>
              <w:t>[3]indicating high probability; in all likelihood</w:t>
              <w:br/>
              <w:t>[4](used for emphasis or as an intensifier) entirely or fully</w:t>
              <w:br/>
              <w:t>[5]to a suitable or appropriate extent or degree</w:t>
              <w:br/>
              <w:t>[6]favorably; with approval</w:t>
              <w:br/>
              <w:t>[7]to a great extent or degree</w:t>
              <w:br/>
              <w:t>[8]with great or especially intimate knowledge</w:t>
              <w:br/>
              <w:t>[9]with prudence or propriety</w:t>
              <w:br/>
              <w:t>[10]with skill or in a pleasing manner</w:t>
              <w:br/>
              <w:t>[11]in a manner affording benefit or advantage</w:t>
              <w:br/>
              <w:t>[12]in financial comfort</w:t>
              <w:br/>
              <w:t>[13]without unusual distress or resentment; with good humor</w:t>
              <w:br/>
            </w:r>
          </w:p>
        </w:tc>
      </w:tr>
      <w:tr>
        <w:tc>
          <w:tcPr>
            <w:tcW w:type="dxa" w:w="4320"/>
          </w:tcPr>
          <w:p>
            <w:r>
              <w:t>welt</w:t>
            </w:r>
          </w:p>
        </w:tc>
        <w:tc>
          <w:tcPr>
            <w:tcW w:type="dxa" w:w="4320"/>
          </w:tcPr>
          <w:p>
            <w:r>
              <w:t xml:space="preserve">NOUNS </w:t>
              <w:br/>
              <w:t>[1]a raised mark on the skin (as produced by the blow of a whip); characteristic of many allergic reactions</w:t>
              <w:br/>
              <w:t>[2]a raised or strengthened seam</w:t>
              <w:br/>
              <w:br/>
              <w:t xml:space="preserve"> VERBS </w:t>
              <w:br/>
              <w:t>[1]beat severely with a whip or rod</w:t>
              <w:br/>
              <w:t>[2]put a welt on</w:t>
              <w:br/>
            </w:r>
          </w:p>
        </w:tc>
      </w:tr>
      <w:tr>
        <w:tc>
          <w:tcPr>
            <w:tcW w:type="dxa" w:w="4320"/>
          </w:tcPr>
          <w:p>
            <w:r>
              <w:t>yell</w:t>
            </w:r>
          </w:p>
        </w:tc>
        <w:tc>
          <w:tcPr>
            <w:tcW w:type="dxa" w:w="4320"/>
          </w:tcPr>
          <w:p>
            <w:r>
              <w:t xml:space="preserve">NOUNS </w:t>
              <w:br/>
              <w:t>[1]a loud utterance; often in protest or opposition</w:t>
              <w:br/>
              <w:t>[2]a loud utterance of emotion (especially when inarticulate)</w:t>
              <w:br/>
              <w:br/>
              <w:t xml:space="preserve"> VERBS </w:t>
              <w:br/>
              <w:t>[1]utter a sudden loud cry</w:t>
              <w:br/>
              <w:t>[2]utter or declare in a very loud voice</w:t>
              <w:br/>
            </w:r>
          </w:p>
        </w:tc>
      </w:tr>
      <w:tr>
        <w:tc>
          <w:tcPr>
            <w:tcW w:type="dxa" w:w="4320"/>
          </w:tcPr>
          <w:p>
            <w:r>
              <w:t>yelp</w:t>
            </w:r>
          </w:p>
        </w:tc>
        <w:tc>
          <w:tcPr>
            <w:tcW w:type="dxa" w:w="4320"/>
          </w:tcPr>
          <w:p>
            <w:r>
              <w:t xml:space="preserve">NOUNS </w:t>
              <w:br/>
              <w:t>[1]a sharp high-pitched cry (especially by a dog)</w:t>
              <w:br/>
              <w:br/>
              <w:t xml:space="preserve"> VERBS </w:t>
              <w:br/>
              <w:t>[1]bark in a high-pitched tone</w:t>
              <w:br/>
            </w:r>
          </w:p>
        </w:tc>
      </w:tr>
    </w:tbl>
    <w:p>
      <w:pPr>
        <w:pStyle w:val="Heading2"/>
      </w:pPr>
      <w:r>
        <w:t>Words Starting with gem</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gems</w:t>
            </w:r>
          </w:p>
        </w:tc>
        <w:tc>
          <w:tcPr>
            <w:tcW w:type="dxa" w:w="4320"/>
          </w:tcPr>
          <w:p>
            <w:r>
              <w:t xml:space="preserve">NOUNS </w:t>
              <w:br/>
              <w:t>[1]art highly prized for its beauty or perfection</w:t>
              <w:br/>
              <w:t>[2]a crystalline rock that can be cut and polished for jewelry</w:t>
              <w:br/>
              <w:t>[3]a person who is as brilliant and precious as a piece of jewelry</w:t>
              <w:br/>
              <w:t>[4]a sweet quick bread baked in a cup-shaped pan</w:t>
              <w:br/>
              <w:t>[5]a precious or semiprecious stone incorporated into a piece of jewelry</w:t>
              <w:br/>
            </w:r>
          </w:p>
        </w:tc>
      </w:tr>
      <w:tr>
        <w:tc>
          <w:tcPr>
            <w:tcW w:type="dxa" w:w="4320"/>
          </w:tcPr>
          <w:p>
            <w:r>
              <w:t>hemp</w:t>
            </w:r>
          </w:p>
        </w:tc>
        <w:tc>
          <w:tcPr>
            <w:tcW w:type="dxa" w:w="4320"/>
          </w:tcPr>
          <w:p>
            <w:r>
              <w:t xml:space="preserve">NOUNS </w:t>
              <w:br/>
              <w:t>[1]a plant fiber</w:t>
              <w:br/>
              <w:t>[2]any plant of the genus Cannabis; a coarse bushy annual with palmate leaves and clusters of small green flowers; yields tough fibers and narcotic drugs</w:t>
              <w:br/>
              <w:t>[3]a rope that is used by a hangman to execute persons who have been condemned to death by hanging</w:t>
              <w:br/>
            </w:r>
          </w:p>
        </w:tc>
      </w:tr>
      <w:tr>
        <w:tc>
          <w:tcPr>
            <w:tcW w:type="dxa" w:w="4320"/>
          </w:tcPr>
          <w:p>
            <w:r>
              <w:t>hems</w:t>
            </w:r>
          </w:p>
        </w:tc>
        <w:tc>
          <w:tcPr>
            <w:tcW w:type="dxa" w:w="4320"/>
          </w:tcPr>
          <w:p>
            <w:r>
              <w:t xml:space="preserve">NOUNS </w:t>
              <w:br/>
              <w:t>[1]the edge of a piece of cloth; especially the finished edge that has been doubled under and stitched down</w:t>
              <w:br/>
              <w:t>[2]the utterance of a sound similar to clearing the throat; intended to get attention, express hesitancy, fill a pause, hide embarrassment, warn a friend, etc.</w:t>
              <w:br/>
              <w:br/>
              <w:t xml:space="preserve"> VERBS </w:t>
              <w:br/>
              <w:t>[1]fold over and sew together to provide with a hem</w:t>
              <w:br/>
              <w:t>[2]utter `hem' or `ahem'</w:t>
              <w:br/>
            </w:r>
          </w:p>
        </w:tc>
      </w:tr>
      <w:tr>
        <w:tc>
          <w:tcPr>
            <w:tcW w:type="dxa" w:w="4320"/>
          </w:tcPr>
          <w:p>
            <w:r>
              <w:t>rems</w:t>
            </w:r>
          </w:p>
        </w:tc>
        <w:tc>
          <w:tcPr>
            <w:tcW w:type="dxa" w:w="4320"/>
          </w:tcPr>
          <w:p>
            <w:r>
              <w:t xml:space="preserve">NOUNS </w:t>
              <w:br/>
              <w:t>[1]a recurring sleep state during which dreaming occurs; a state of rapidly shifting eye movements during sleep</w:t>
              <w:br/>
              <w:t>[2](Roentgen Equivalent Man) the dosage of ionizing radiation that will cause the same amount of injury to human tissue as 1 roentgen of X-rays</w:t>
              <w:br/>
            </w:r>
          </w:p>
        </w:tc>
      </w:tr>
      <w:tr>
        <w:tc>
          <w:tcPr>
            <w:tcW w:type="dxa" w:w="4320"/>
          </w:tcPr>
          <w:p>
            <w:r>
              <w:t>temp</w:t>
            </w:r>
          </w:p>
        </w:tc>
        <w:tc>
          <w:tcPr>
            <w:tcW w:type="dxa" w:w="4320"/>
          </w:tcPr>
          <w:p>
            <w:r>
              <w:t xml:space="preserve">NOUNS </w:t>
              <w:br/>
              <w:t>[1]a worker (especially in an office) hired on a temporary basis</w:t>
              <w:br/>
            </w:r>
          </w:p>
        </w:tc>
      </w:tr>
    </w:tbl>
    <w:p>
      <w:pPr>
        <w:pStyle w:val="Heading2"/>
      </w:pPr>
      <w:r>
        <w:t>Words Starting with ben</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bend</w:t>
            </w:r>
          </w:p>
        </w:tc>
        <w:tc>
          <w:tcPr>
            <w:tcW w:type="dxa" w:w="4320"/>
          </w:tcPr>
          <w:p>
            <w:r>
              <w:t xml:space="preserve">NOUNS </w:t>
              <w:br/>
              <w:t>[1]a circular segment of a curve</w:t>
              <w:br/>
              <w:t>[2]movement that causes the formation of a curve</w:t>
              <w:br/>
              <w:t>[3]curved segment (of a road or river or railroad track etc.)</w:t>
              <w:br/>
              <w:t>[4]an angular or rounded shape made by folding</w:t>
              <w:br/>
              <w:t>[5]a town in central Oregon at the eastern foot of the Cascade Range</w:t>
              <w:br/>
              <w:t>[6]diagonal line traversing a shield from the upper right corner to the lower left</w:t>
              <w:br/>
              <w:br/>
              <w:t xml:space="preserve"> VERBS </w:t>
              <w:br/>
              <w:t>[1]form a curve</w:t>
              <w:br/>
              <w:t>[2]change direction</w:t>
              <w:br/>
              <w:t>[3]cause (a plastic object) to assume a crooked or angular form</w:t>
              <w:br/>
              <w:t>[4]bend one's back forward from the waist on down</w:t>
              <w:br/>
              <w:t>[5]turn from a straight course, fixed direction, or line of interest</w:t>
              <w:br/>
              <w:t>[6]bend a joint</w:t>
              <w:br/>
            </w:r>
          </w:p>
        </w:tc>
      </w:tr>
      <w:tr>
        <w:tc>
          <w:tcPr>
            <w:tcW w:type="dxa" w:w="4320"/>
          </w:tcPr>
          <w:p>
            <w:r>
              <w:t>bent</w:t>
            </w:r>
          </w:p>
        </w:tc>
        <w:tc>
          <w:tcPr>
            <w:tcW w:type="dxa" w:w="4320"/>
          </w:tcPr>
          <w:p>
            <w:r>
              <w:t xml:space="preserve">NOUNS </w:t>
              <w:br/>
              <w:t>[1]a relatively permanent inclination to react in a particular way</w:t>
              <w:br/>
              <w:t>[2]grass for pastures and lawns especially bowling and putting greens</w:t>
              <w:br/>
              <w:t>[3]an area of grassland unbounded by fences or hedges</w:t>
              <w:br/>
              <w:t>[4]a special way of doing something</w:t>
              <w:br/>
              <w:br/>
              <w:t xml:space="preserve"> VERBS </w:t>
              <w:br/>
              <w:t>[1]form a curve</w:t>
              <w:br/>
              <w:t>[2]change direction</w:t>
              <w:br/>
              <w:t>[3]cause (a plastic object) to assume a crooked or angular form</w:t>
              <w:br/>
              <w:t>[4]bend one's back forward from the waist on down</w:t>
              <w:br/>
              <w:t>[5]turn from a straight course, fixed direction, or line of interest</w:t>
              <w:br/>
              <w:t>[6]bend a joint</w:t>
              <w:br/>
              <w:br/>
              <w:t xml:space="preserve"> ADJECTIVES </w:t>
              <w:br/>
              <w:t>[1]fixed in your purpose</w:t>
              <w:br/>
              <w:t>[2]used of the back and knees; stooped</w:t>
              <w:br/>
              <w:t>[3]of metal e.g.</w:t>
              <w:br/>
            </w:r>
          </w:p>
        </w:tc>
      </w:tr>
      <w:tr>
        <w:tc>
          <w:tcPr>
            <w:tcW w:type="dxa" w:w="4320"/>
          </w:tcPr>
          <w:p>
            <w:r>
              <w:t>cent</w:t>
            </w:r>
          </w:p>
        </w:tc>
        <w:tc>
          <w:tcPr>
            <w:tcW w:type="dxa" w:w="4320"/>
          </w:tcPr>
          <w:p>
            <w:r>
              <w:t xml:space="preserve">NOUNS </w:t>
              <w:br/>
              <w:t>[1]a fractional monetary unit of several countries</w:t>
              <w:br/>
              <w:t>[2]a coin worth one-hundredth of the value of the basic unit</w:t>
              <w:br/>
            </w:r>
          </w:p>
        </w:tc>
      </w:tr>
      <w:tr>
        <w:tc>
          <w:tcPr>
            <w:tcW w:type="dxa" w:w="4320"/>
          </w:tcPr>
          <w:p>
            <w:r>
              <w:t>dens</w:t>
            </w:r>
          </w:p>
        </w:tc>
        <w:tc>
          <w:tcPr>
            <w:tcW w:type="dxa" w:w="4320"/>
          </w:tcPr>
          <w:p>
            <w:r>
              <w:t xml:space="preserve">NOUNS </w:t>
              <w:br/>
              <w:t>[1]the habitation of wild animals</w:t>
              <w:br/>
              <w:t>[2]a hiding place; usually a remote place used by outlaws</w:t>
              <w:br/>
              <w:t>[3]a unit of 8 to 10 cub scouts</w:t>
              <w:br/>
              <w:t>[4]a room that is comfortable and secluded</w:t>
              <w:br/>
            </w:r>
          </w:p>
        </w:tc>
      </w:tr>
      <w:tr>
        <w:tc>
          <w:tcPr>
            <w:tcW w:type="dxa" w:w="4320"/>
          </w:tcPr>
          <w:p>
            <w:r>
              <w:t>dent</w:t>
            </w:r>
          </w:p>
        </w:tc>
        <w:tc>
          <w:tcPr>
            <w:tcW w:type="dxa" w:w="4320"/>
          </w:tcPr>
          <w:p>
            <w:r>
              <w:t xml:space="preserve">NOUNS </w:t>
              <w:br/>
              <w:t>[1]an appreciable consequence (especially a lessening)</w:t>
              <w:br/>
              <w:t>[2]a depression scratched or carved into a surface</w:t>
              <w:br/>
              <w:t>[3]an impression in a surface (as made by a blow)</w:t>
              <w:br/>
              <w:br/>
              <w:t xml:space="preserve"> VERBS </w:t>
              <w:br/>
              <w:t>[1]make a depression into</w:t>
              <w:br/>
            </w:r>
          </w:p>
        </w:tc>
      </w:tr>
      <w:tr>
        <w:tc>
          <w:tcPr>
            <w:tcW w:type="dxa" w:w="4320"/>
          </w:tcPr>
          <w:p>
            <w:r>
              <w:t>deny</w:t>
            </w:r>
          </w:p>
        </w:tc>
        <w:tc>
          <w:tcPr>
            <w:tcW w:type="dxa" w:w="4320"/>
          </w:tcPr>
          <w:p>
            <w:r>
              <w:br/>
              <w:t xml:space="preserve"> VERBS </w:t>
              <w:br/>
              <w:t>[1]declare untrue; contradict</w:t>
              <w:br/>
              <w:t>[2]refuse to accept or believe</w:t>
              <w:br/>
              <w:t>[3]refuse to grant, as of a petition or request</w:t>
              <w:br/>
              <w:t>[4]refuse to let have</w:t>
              <w:br/>
              <w:t>[5]deny oneself (something); restrain, especially from indulging in some pleasure</w:t>
              <w:br/>
              <w:t>[6]deny formally (an allegation of fact by the opposing party) in a legal suit</w:t>
              <w:br/>
              <w:t>[7]refuse to recognize or acknowledge</w:t>
              <w:br/>
            </w:r>
          </w:p>
        </w:tc>
      </w:tr>
      <w:tr>
        <w:tc>
          <w:tcPr>
            <w:tcW w:type="dxa" w:w="4320"/>
          </w:tcPr>
          <w:p>
            <w:r>
              <w:t>fend</w:t>
            </w:r>
          </w:p>
        </w:tc>
        <w:tc>
          <w:tcPr>
            <w:tcW w:type="dxa" w:w="4320"/>
          </w:tcPr>
          <w:p>
            <w:r>
              <w:br/>
              <w:t xml:space="preserve"> VERBS </w:t>
              <w:br/>
              <w:t>[1]try to manage without help</w:t>
              <w:br/>
              <w:t>[2]withstand the force of something</w:t>
              <w:br/>
            </w:r>
          </w:p>
        </w:tc>
      </w:tr>
      <w:tr>
        <w:tc>
          <w:tcPr>
            <w:tcW w:type="dxa" w:w="4320"/>
          </w:tcPr>
          <w:p>
            <w:r>
              <w:t>fens</w:t>
            </w:r>
          </w:p>
        </w:tc>
        <w:tc>
          <w:tcPr>
            <w:tcW w:type="dxa" w:w="4320"/>
          </w:tcPr>
          <w:p>
            <w:r>
              <w:t xml:space="preserve">NOUNS </w:t>
              <w:br/>
              <w:t>[1]100 fen equal 1 yuan in China</w:t>
              <w:br/>
              <w:t>[2]low-lying wet land with grassy vegetation; usually is a transition zone between land and water</w:t>
              <w:br/>
            </w:r>
          </w:p>
        </w:tc>
      </w:tr>
      <w:tr>
        <w:tc>
          <w:tcPr>
            <w:tcW w:type="dxa" w:w="4320"/>
          </w:tcPr>
          <w:p>
            <w:r>
              <w:t>gens</w:t>
            </w:r>
          </w:p>
        </w:tc>
        <w:tc>
          <w:tcPr>
            <w:tcW w:type="dxa" w:w="4320"/>
          </w:tcPr>
          <w:p>
            <w:r>
              <w:t xml:space="preserve">NOUNS </w:t>
              <w:br/>
              <w:t>[1]family based on male descent</w:t>
              <w:br/>
              <w:t>[2]informal term for information</w:t>
              <w:br/>
            </w:r>
          </w:p>
        </w:tc>
      </w:tr>
      <w:tr>
        <w:tc>
          <w:tcPr>
            <w:tcW w:type="dxa" w:w="4320"/>
          </w:tcPr>
          <w:p>
            <w:r>
              <w:t>gent</w:t>
            </w:r>
          </w:p>
        </w:tc>
        <w:tc>
          <w:tcPr>
            <w:tcW w:type="dxa" w:w="4320"/>
          </w:tcPr>
          <w:p>
            <w:r>
              <w:t xml:space="preserve">NOUNS </w:t>
              <w:br/>
              <w:t>[1]informal abbreviation of `gentleman'</w:t>
              <w:br/>
              <w:t>[2]a boy or man</w:t>
              <w:br/>
              <w:t>[3]port city in northwestern Belgium and industrial center; famous for cloth industry</w:t>
              <w:br/>
            </w:r>
          </w:p>
        </w:tc>
      </w:tr>
      <w:tr>
        <w:tc>
          <w:tcPr>
            <w:tcW w:type="dxa" w:w="4320"/>
          </w:tcPr>
          <w:p>
            <w:r>
              <w:t>hens</w:t>
            </w:r>
          </w:p>
        </w:tc>
        <w:tc>
          <w:tcPr>
            <w:tcW w:type="dxa" w:w="4320"/>
          </w:tcPr>
          <w:p>
            <w:r>
              <w:t xml:space="preserve">NOUNS </w:t>
              <w:br/>
              <w:t>[1]adult female chicken</w:t>
              <w:br/>
              <w:t>[2]adult female bird</w:t>
              <w:br/>
              <w:t>[3]flesh of an older chicken suitable for stewing</w:t>
              <w:br/>
              <w:t>[4]female of certain aquatic animals e.g. octopus or lobster</w:t>
              <w:br/>
            </w:r>
          </w:p>
        </w:tc>
      </w:tr>
      <w:tr>
        <w:tc>
          <w:tcPr>
            <w:tcW w:type="dxa" w:w="4320"/>
          </w:tcPr>
          <w:p>
            <w:r>
              <w:t>kens</w:t>
            </w:r>
          </w:p>
        </w:tc>
        <w:tc>
          <w:tcPr>
            <w:tcW w:type="dxa" w:w="4320"/>
          </w:tcPr>
          <w:p>
            <w:r>
              <w:t xml:space="preserve">NOUNS </w:t>
              <w:br/>
              <w:t>[1]range of what one can know or understand</w:t>
              <w:br/>
              <w:t>[2]the range of vision</w:t>
              <w:br/>
            </w:r>
          </w:p>
        </w:tc>
      </w:tr>
      <w:tr>
        <w:tc>
          <w:tcPr>
            <w:tcW w:type="dxa" w:w="4320"/>
          </w:tcPr>
          <w:p>
            <w:r>
              <w:t>lend</w:t>
            </w:r>
          </w:p>
        </w:tc>
        <w:tc>
          <w:tcPr>
            <w:tcW w:type="dxa" w:w="4320"/>
          </w:tcPr>
          <w:p>
            <w:r>
              <w:br/>
              <w:t xml:space="preserve"> VERBS </w:t>
              <w:br/>
              <w:t>[1]bestow a quality on</w:t>
              <w:br/>
              <w:t>[2]give temporarily; let have for a limited time</w:t>
              <w:br/>
              <w:t>[3]have certain characteristics of qualities for something; be open or vulnerable to</w:t>
              <w:br/>
            </w:r>
          </w:p>
        </w:tc>
      </w:tr>
      <w:tr>
        <w:tc>
          <w:tcPr>
            <w:tcW w:type="dxa" w:w="4320"/>
          </w:tcPr>
          <w:p>
            <w:r>
              <w:t>lens</w:t>
            </w:r>
          </w:p>
        </w:tc>
        <w:tc>
          <w:tcPr>
            <w:tcW w:type="dxa" w:w="4320"/>
          </w:tcPr>
          <w:p>
            <w:r>
              <w:t xml:space="preserve">NOUNS </w:t>
              <w:br/>
              <w:t>[1]a transparent optical device used to converge or diverge transmitted light and to form images</w:t>
              <w:br/>
              <w:t>[2]genus of small erect or climbing herbs with pinnate leaves and small inconspicuous white flowers and small flattened pods: lentils</w:t>
              <w:br/>
              <w:t>[3](metaphor) a channel through which something can be seen or understood</w:t>
              <w:br/>
              <w:t>[4]biconvex transparent body situated behind the iris in the eye; its role (along with the cornea) is to focuses light on the retina</w:t>
              <w:br/>
              <w:t>[5]electronic equipment that uses a magnetic or electric field in order to focus a beam of electrons</w:t>
              <w:br/>
            </w:r>
          </w:p>
        </w:tc>
      </w:tr>
      <w:tr>
        <w:tc>
          <w:tcPr>
            <w:tcW w:type="dxa" w:w="4320"/>
          </w:tcPr>
          <w:p>
            <w:r>
              <w:t>lent</w:t>
            </w:r>
          </w:p>
        </w:tc>
        <w:tc>
          <w:tcPr>
            <w:tcW w:type="dxa" w:w="4320"/>
          </w:tcPr>
          <w:p>
            <w:r>
              <w:t xml:space="preserve">NOUNS </w:t>
              <w:br/>
              <w:t>[1]a period of 40 weekdays from Ash Wednesday to Holy Saturday</w:t>
              <w:br/>
              <w:br/>
              <w:t xml:space="preserve"> VERBS </w:t>
              <w:br/>
              <w:t>[1]bestow a quality on</w:t>
              <w:br/>
              <w:t>[2]give temporarily; let have for a limited time</w:t>
              <w:br/>
              <w:t>[3]have certain characteristics of qualities for something; be open or vulnerable to</w:t>
              <w:br/>
            </w:r>
          </w:p>
        </w:tc>
      </w:tr>
      <w:tr>
        <w:tc>
          <w:tcPr>
            <w:tcW w:type="dxa" w:w="4320"/>
          </w:tcPr>
          <w:p>
            <w:r>
              <w:t>mend</w:t>
            </w:r>
          </w:p>
        </w:tc>
        <w:tc>
          <w:tcPr>
            <w:tcW w:type="dxa" w:w="4320"/>
          </w:tcPr>
          <w:p>
            <w:r>
              <w:t xml:space="preserve">NOUNS </w:t>
              <w:br/>
              <w:t>[1]sewing that repairs a worn or torn hole (especially in a garment)</w:t>
              <w:br/>
              <w:t>[2]the act of putting something in working order again</w:t>
              <w:br/>
              <w:br/>
              <w:t xml:space="preserve"> VERBS </w:t>
              <w:br/>
              <w:t>[1]restore by replacing a part or putting together what is torn or broken</w:t>
              <w:br/>
              <w:t>[2]heal or recover</w:t>
              <w:br/>
            </w:r>
          </w:p>
        </w:tc>
      </w:tr>
      <w:tr>
        <w:tc>
          <w:tcPr>
            <w:tcW w:type="dxa" w:w="4320"/>
          </w:tcPr>
          <w:p>
            <w:r>
              <w:t>menu</w:t>
            </w:r>
          </w:p>
        </w:tc>
        <w:tc>
          <w:tcPr>
            <w:tcW w:type="dxa" w:w="4320"/>
          </w:tcPr>
          <w:p>
            <w:r>
              <w:t xml:space="preserve">NOUNS </w:t>
              <w:br/>
              <w:t>[1]a list of dishes available at a restaurant</w:t>
              <w:br/>
              <w:t>[2]the dishes making up a meal</w:t>
              <w:br/>
              <w:t>[3](computer science) a list of options available to a computer user</w:t>
              <w:br/>
              <w:t>[4]an agenda of things to do</w:t>
              <w:br/>
            </w:r>
          </w:p>
        </w:tc>
      </w:tr>
      <w:tr>
        <w:tc>
          <w:tcPr>
            <w:tcW w:type="dxa" w:w="4320"/>
          </w:tcPr>
          <w:p>
            <w:r>
              <w:t>rend</w:t>
            </w:r>
          </w:p>
        </w:tc>
        <w:tc>
          <w:tcPr>
            <w:tcW w:type="dxa" w:w="4320"/>
          </w:tcPr>
          <w:p>
            <w:r>
              <w:br/>
              <w:t xml:space="preserve"> VERBS </w:t>
              <w:br/>
              <w:t>[1]tear or be torn violently</w:t>
              <w:br/>
            </w:r>
          </w:p>
        </w:tc>
      </w:tr>
      <w:tr>
        <w:tc>
          <w:tcPr>
            <w:tcW w:type="dxa" w:w="4320"/>
          </w:tcPr>
          <w:p>
            <w:r>
              <w:t>rent</w:t>
            </w:r>
          </w:p>
        </w:tc>
        <w:tc>
          <w:tcPr>
            <w:tcW w:type="dxa" w:w="4320"/>
          </w:tcPr>
          <w:p>
            <w:r>
              <w:t xml:space="preserve">NOUNS </w:t>
              <w:br/>
              <w:t>[1]a payment or series of payments made by the lessee to an owner for use of some property, facility, equipment, or service</w:t>
              <w:br/>
              <w:t>[2]an opening made forcibly as by pulling apart</w:t>
              <w:br/>
              <w:t>[3]the return derived from cultivated land in excess of that derived from the poorest land cultivated under similar conditions</w:t>
              <w:br/>
              <w:t>[4]the act of rending or ripping or splitting something</w:t>
              <w:br/>
              <w:br/>
              <w:t xml:space="preserve"> VERBS </w:t>
              <w:br/>
              <w:t>[1]let for money</w:t>
              <w:br/>
              <w:t>[2]grant use or occupation of under a term of contract</w:t>
              <w:br/>
              <w:t>[3]engage for service under a term of contract</w:t>
              <w:br/>
              <w:t>[4]hold under a lease or rental agreement; of goods and services</w:t>
              <w:br/>
              <w:t>[5]tear or be torn violently</w:t>
              <w:br/>
            </w:r>
          </w:p>
        </w:tc>
      </w:tr>
      <w:tr>
        <w:tc>
          <w:tcPr>
            <w:tcW w:type="dxa" w:w="4320"/>
          </w:tcPr>
          <w:p>
            <w:r>
              <w:t>send</w:t>
            </w:r>
          </w:p>
        </w:tc>
        <w:tc>
          <w:tcPr>
            <w:tcW w:type="dxa" w:w="4320"/>
          </w:tcPr>
          <w:p>
            <w:r>
              <w:br/>
              <w:t xml:space="preserve"> VERBS </w:t>
              <w:br/>
              <w:t>[1]cause to go somewhere</w:t>
              <w:br/>
              <w:t>[2]to cause or order to be taken, directed, or transmitted to another place</w:t>
              <w:br/>
              <w:t>[3]cause to be directed or transmitted to another place</w:t>
              <w:br/>
              <w:t>[4]transport commercially</w:t>
              <w:br/>
              <w:t>[5]assign to a station</w:t>
              <w:br/>
              <w:t>[6]transfer</w:t>
              <w:br/>
              <w:t>[7]cause to be admitted; of persons to an institution</w:t>
              <w:br/>
              <w:t>[8]broadcast over the airwaves, as in radio or television</w:t>
              <w:br/>
            </w:r>
          </w:p>
        </w:tc>
      </w:tr>
      <w:tr>
        <w:tc>
          <w:tcPr>
            <w:tcW w:type="dxa" w:w="4320"/>
          </w:tcPr>
          <w:p>
            <w:r>
              <w:t>sens</w:t>
            </w:r>
          </w:p>
        </w:tc>
        <w:tc>
          <w:tcPr>
            <w:tcW w:type="dxa" w:w="4320"/>
          </w:tcPr>
          <w:p>
            <w:r>
              <w:t xml:space="preserve">NOUNS </w:t>
              <w:br/>
              <w:t>[1]street names for marijuana</w:t>
              <w:br/>
              <w:t>[2]a fractional monetary unit of Japan and Indonesia and Cambodia; equal to one hundredth of a yen or rupiah or riel</w:t>
              <w:br/>
            </w:r>
          </w:p>
        </w:tc>
      </w:tr>
      <w:tr>
        <w:tc>
          <w:tcPr>
            <w:tcW w:type="dxa" w:w="4320"/>
          </w:tcPr>
          <w:p>
            <w:r>
              <w:t>sent</w:t>
            </w:r>
          </w:p>
        </w:tc>
        <w:tc>
          <w:tcPr>
            <w:tcW w:type="dxa" w:w="4320"/>
          </w:tcPr>
          <w:p>
            <w:r>
              <w:t xml:space="preserve">NOUNS </w:t>
              <w:br/>
              <w:t>[1]100 senti equal 1 kroon in Estonia</w:t>
              <w:br/>
              <w:br/>
              <w:t xml:space="preserve"> VERBS </w:t>
              <w:br/>
              <w:t>[1]cause to go somewhere</w:t>
              <w:br/>
              <w:t>[2]to cause or order to be taken, directed, or transmitted to another place</w:t>
              <w:br/>
              <w:t>[3]cause to be directed or transmitted to another place</w:t>
              <w:br/>
              <w:t>[4]transport commercially</w:t>
              <w:br/>
              <w:t>[5]assign to a station</w:t>
              <w:br/>
              <w:t>[6]transfer</w:t>
              <w:br/>
              <w:t>[7]cause to be admitted; of persons to an institution</w:t>
              <w:br/>
              <w:t>[8]broadcast over the airwaves, as in radio or television</w:t>
              <w:br/>
              <w:br/>
              <w:t xml:space="preserve"> ADJECTIVES </w:t>
              <w:br/>
              <w:t>[1]caused or enabled to go or be conveyed or transmitted</w:t>
              <w:br/>
            </w:r>
          </w:p>
        </w:tc>
      </w:tr>
      <w:tr>
        <w:tc>
          <w:tcPr>
            <w:tcW w:type="dxa" w:w="4320"/>
          </w:tcPr>
          <w:p>
            <w:r>
              <w:t>tend</w:t>
            </w:r>
          </w:p>
        </w:tc>
        <w:tc>
          <w:tcPr>
            <w:tcW w:type="dxa" w:w="4320"/>
          </w:tcPr>
          <w:p>
            <w:r>
              <w:br/>
              <w:t xml:space="preserve"> VERBS </w:t>
              <w:br/>
              <w:t>[1]have a tendency or disposition to do or be something; be inclined</w:t>
              <w:br/>
              <w:t>[2]have care of or look after</w:t>
              <w:br/>
              <w:t>[3]manage or run</w:t>
              <w:br/>
            </w:r>
          </w:p>
        </w:tc>
      </w:tr>
      <w:tr>
        <w:tc>
          <w:tcPr>
            <w:tcW w:type="dxa" w:w="4320"/>
          </w:tcPr>
          <w:p>
            <w:r>
              <w:t>tens</w:t>
            </w:r>
          </w:p>
        </w:tc>
        <w:tc>
          <w:tcPr>
            <w:tcW w:type="dxa" w:w="4320"/>
          </w:tcPr>
          <w:p>
            <w:r>
              <w:t xml:space="preserve">NOUNS </w:t>
              <w:br/>
              <w:t>[1]the cardinal number that is the sum of nine and one; the base of the decimal system</w:t>
              <w:br/>
              <w:t>[2]one of four playing cards in a deck with ten pips on the face</w:t>
              <w:br/>
            </w:r>
          </w:p>
        </w:tc>
      </w:tr>
      <w:tr>
        <w:tc>
          <w:tcPr>
            <w:tcW w:type="dxa" w:w="4320"/>
          </w:tcPr>
          <w:p>
            <w:r>
              <w:t>tent</w:t>
            </w:r>
          </w:p>
        </w:tc>
        <w:tc>
          <w:tcPr>
            <w:tcW w:type="dxa" w:w="4320"/>
          </w:tcPr>
          <w:p>
            <w:r>
              <w:t xml:space="preserve">NOUNS </w:t>
              <w:br/>
              <w:t>[1]a portable shelter (usually of canvas stretched over supporting poles and fastened to the ground with ropes and pegs)</w:t>
              <w:br/>
              <w:t>[2]a web that resembles a tent or carpet</w:t>
              <w:br/>
              <w:br/>
              <w:t xml:space="preserve"> VERBS </w:t>
              <w:br/>
              <w:t>[1]live in or as if in a tent</w:t>
              <w:br/>
            </w:r>
          </w:p>
        </w:tc>
      </w:tr>
      <w:tr>
        <w:tc>
          <w:tcPr>
            <w:tcW w:type="dxa" w:w="4320"/>
          </w:tcPr>
          <w:p>
            <w:r>
              <w:t>vend</w:t>
            </w:r>
          </w:p>
        </w:tc>
        <w:tc>
          <w:tcPr>
            <w:tcW w:type="dxa" w:w="4320"/>
          </w:tcPr>
          <w:p>
            <w:r>
              <w:br/>
              <w:t xml:space="preserve"> VERBS </w:t>
              <w:br/>
              <w:t>[1]sell or offer for sale from place to place</w:t>
              <w:br/>
            </w:r>
          </w:p>
        </w:tc>
      </w:tr>
      <w:tr>
        <w:tc>
          <w:tcPr>
            <w:tcW w:type="dxa" w:w="4320"/>
          </w:tcPr>
          <w:p>
            <w:r>
              <w:t>vent</w:t>
            </w:r>
          </w:p>
        </w:tc>
        <w:tc>
          <w:tcPr>
            <w:tcW w:type="dxa" w:w="4320"/>
          </w:tcPr>
          <w:p>
            <w:r>
              <w:t xml:space="preserve">NOUNS </w:t>
              <w:br/>
              <w:t>[1]a hole for the escape of gas or air</w:t>
              <w:br/>
              <w:t>[2]external opening of urinary or genital system of a lower vertebrate</w:t>
              <w:br/>
              <w:t>[3]a fissure in the earth's crust (or in the surface of some other planet) through which molten lava and gases erupt</w:t>
              <w:br/>
              <w:t>[4]a slit in a garment (as in the back seam of a jacket)</w:t>
              <w:br/>
              <w:t>[5]activity that frees or expresses creative energy or emotion</w:t>
              <w:br/>
              <w:br/>
              <w:t xml:space="preserve"> VERBS </w:t>
              <w:br/>
              <w:t>[1]give expression or utterance to</w:t>
              <w:br/>
              <w:t>[2]expose to cool or cold air so as to cool or freshen</w:t>
              <w:br/>
            </w:r>
          </w:p>
        </w:tc>
      </w:tr>
      <w:tr>
        <w:tc>
          <w:tcPr>
            <w:tcW w:type="dxa" w:w="4320"/>
          </w:tcPr>
          <w:p>
            <w:r>
              <w:t>wend</w:t>
            </w:r>
          </w:p>
        </w:tc>
        <w:tc>
          <w:tcPr>
            <w:tcW w:type="dxa" w:w="4320"/>
          </w:tcPr>
          <w:p>
            <w:r>
              <w:br/>
              <w:t xml:space="preserve"> VERBS </w:t>
              <w:br/>
              <w:t>[1]direct one's course or way</w:t>
              <w:br/>
            </w:r>
          </w:p>
        </w:tc>
      </w:tr>
      <w:tr>
        <w:tc>
          <w:tcPr>
            <w:tcW w:type="dxa" w:w="4320"/>
          </w:tcPr>
          <w:p>
            <w:r>
              <w:t>wens</w:t>
            </w:r>
          </w:p>
        </w:tc>
        <w:tc>
          <w:tcPr>
            <w:tcW w:type="dxa" w:w="4320"/>
          </w:tcPr>
          <w:p>
            <w:r>
              <w:t xml:space="preserve">NOUNS </w:t>
              <w:br/>
              <w:t>[1]a common cyst of the skin; filled with fatty matter (sebum) that is secreted by a sebaceous gland that has been blocked</w:t>
              <w:br/>
            </w:r>
          </w:p>
        </w:tc>
      </w:tr>
      <w:tr>
        <w:tc>
          <w:tcPr>
            <w:tcW w:type="dxa" w:w="4320"/>
          </w:tcPr>
          <w:p>
            <w:r>
              <w:t>went</w:t>
            </w:r>
          </w:p>
        </w:tc>
        <w:tc>
          <w:tcPr>
            <w:tcW w:type="dxa" w:w="4320"/>
          </w:tcPr>
          <w:p>
            <w:r>
              <w:br/>
              <w:t xml:space="preserve"> VERBS </w:t>
              <w:br/>
              <w:t>[1]change location; move, travel, or proceed, also metaphorically</w:t>
              <w:br/>
              <w:t>[2]follow a procedure or take a course</w:t>
              <w:br/>
              <w:t>[3]move away from a place into another direction</w:t>
              <w:br/>
              <w:t>[4]enter or assume a certain state or condition</w:t>
              <w:br/>
              <w:t>[5]be awarded; be allotted</w:t>
              <w:br/>
              <w:t>[6]have a particular form</w:t>
              <w:br/>
              <w:t>[7]stretch out over a distance, space, time, or scope; run or extend between two points or beyond a certain point</w:t>
              <w:br/>
              <w:t>[8]follow a certain course</w:t>
              <w:br/>
              <w:t>[9]be abolished or discarded</w:t>
              <w:br/>
              <w:t>[10]be or continue to be in a certain condition</w:t>
              <w:br/>
              <w:t>[11]make a certain noise or sound</w:t>
              <w:br/>
              <w:t>[12]perform as expected when applied</w:t>
              <w:br/>
              <w:t>[13]to be spent or finished</w:t>
              <w:br/>
              <w:t>[14]progress by being changed</w:t>
              <w:br/>
              <w:t>[15]continue to live through hardship or adversity</w:t>
              <w:br/>
              <w:t>[16]pass, fare, or elapse; of a certain state of affairs or action</w:t>
              <w:br/>
              <w:t>[17]pass from physical life and lose all bodily attributes and functions necessary to sustain life</w:t>
              <w:br/>
              <w:t>[18]be in the right place or situation</w:t>
              <w:br/>
              <w:t>[19]be ranked or compare</w:t>
              <w:br/>
              <w:t>[20]begin or set in motion</w:t>
              <w:br/>
              <w:t>[21]have a turn; make one's move in a game</w:t>
              <w:br/>
              <w:t>[22]be contained in</w:t>
              <w:br/>
              <w:t>[23]be sounded, played, or expressed</w:t>
              <w:br/>
              <w:t>[24]blend or harmonize</w:t>
              <w:br/>
              <w:t>[25]lead, extend, or afford access</w:t>
              <w:br/>
              <w:t>[26]be the right size or shape; fit correctly or as desired</w:t>
              <w:br/>
              <w:t>[27]go through in search of something; search through someone's belongings in an unauthorized way</w:t>
              <w:br/>
              <w:t>[28]be spent</w:t>
              <w:br/>
              <w:t>[29]give support (to) or make a choice (of) one out of a group or number</w:t>
              <w:br/>
              <w:t>[30]stop operating or functioning</w:t>
              <w:br/>
            </w:r>
          </w:p>
        </w:tc>
      </w:tr>
      <w:tr>
        <w:tc>
          <w:tcPr>
            <w:tcW w:type="dxa" w:w="4320"/>
          </w:tcPr>
          <w:p>
            <w:r>
              <w:t>yens</w:t>
            </w:r>
          </w:p>
        </w:tc>
        <w:tc>
          <w:tcPr>
            <w:tcW w:type="dxa" w:w="4320"/>
          </w:tcPr>
          <w:p>
            <w:r>
              <w:t xml:space="preserve">NOUNS </w:t>
              <w:br/>
              <w:t>[1]a yearning for something or to do something</w:t>
              <w:br/>
              <w:t>[2]the basic unit of money in Japan; equal to 100 sen</w:t>
              <w:br/>
              <w:br/>
              <w:t xml:space="preserve"> VERBS </w:t>
              <w:br/>
              <w:t>[1]have a desire for something or someone who is not present</w:t>
              <w:br/>
            </w:r>
          </w:p>
        </w:tc>
      </w:tr>
      <w:tr>
        <w:tc>
          <w:tcPr>
            <w:tcW w:type="dxa" w:w="4320"/>
          </w:tcPr>
          <w:p>
            <w:r>
              <w:t>zens</w:t>
            </w:r>
          </w:p>
        </w:tc>
        <w:tc>
          <w:tcPr>
            <w:tcW w:type="dxa" w:w="4320"/>
          </w:tcPr>
          <w:p>
            <w:r>
              <w:t xml:space="preserve">NOUNS </w:t>
              <w:br/>
              <w:t>[1]school of Mahayana Buddhism asserting that enlightenment can come through meditation and intuition rather than faith; China and Japan</w:t>
              <w:br/>
              <w:t>[2]a Buddhist doctrine that enlightenment can be attained through direct intuitive insight</w:t>
              <w:br/>
              <w:t>[3]street name for lysergic acid diethylamide</w:t>
              <w:br/>
            </w:r>
          </w:p>
        </w:tc>
      </w:tr>
    </w:tbl>
    <w:p>
      <w:pPr>
        <w:pStyle w:val="Heading2"/>
      </w:pPr>
      <w:r>
        <w:t>Words Starting with kep</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kept</w:t>
            </w:r>
          </w:p>
        </w:tc>
        <w:tc>
          <w:tcPr>
            <w:tcW w:type="dxa" w:w="4320"/>
          </w:tcPr>
          <w:p>
            <w:r>
              <w:br/>
              <w:t xml:space="preserve"> VERBS </w:t>
              <w:br/>
              <w:t>[1]keep in a certain state, position, or activity; e.g.,</w:t>
              <w:br/>
              <w:t>[2]continue a certain state, condition, or activity</w:t>
              <w:br/>
              <w:t>[3]retain possession of</w:t>
              <w:br/>
              <w:t>[4]stop (someone or something) from doing something or being in a certain state</w:t>
              <w:br/>
              <w:t>[5]conform one's action or practice to</w:t>
              <w:br/>
              <w:t>[6]stick to correctly or closely</w:t>
              <w:br/>
              <w:t>[7]look after; be the keeper of; have charge of</w:t>
              <w:br/>
              <w:t>[8]maintain by writing regular records</w:t>
              <w:br/>
              <w:t>[9]supply with room and board</w:t>
              <w:br/>
              <w:t>[10]allow to remain in a place or position or maintain a property or feature</w:t>
              <w:br/>
              <w:t>[11]supply with necessities and support</w:t>
              <w:br/>
              <w:t>[12]fail to spoil or rot</w:t>
              <w:br/>
              <w:t>[13]behave as expected during of holidays or rites</w:t>
              <w:br/>
              <w:t>[14]keep under control; keep in check</w:t>
              <w:br/>
              <w:t>[15]maintain in safety from injury, harm, or danger</w:t>
              <w:br/>
              <w:t>[16]raise</w:t>
              <w:br/>
              <w:t>[17]retain rights to</w:t>
              <w:br/>
              <w:t>[18]store or keep customarily</w:t>
              <w:br/>
              <w:t>[19]have as a supply</w:t>
              <w:br/>
              <w:t>[20]maintain for use and service</w:t>
              <w:br/>
              <w:t>[21]hold and prevent from leaving</w:t>
              <w:br/>
              <w:t>[22]prevent (food) from rotting</w:t>
              <w:br/>
              <w:br/>
              <w:t xml:space="preserve"> ADJECTIVES </w:t>
              <w:br/>
              <w:t>[1](especially of promises or contracts) not violated or disregarded</w:t>
              <w:br/>
            </w:r>
          </w:p>
        </w:tc>
      </w:tr>
      <w:tr>
        <w:tc>
          <w:tcPr>
            <w:tcW w:type="dxa" w:w="4320"/>
          </w:tcPr>
          <w:p>
            <w:r>
              <w:t>peps</w:t>
            </w:r>
          </w:p>
        </w:tc>
        <w:tc>
          <w:tcPr>
            <w:tcW w:type="dxa" w:w="4320"/>
          </w:tcPr>
          <w:p>
            <w:r>
              <w:t xml:space="preserve">NOUNS </w:t>
              <w:br/>
              <w:t>[1]liveliness and energy</w:t>
              <w:br/>
            </w:r>
          </w:p>
        </w:tc>
      </w:tr>
      <w:tr>
        <w:tc>
          <w:tcPr>
            <w:tcW w:type="dxa" w:w="4320"/>
          </w:tcPr>
          <w:p>
            <w:r>
              <w:t>reps</w:t>
            </w:r>
          </w:p>
        </w:tc>
        <w:tc>
          <w:tcPr>
            <w:tcW w:type="dxa" w:w="4320"/>
          </w:tcPr>
          <w:p>
            <w:r>
              <w:t xml:space="preserve">NOUNS </w:t>
              <w:br/>
              <w:t>[1]informal abbreviation of `representative'</w:t>
              <w:br/>
              <w:t>[2]a fabric with prominent rounded crosswise ribs</w:t>
              <w:br/>
            </w:r>
          </w:p>
        </w:tc>
      </w:tr>
      <w:tr>
        <w:tc>
          <w:tcPr>
            <w:tcW w:type="dxa" w:w="4320"/>
          </w:tcPr>
          <w:p>
            <w:r>
              <w:t>wept</w:t>
            </w:r>
          </w:p>
        </w:tc>
        <w:tc>
          <w:tcPr>
            <w:tcW w:type="dxa" w:w="4320"/>
          </w:tcPr>
          <w:p>
            <w:r>
              <w:br/>
              <w:t xml:space="preserve"> VERBS </w:t>
              <w:br/>
              <w:t>[1]shed tears because of sadness, rage, or pain</w:t>
              <w:br/>
            </w:r>
          </w:p>
        </w:tc>
      </w:tr>
    </w:tbl>
    <w:p>
      <w:pPr>
        <w:pStyle w:val="Heading2"/>
      </w:pPr>
      <w:r>
        <w:t>Words Starting with feu</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feud</w:t>
            </w:r>
          </w:p>
        </w:tc>
        <w:tc>
          <w:tcPr>
            <w:tcW w:type="dxa" w:w="4320"/>
          </w:tcPr>
          <w:p>
            <w:r>
              <w:t xml:space="preserve">NOUNS </w:t>
              <w:br/>
              <w:t>[1]a bitter quarrel between two parties</w:t>
              <w:br/>
              <w:br/>
              <w:t xml:space="preserve"> VERBS </w:t>
              <w:br/>
              <w:t>[1]carry out a feud</w:t>
              <w:br/>
            </w:r>
          </w:p>
        </w:tc>
      </w:tr>
    </w:tbl>
    <w:p>
      <w:pPr>
        <w:pStyle w:val="Heading2"/>
      </w:pPr>
      <w:r>
        <w:t>Words Starting with ber</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berg</w:t>
            </w:r>
          </w:p>
        </w:tc>
        <w:tc>
          <w:tcPr>
            <w:tcW w:type="dxa" w:w="4320"/>
          </w:tcPr>
          <w:p>
            <w:r>
              <w:t xml:space="preserve">NOUNS </w:t>
              <w:br/>
              <w:t>[1]a large mass of ice floating at sea; usually broken off of a polar glacier</w:t>
              <w:br/>
              <w:t>[2]Austrian composer in Schoenberg's twelve-tone music system (1885-1935)</w:t>
              <w:br/>
            </w:r>
          </w:p>
        </w:tc>
      </w:tr>
      <w:tr>
        <w:tc>
          <w:tcPr>
            <w:tcW w:type="dxa" w:w="4320"/>
          </w:tcPr>
          <w:p>
            <w:r>
              <w:t>berk</w:t>
            </w:r>
          </w:p>
        </w:tc>
        <w:tc>
          <w:tcPr>
            <w:tcW w:type="dxa" w:w="4320"/>
          </w:tcPr>
          <w:p>
            <w:r>
              <w:t xml:space="preserve">NOUNS </w:t>
              <w:br/>
              <w:t>[1]a stupid person who is easy to take advantage of</w:t>
              <w:br/>
            </w:r>
          </w:p>
        </w:tc>
      </w:tr>
      <w:tr>
        <w:tc>
          <w:tcPr>
            <w:tcW w:type="dxa" w:w="4320"/>
          </w:tcPr>
          <w:p>
            <w:r>
              <w:t>berm</w:t>
            </w:r>
          </w:p>
        </w:tc>
        <w:tc>
          <w:tcPr>
            <w:tcW w:type="dxa" w:w="4320"/>
          </w:tcPr>
          <w:p>
            <w:r>
              <w:t xml:space="preserve">NOUNS </w:t>
              <w:br/>
              <w:t>[1]a narrow ledge or shelf typically at the top or bottom of a slope</w:t>
              <w:br/>
              <w:t>[2]a narrow edge of land (usually unpaved) along the side of a road</w:t>
              <w:br/>
            </w:r>
          </w:p>
        </w:tc>
      </w:tr>
      <w:tr>
        <w:tc>
          <w:tcPr>
            <w:tcW w:type="dxa" w:w="4320"/>
          </w:tcPr>
          <w:p>
            <w:r>
              <w:t>cert</w:t>
            </w:r>
          </w:p>
        </w:tc>
        <w:tc>
          <w:tcPr>
            <w:tcW w:type="dxa" w:w="4320"/>
          </w:tcPr>
          <w:p>
            <w:r>
              <w:t xml:space="preserve">NOUNS </w:t>
              <w:br/>
              <w:t>[1]an absolute certainty</w:t>
              <w:br/>
            </w:r>
          </w:p>
        </w:tc>
      </w:tr>
      <w:tr>
        <w:tc>
          <w:tcPr>
            <w:tcW w:type="dxa" w:w="4320"/>
          </w:tcPr>
          <w:p>
            <w:r>
              <w:t>derv</w:t>
            </w:r>
          </w:p>
        </w:tc>
        <w:tc>
          <w:tcPr>
            <w:tcW w:type="dxa" w:w="4320"/>
          </w:tcPr>
          <w:p>
            <w:r>
              <w:t xml:space="preserve">NOUNS </w:t>
              <w:br/>
              <w:t>[1]diesel oil used in cars and lorries with diesel engines; from d(iesel) e(ngine) r(oad) v(ehicle)</w:t>
              <w:br/>
            </w:r>
          </w:p>
        </w:tc>
      </w:tr>
      <w:tr>
        <w:tc>
          <w:tcPr>
            <w:tcW w:type="dxa" w:w="4320"/>
          </w:tcPr>
          <w:p>
            <w:r>
              <w:t>fern</w:t>
            </w:r>
          </w:p>
        </w:tc>
        <w:tc>
          <w:tcPr>
            <w:tcW w:type="dxa" w:w="4320"/>
          </w:tcPr>
          <w:p>
            <w:r>
              <w:t xml:space="preserve">NOUNS </w:t>
              <w:br/>
              <w:t>[1]any of numerous flowerless and seedless vascular plants having true roots from a rhizome and fronds that uncurl upward; reproduce by spores</w:t>
              <w:br/>
            </w:r>
          </w:p>
        </w:tc>
      </w:tr>
      <w:tr>
        <w:tc>
          <w:tcPr>
            <w:tcW w:type="dxa" w:w="4320"/>
          </w:tcPr>
          <w:p>
            <w:r>
              <w:t>germ</w:t>
            </w:r>
          </w:p>
        </w:tc>
        <w:tc>
          <w:tcPr>
            <w:tcW w:type="dxa" w:w="4320"/>
          </w:tcPr>
          <w:p>
            <w:r>
              <w:t xml:space="preserve">NOUNS </w:t>
              <w:br/>
              <w:t>[1]anything that provides inspiration for later work</w:t>
              <w:br/>
              <w:t>[2]a small apparently simple structure (as a fertilized egg) from which new tissue can develop into a complete organism</w:t>
              <w:br/>
              <w:t>[3]a minute life form (especially a disease-causing bacterium); the term is not in technical use</w:t>
              <w:br/>
            </w:r>
          </w:p>
        </w:tc>
      </w:tr>
      <w:tr>
        <w:tc>
          <w:tcPr>
            <w:tcW w:type="dxa" w:w="4320"/>
          </w:tcPr>
          <w:p>
            <w:r>
              <w:t>herb</w:t>
            </w:r>
          </w:p>
        </w:tc>
        <w:tc>
          <w:tcPr>
            <w:tcW w:type="dxa" w:w="4320"/>
          </w:tcPr>
          <w:p>
            <w:r>
              <w:t xml:space="preserve">NOUNS </w:t>
              <w:br/>
              <w:t>[1]a plant lacking a permanent woody stem; many are flowering garden plants or potherbs; some having medicinal properties; some are pests</w:t>
              <w:br/>
              <w:t>[2]aromatic potherb used in cookery for its savory qualities</w:t>
              <w:br/>
            </w:r>
          </w:p>
        </w:tc>
      </w:tr>
      <w:tr>
        <w:tc>
          <w:tcPr>
            <w:tcW w:type="dxa" w:w="4320"/>
          </w:tcPr>
          <w:p>
            <w:r>
              <w:t>herd</w:t>
            </w:r>
          </w:p>
        </w:tc>
        <w:tc>
          <w:tcPr>
            <w:tcW w:type="dxa" w:w="4320"/>
          </w:tcPr>
          <w:p>
            <w:r>
              <w:t xml:space="preserve">NOUNS </w:t>
              <w:br/>
              <w:t>[1]a group of cattle or sheep or other domestic mammals all of the same kind that are herded by humans</w:t>
              <w:br/>
              <w:t>[2]a group of wild mammals of one species that remain together: antelope or elephants or seals or whales or zebra</w:t>
              <w:br/>
              <w:t>[3]a crowd especially of ordinary or undistinguished persons or things</w:t>
              <w:br/>
              <w:br/>
              <w:t xml:space="preserve"> VERBS </w:t>
              <w:br/>
              <w:t>[1]cause to herd, drive, or crowd together</w:t>
              <w:br/>
              <w:t>[2]move together, like a herd</w:t>
              <w:br/>
              <w:t>[3]keep, move, or drive animals</w:t>
              <w:br/>
            </w:r>
          </w:p>
        </w:tc>
      </w:tr>
      <w:tr>
        <w:tc>
          <w:tcPr>
            <w:tcW w:type="dxa" w:w="4320"/>
          </w:tcPr>
          <w:p>
            <w:r>
              <w:t>jerk</w:t>
            </w:r>
          </w:p>
        </w:tc>
        <w:tc>
          <w:tcPr>
            <w:tcW w:type="dxa" w:w="4320"/>
          </w:tcPr>
          <w:p>
            <w:r>
              <w:t xml:space="preserve">NOUNS </w:t>
              <w:br/>
              <w:t>[1]a dull stupid fatuous person</w:t>
              <w:br/>
              <w:t>[2]an abrupt spasmodic movement</w:t>
              <w:br/>
              <w:t>[3](mechanics) the rate of change of acceleration</w:t>
              <w:br/>
              <w:t>[4]meat (especially beef) cut in strips and dried in the sun</w:t>
              <w:br/>
              <w:t>[5]raising a weight from shoulder height to above the head by straightening the arms</w:t>
              <w:br/>
              <w:t>[6]a sudden abrupt pull</w:t>
              <w:br/>
              <w:br/>
              <w:t xml:space="preserve"> VERBS </w:t>
              <w:br/>
              <w:t>[1]pull, or move with a sudden movement</w:t>
              <w:br/>
              <w:t>[2]move with abrupt, seemingly uncontrolled motions</w:t>
              <w:br/>
              <w:t>[3]make an uncontrolled, short, jerky motion</w:t>
              <w:br/>
              <w:t>[4]jump vertically, with legs stiff and back arched</w:t>
              <w:br/>
              <w:t>[5]throw or toss with a quick motion</w:t>
              <w:br/>
            </w:r>
          </w:p>
        </w:tc>
      </w:tr>
      <w:tr>
        <w:tc>
          <w:tcPr>
            <w:tcW w:type="dxa" w:w="4320"/>
          </w:tcPr>
          <w:p>
            <w:r>
              <w:t>nerd</w:t>
            </w:r>
          </w:p>
        </w:tc>
        <w:tc>
          <w:tcPr>
            <w:tcW w:type="dxa" w:w="4320"/>
          </w:tcPr>
          <w:p>
            <w:r>
              <w:t xml:space="preserve">NOUNS </w:t>
              <w:br/>
              <w:t>[1]an insignificant student who is ridiculed as being affected or boringly studious</w:t>
              <w:br/>
              <w:t>[2]an intelligent but single-minded expert in a particular technical field or profession</w:t>
              <w:br/>
            </w:r>
          </w:p>
        </w:tc>
      </w:tr>
      <w:tr>
        <w:tc>
          <w:tcPr>
            <w:tcW w:type="dxa" w:w="4320"/>
          </w:tcPr>
          <w:p>
            <w:r>
              <w:t>perk</w:t>
            </w:r>
          </w:p>
        </w:tc>
        <w:tc>
          <w:tcPr>
            <w:tcW w:type="dxa" w:w="4320"/>
          </w:tcPr>
          <w:p>
            <w:r>
              <w:t xml:space="preserve">NOUNS </w:t>
              <w:br/>
              <w:t>[1]an incidental benefit awarded for certain types of employment (especially if it is regarded as a right)</w:t>
              <w:br/>
              <w:br/>
              <w:t xml:space="preserve"> VERBS </w:t>
              <w:br/>
              <w:t>[1]gain or regain energy</w:t>
              <w:br/>
            </w:r>
          </w:p>
        </w:tc>
      </w:tr>
      <w:tr>
        <w:tc>
          <w:tcPr>
            <w:tcW w:type="dxa" w:w="4320"/>
          </w:tcPr>
          <w:p>
            <w:r>
              <w:t>perm</w:t>
            </w:r>
          </w:p>
        </w:tc>
        <w:tc>
          <w:tcPr>
            <w:tcW w:type="dxa" w:w="4320"/>
          </w:tcPr>
          <w:p>
            <w:r>
              <w:t xml:space="preserve">NOUNS </w:t>
              <w:br/>
              <w:t>[1]a city in the European part of Russia</w:t>
              <w:br/>
              <w:t>[2]a series of waves in the hair made by applying heat and chemicals</w:t>
              <w:br/>
              <w:br/>
              <w:t xml:space="preserve"> VERBS </w:t>
              <w:br/>
              <w:t>[1]give a permanent wave to</w:t>
              <w:br/>
            </w:r>
          </w:p>
        </w:tc>
      </w:tr>
      <w:tr>
        <w:tc>
          <w:tcPr>
            <w:tcW w:type="dxa" w:w="4320"/>
          </w:tcPr>
          <w:p>
            <w:r>
              <w:t>pert</w:t>
            </w:r>
          </w:p>
        </w:tc>
        <w:tc>
          <w:tcPr>
            <w:tcW w:type="dxa" w:w="4320"/>
          </w:tcPr>
          <w:p>
            <w:r>
              <w:br/>
              <w:t xml:space="preserve"> ADJECTIVES </w:t>
              <w:br/>
              <w:t>[1]characterized by a lightly pert and exuberant quality</w:t>
              <w:br/>
            </w:r>
          </w:p>
        </w:tc>
      </w:tr>
      <w:tr>
        <w:tc>
          <w:tcPr>
            <w:tcW w:type="dxa" w:w="4320"/>
          </w:tcPr>
          <w:p>
            <w:r>
              <w:t>serf</w:t>
            </w:r>
          </w:p>
        </w:tc>
        <w:tc>
          <w:tcPr>
            <w:tcW w:type="dxa" w:w="4320"/>
          </w:tcPr>
          <w:p>
            <w:r>
              <w:t xml:space="preserve">NOUNS </w:t>
              <w:br/>
              <w:t>[1](Middle Ages) a person who is bound to the land and owned by the feudal lord</w:t>
              <w:br/>
            </w:r>
          </w:p>
        </w:tc>
      </w:tr>
      <w:tr>
        <w:tc>
          <w:tcPr>
            <w:tcW w:type="dxa" w:w="4320"/>
          </w:tcPr>
          <w:p>
            <w:r>
              <w:t>term</w:t>
            </w:r>
          </w:p>
        </w:tc>
        <w:tc>
          <w:tcPr>
            <w:tcW w:type="dxa" w:w="4320"/>
          </w:tcPr>
          <w:p>
            <w:r>
              <w:t xml:space="preserve">NOUNS </w:t>
              <w:br/>
              <w:t>[1]a word or expression used for some particular thing</w:t>
              <w:br/>
              <w:t>[2]a limited period of time</w:t>
              <w:br/>
              <w:t>[3](usually plural) a statement of what is required as part of an agreement</w:t>
              <w:br/>
              <w:t>[4]any distinct quantity contained in a polynomial</w:t>
              <w:br/>
              <w:t>[5]one of the substantive phrases in a logical proposition</w:t>
              <w:br/>
              <w:t>[6]the end of gestation or point at which birth is imminent</w:t>
              <w:br/>
              <w:t>[7](architecture) a statue or a human bust or an animal carved out of the top of a square pillar; originally used as a boundary marker in ancient Rome</w:t>
              <w:br/>
              <w:br/>
              <w:t xml:space="preserve"> VERBS </w:t>
              <w:br/>
              <w:t>[1]name formally or designate with a term</w:t>
              <w:br/>
            </w:r>
          </w:p>
        </w:tc>
      </w:tr>
      <w:tr>
        <w:tc>
          <w:tcPr>
            <w:tcW w:type="dxa" w:w="4320"/>
          </w:tcPr>
          <w:p>
            <w:r>
              <w:t>tern</w:t>
            </w:r>
          </w:p>
        </w:tc>
        <w:tc>
          <w:tcPr>
            <w:tcW w:type="dxa" w:w="4320"/>
          </w:tcPr>
          <w:p>
            <w:r>
              <w:t xml:space="preserve">NOUNS </w:t>
              <w:br/>
              <w:t>[1]small slender gull having narrow wings and a forked tail</w:t>
              <w:br/>
            </w:r>
          </w:p>
        </w:tc>
      </w:tr>
      <w:tr>
        <w:tc>
          <w:tcPr>
            <w:tcW w:type="dxa" w:w="4320"/>
          </w:tcPr>
          <w:p>
            <w:r>
              <w:t>verb</w:t>
            </w:r>
          </w:p>
        </w:tc>
        <w:tc>
          <w:tcPr>
            <w:tcW w:type="dxa" w:w="4320"/>
          </w:tcPr>
          <w:p>
            <w:r>
              <w:t xml:space="preserve">NOUNS </w:t>
              <w:br/>
              <w:t>[1]the word class that serves as the predicate of a sentence</w:t>
              <w:br/>
              <w:t>[2]a content word that denotes an action, occurrence, or state of existence</w:t>
              <w:br/>
            </w:r>
          </w:p>
        </w:tc>
      </w:tr>
    </w:tbl>
    <w:p>
      <w:pPr>
        <w:pStyle w:val="Heading2"/>
      </w:pPr>
      <w:r>
        <w:t>Words Starting with bes</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best</w:t>
            </w:r>
          </w:p>
        </w:tc>
        <w:tc>
          <w:tcPr>
            <w:tcW w:type="dxa" w:w="4320"/>
          </w:tcPr>
          <w:p>
            <w:r>
              <w:t xml:space="preserve">NOUNS </w:t>
              <w:br/>
              <w:t>[1]the supreme effort one can make</w:t>
              <w:br/>
              <w:t>[2]the person who is most outstanding or excellent; someone who tops all others</w:t>
              <w:br/>
              <w:t>[3]Canadian physiologist (born in the United States) who assisted F. G. Banting in research leading to the discovery of insulin (1899-1978)</w:t>
              <w:br/>
              <w:br/>
              <w:t xml:space="preserve"> VERBS </w:t>
              <w:br/>
              <w:t>[1]get the better of</w:t>
              <w:br/>
              <w:br/>
              <w:t xml:space="preserve"> ADJECTIVES </w:t>
              <w:br/>
              <w:t>[1](superlative of `good') having the most positive qualities</w:t>
              <w:br/>
              <w:t>[2](comparative and superlative of `well') wiser or more advantageous and hence advisable</w:t>
              <w:br/>
              <w:t>[3]having desirable or positive qualities especially those suitable for a thing specified</w:t>
              <w:br/>
              <w:t>[4]having the normally expected amount</w:t>
              <w:br/>
              <w:t>[5]morally admirable</w:t>
              <w:br/>
              <w:t>[6]deserving of esteem and respect</w:t>
              <w:br/>
              <w:t>[7]promoting or enhancing well-being</w:t>
              <w:br/>
              <w:t>[8]agreeable or pleasing</w:t>
              <w:br/>
              <w:t>[9]of moral excellence</w:t>
              <w:br/>
              <w:t>[10]having or showing knowledge and skill and aptitude</w:t>
              <w:br/>
              <w:t>[11]thorough</w:t>
              <w:br/>
              <w:t>[12]with or in a close or intimate relationship</w:t>
              <w:br/>
              <w:t>[13]financially sound</w:t>
              <w:br/>
              <w:t>[14]most suitable or right for a particular purpose</w:t>
              <w:br/>
              <w:t>[15]resulting favorably</w:t>
              <w:br/>
              <w:t>[16]exerting force or influence</w:t>
              <w:br/>
              <w:t>[17]capable of pleasing</w:t>
              <w:br/>
              <w:t>[18]appealing to the mind</w:t>
              <w:br/>
              <w:t>[19]in excellent physical condition</w:t>
              <w:br/>
              <w:t>[20]tending to promote physical well-being; beneficial to health</w:t>
              <w:br/>
              <w:t>[21]not forged</w:t>
              <w:br/>
              <w:t>[22]not left to spoil</w:t>
              <w:br/>
              <w:t>[23]generally admired</w:t>
              <w:br/>
              <w:br/>
              <w:t xml:space="preserve"> ADVERBS </w:t>
              <w:br/>
              <w:t>[1]in a most excellent way or manner</w:t>
              <w:br/>
              <w:t>[2]it would be sensible</w:t>
              <w:br/>
              <w:t>[3]from a position of superiority or authority</w:t>
              <w:br/>
              <w:t>[4](often used as a combining form) in a good or proper or satisfactory manner or to a high standard (`good' is a nonstandard dialectal variant for `well')</w:t>
              <w:br/>
              <w:t>[5]thoroughly or completely; fully; often used as a combining form; ; ; ; ; ,</w:t>
              <w:br/>
              <w:t>[6]indicating high probability; in all likelihood</w:t>
              <w:br/>
              <w:t>[7](used for emphasis or as an intensifier) entirely or fully</w:t>
              <w:br/>
              <w:t>[8]to a suitable or appropriate extent or degree</w:t>
              <w:br/>
              <w:t>[9]favorably; with approval</w:t>
              <w:br/>
              <w:t>[10]to a great extent or degree</w:t>
              <w:br/>
              <w:t>[11]with great or especially intimate knowledge</w:t>
              <w:br/>
              <w:t>[12]with prudence or propriety</w:t>
              <w:br/>
              <w:t>[13]with skill or in a pleasing manner</w:t>
              <w:br/>
              <w:t>[14]in a manner affording benefit or advantage</w:t>
              <w:br/>
              <w:t>[15]in financial comfort</w:t>
              <w:br/>
              <w:t>[16]without unusual distress or resentment; with good humor</w:t>
              <w:br/>
            </w:r>
          </w:p>
        </w:tc>
      </w:tr>
      <w:tr>
        <w:tc>
          <w:tcPr>
            <w:tcW w:type="dxa" w:w="4320"/>
          </w:tcPr>
          <w:p>
            <w:r>
              <w:t>desk</w:t>
            </w:r>
          </w:p>
        </w:tc>
        <w:tc>
          <w:tcPr>
            <w:tcW w:type="dxa" w:w="4320"/>
          </w:tcPr>
          <w:p>
            <w:r>
              <w:t xml:space="preserve">NOUNS </w:t>
              <w:br/>
              <w:t>[1]a piece of furniture with a writing surface and usually drawers or other compartments</w:t>
              <w:br/>
            </w:r>
          </w:p>
        </w:tc>
      </w:tr>
      <w:tr>
        <w:tc>
          <w:tcPr>
            <w:tcW w:type="dxa" w:w="4320"/>
          </w:tcPr>
          <w:p>
            <w:r>
              <w:t>fess</w:t>
            </w:r>
          </w:p>
        </w:tc>
        <w:tc>
          <w:tcPr>
            <w:tcW w:type="dxa" w:w="4320"/>
          </w:tcPr>
          <w:p>
            <w:r>
              <w:t xml:space="preserve">NOUNS </w:t>
              <w:br/>
              <w:t>[1](heraldry) an ordinary consisting of a broad horizontal band across a shield</w:t>
              <w:br/>
              <w:t>[2]a city in north central Morocco; religious center</w:t>
              <w:br/>
            </w:r>
          </w:p>
        </w:tc>
      </w:tr>
      <w:tr>
        <w:tc>
          <w:tcPr>
            <w:tcW w:type="dxa" w:w="4320"/>
          </w:tcPr>
          <w:p>
            <w:r>
              <w:t>jest</w:t>
            </w:r>
          </w:p>
        </w:tc>
        <w:tc>
          <w:tcPr>
            <w:tcW w:type="dxa" w:w="4320"/>
          </w:tcPr>
          <w:p>
            <w:r>
              <w:t xml:space="preserve">NOUNS </w:t>
              <w:br/>
              <w:t>[1]a humorous anecdote or remark intended to provoke laughter</w:t>
              <w:br/>
              <w:t>[2]activity characterized by good humor</w:t>
              <w:br/>
              <w:br/>
              <w:t xml:space="preserve"> VERBS </w:t>
              <w:br/>
              <w:t>[1]tell a joke; speak humorously</w:t>
              <w:br/>
              <w:t>[2]act in a funny or teasing way</w:t>
              <w:br/>
            </w:r>
          </w:p>
        </w:tc>
      </w:tr>
      <w:tr>
        <w:tc>
          <w:tcPr>
            <w:tcW w:type="dxa" w:w="4320"/>
          </w:tcPr>
          <w:p>
            <w:r>
              <w:t>less</w:t>
            </w:r>
          </w:p>
        </w:tc>
        <w:tc>
          <w:tcPr>
            <w:tcW w:type="dxa" w:w="4320"/>
          </w:tcPr>
          <w:p>
            <w:r>
              <w:t xml:space="preserve">NOUNS </w:t>
              <w:br/>
              <w:t>[1]a chronic inflammatory collagen disease affecting connective tissue (skin or joints)</w:t>
              <w:br/>
              <w:br/>
              <w:t xml:space="preserve"> ADJECTIVES </w:t>
              <w:br/>
              <w:t>[1](comparative of `little' usually used with mass nouns) a quantifier meaning not as great in amount or degree</w:t>
              <w:br/>
              <w:t>[2](usually preceded by `no') lower in quality</w:t>
              <w:br/>
              <w:t>[3](nonstandard in some uses but often idiomatic with measure phrases) fewer</w:t>
              <w:br/>
              <w:br/>
              <w:t xml:space="preserve"> ADVERBS </w:t>
              <w:br/>
              <w:t>[1]used to form the comparative of some adjectives and adverbs</w:t>
              <w:br/>
              <w:t>[2]comparative of little</w:t>
              <w:br/>
            </w:r>
          </w:p>
        </w:tc>
      </w:tr>
      <w:tr>
        <w:tc>
          <w:tcPr>
            <w:tcW w:type="dxa" w:w="4320"/>
          </w:tcPr>
          <w:p>
            <w:r>
              <w:t>lest</w:t>
            </w:r>
          </w:p>
        </w:tc>
        <w:tc>
          <w:tcPr>
            <w:tcW w:type="dxa" w:w="4320"/>
          </w:tcPr>
          <w:p>
            <w:r>
              <w:br/>
              <w:t xml:space="preserve"> ADJECTIVES </w:t>
              <w:br/>
              <w:t>[1]being ten more than forty</w:t>
              <w:br/>
            </w:r>
          </w:p>
        </w:tc>
      </w:tr>
      <w:tr>
        <w:tc>
          <w:tcPr>
            <w:tcW w:type="dxa" w:w="4320"/>
          </w:tcPr>
          <w:p>
            <w:r>
              <w:t>mesh</w:t>
            </w:r>
          </w:p>
        </w:tc>
        <w:tc>
          <w:tcPr>
            <w:tcW w:type="dxa" w:w="4320"/>
          </w:tcPr>
          <w:p>
            <w:r>
              <w:t xml:space="preserve">NOUNS </w:t>
              <w:br/>
              <w:t>[1]the number of openings per linear inch of a screen; measures size of particles</w:t>
              <w:br/>
              <w:t>[2]contact by fitting together</w:t>
              <w:br/>
              <w:t>[3]the topology of a network whose components are all connected directly to every other component</w:t>
              <w:br/>
              <w:t>[4]an open fabric of string or rope or wire woven together at regular intervals</w:t>
              <w:br/>
              <w:t>[5]the act of interlocking or meshing</w:t>
              <w:br/>
              <w:br/>
              <w:t xml:space="preserve"> VERBS </w:t>
              <w:br/>
              <w:t>[1]keep engaged</w:t>
              <w:br/>
              <w:t>[2]coordinate in such a way that all parts work together effectively</w:t>
              <w:br/>
              <w:t>[3]work together in harmony</w:t>
              <w:br/>
              <w:t>[4]entangle or catch in (or as if in) a mesh</w:t>
              <w:br/>
            </w:r>
          </w:p>
        </w:tc>
      </w:tr>
      <w:tr>
        <w:tc>
          <w:tcPr>
            <w:tcW w:type="dxa" w:w="4320"/>
          </w:tcPr>
          <w:p>
            <w:r>
              <w:t>mess</w:t>
            </w:r>
          </w:p>
        </w:tc>
        <w:tc>
          <w:tcPr>
            <w:tcW w:type="dxa" w:w="4320"/>
          </w:tcPr>
          <w:p>
            <w:r>
              <w:t xml:space="preserve">NOUNS </w:t>
              <w:br/>
              <w:t>[1]a state of confusion and disorderliness</w:t>
              <w:br/>
              <w:t>[2]informal terms for a difficult situation</w:t>
              <w:br/>
              <w:t>[3]soft semiliquid food</w:t>
              <w:br/>
              <w:t>[4]a meal eaten in a mess hall by service personnel</w:t>
              <w:br/>
              <w:t>[5]a (large) military dining room where service personnel eat or relax</w:t>
              <w:br/>
              <w:t>[6](often followed by `of') a large number or amount or extent</w:t>
              <w:br/>
              <w:br/>
              <w:t xml:space="preserve"> VERBS </w:t>
              <w:br/>
              <w:t>[1]eat in a mess hall</w:t>
              <w:br/>
              <w:t>[2]make a mess of or create disorder in</w:t>
              <w:br/>
            </w:r>
          </w:p>
        </w:tc>
      </w:tr>
      <w:tr>
        <w:tc>
          <w:tcPr>
            <w:tcW w:type="dxa" w:w="4320"/>
          </w:tcPr>
          <w:p>
            <w:r>
              <w:t>nest</w:t>
            </w:r>
          </w:p>
        </w:tc>
        <w:tc>
          <w:tcPr>
            <w:tcW w:type="dxa" w:w="4320"/>
          </w:tcPr>
          <w:p>
            <w:r>
              <w:t xml:space="preserve">NOUNS </w:t>
              <w:br/>
              <w:t>[1]a structure in which animals lay eggs or give birth to their young</w:t>
              <w:br/>
              <w:t>[2]a kind of gun emplacement</w:t>
              <w:br/>
              <w:t>[3]a cosy or secluded retreat</w:t>
              <w:br/>
              <w:t>[4]a gang of people (criminals or spies or terrorists) assembled in one locality</w:t>
              <w:br/>
              <w:t>[5]furniture pieces made to fit close together</w:t>
              <w:br/>
              <w:br/>
              <w:t xml:space="preserve"> VERBS </w:t>
              <w:br/>
              <w:t>[1]inhabit a nest, usually after building</w:t>
              <w:br/>
              <w:t>[2]fit together or fit inside</w:t>
              <w:br/>
              <w:t>[3]move or arrange oneself in a comfortable and cozy position</w:t>
              <w:br/>
              <w:t>[4]gather nests</w:t>
              <w:br/>
            </w:r>
          </w:p>
        </w:tc>
      </w:tr>
      <w:tr>
        <w:tc>
          <w:tcPr>
            <w:tcW w:type="dxa" w:w="4320"/>
          </w:tcPr>
          <w:p>
            <w:r>
              <w:t>pest</w:t>
            </w:r>
          </w:p>
        </w:tc>
        <w:tc>
          <w:tcPr>
            <w:tcW w:type="dxa" w:w="4320"/>
          </w:tcPr>
          <w:p>
            <w:r>
              <w:t xml:space="preserve">NOUNS </w:t>
              <w:br/>
              <w:t>[1]a serious (sometimes fatal) infection of rodents caused by Yersinia pestis and accidentally transmitted to humans by the bite of a flea that has bitten an infected animal</w:t>
              <w:br/>
              <w:t>[2]any epidemic disease with a high death rate</w:t>
              <w:br/>
              <w:t>[3]a persistently annoying person</w:t>
              <w:br/>
              <w:t>[4]any unwanted and destructive insect or other animal that attacks food or crops or livestock etc.</w:t>
              <w:br/>
            </w:r>
          </w:p>
        </w:tc>
      </w:tr>
      <w:tr>
        <w:tc>
          <w:tcPr>
            <w:tcW w:type="dxa" w:w="4320"/>
          </w:tcPr>
          <w:p>
            <w:r>
              <w:t>test</w:t>
            </w:r>
          </w:p>
        </w:tc>
        <w:tc>
          <w:tcPr>
            <w:tcW w:type="dxa" w:w="4320"/>
          </w:tcPr>
          <w:p>
            <w:r>
              <w:t xml:space="preserve">NOUNS </w:t>
              <w:br/>
              <w:t>[1]trying something to find out about it</w:t>
              <w:br/>
              <w:t>[2]any standardized procedure for measuring sensitivity or memory or intelligence or aptitude or personality etc</w:t>
              <w:br/>
              <w:t>[3]a set of questions or exercises evaluating skill or knowledge</w:t>
              <w:br/>
              <w:t>[4]the act of undergoing testing</w:t>
              <w:br/>
              <w:t>[5]the act of testing something</w:t>
              <w:br/>
              <w:t>[6]a hard outer covering as of some amoebas and sea urchins</w:t>
              <w:br/>
              <w:br/>
              <w:t xml:space="preserve"> VERBS </w:t>
              <w:br/>
              <w:t>[1]put to the test, as for its quality, or give experimental use to</w:t>
              <w:br/>
              <w:t>[2]test or examine for the presence of disease or infection</w:t>
              <w:br/>
              <w:t>[3]examine someone's knowledge of something</w:t>
              <w:br/>
              <w:t>[4]show a certain characteristic when tested</w:t>
              <w:br/>
              <w:t>[5]achieve a certain score or rating on a test</w:t>
              <w:br/>
              <w:t>[6]determine the presence or properties of (a substance)</w:t>
              <w:br/>
              <w:t>[7]undergo a test</w:t>
              <w:br/>
            </w:r>
          </w:p>
        </w:tc>
      </w:tr>
      <w:tr>
        <w:tc>
          <w:tcPr>
            <w:tcW w:type="dxa" w:w="4320"/>
          </w:tcPr>
          <w:p>
            <w:r>
              <w:t>vest</w:t>
            </w:r>
          </w:p>
        </w:tc>
        <w:tc>
          <w:tcPr>
            <w:tcW w:type="dxa" w:w="4320"/>
          </w:tcPr>
          <w:p>
            <w:r>
              <w:t xml:space="preserve">NOUNS </w:t>
              <w:br/>
              <w:t>[1]a man's sleeveless garment worn underneath a coat</w:t>
              <w:br/>
              <w:t>[2]a collarless men's undergarment for the upper part of the body</w:t>
              <w:br/>
              <w:br/>
              <w:t xml:space="preserve"> VERBS </w:t>
              <w:br/>
              <w:t>[1]provide with power and authority</w:t>
              <w:br/>
              <w:t>[2]place (authority, property, or rights) in the control of a person or group of persons</w:t>
              <w:br/>
              <w:t>[3]become legally vested</w:t>
              <w:br/>
              <w:t>[4]clothe oneself in ecclesiastical garments</w:t>
              <w:br/>
              <w:t>[5]clothe formally; especially in ecclesiastical robes</w:t>
              <w:br/>
            </w:r>
          </w:p>
        </w:tc>
      </w:tr>
      <w:tr>
        <w:tc>
          <w:tcPr>
            <w:tcW w:type="dxa" w:w="4320"/>
          </w:tcPr>
          <w:p>
            <w:r>
              <w:t>west</w:t>
            </w:r>
          </w:p>
        </w:tc>
        <w:tc>
          <w:tcPr>
            <w:tcW w:type="dxa" w:w="4320"/>
          </w:tcPr>
          <w:p>
            <w:r>
              <w:t xml:space="preserve">NOUNS </w:t>
              <w:br/>
              <w:t>[1]the countries of (originally) Europe and (now including) North America and South America</w:t>
              <w:br/>
              <w:t>[2]the cardinal compass point that is a 270 degrees</w:t>
              <w:br/>
              <w:t>[3]the region of the United States lying to the west of the Mississippi River</w:t>
              <w:br/>
              <w:t>[4]the direction corresponding to the westward cardinal compass point</w:t>
              <w:br/>
              <w:t>[5]British writer (born in Ireland) (1892-1983)</w:t>
              <w:br/>
              <w:t>[6]United States film actress (1892-1980)</w:t>
              <w:br/>
              <w:t>[7]English painter (born in America) who became the second president of the Royal Academy (1738-1820)</w:t>
              <w:br/>
              <w:t>[8]a location in the western part of a country, region, or city</w:t>
              <w:br/>
              <w:br/>
              <w:t xml:space="preserve"> ADJECTIVES </w:t>
              <w:br/>
              <w:t>[1]situated in or facing or moving toward the west</w:t>
              <w:br/>
              <w:br/>
              <w:t xml:space="preserve"> ADVERBS </w:t>
              <w:br/>
              <w:t>[1]to, toward, or in the west</w:t>
              <w:br/>
            </w:r>
          </w:p>
        </w:tc>
      </w:tr>
      <w:tr>
        <w:tc>
          <w:tcPr>
            <w:tcW w:type="dxa" w:w="4320"/>
          </w:tcPr>
          <w:p>
            <w:r>
              <w:t>zest</w:t>
            </w:r>
          </w:p>
        </w:tc>
        <w:tc>
          <w:tcPr>
            <w:tcW w:type="dxa" w:w="4320"/>
          </w:tcPr>
          <w:p>
            <w:r>
              <w:t xml:space="preserve">NOUNS </w:t>
              <w:br/>
              <w:t>[1]vigorous and enthusiastic enjoyment</w:t>
              <w:br/>
              <w:t>[2]a tart spicy quality</w:t>
              <w:br/>
              <w:br/>
              <w:t xml:space="preserve"> VERBS </w:t>
              <w:br/>
              <w:t>[1]add herbs or spices to</w:t>
              <w:br/>
            </w:r>
          </w:p>
        </w:tc>
      </w:tr>
    </w:tbl>
    <w:p>
      <w:pPr>
        <w:pStyle w:val="Heading2"/>
      </w:pPr>
      <w:r>
        <w:t>Words Starting with bet</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bets</w:t>
            </w:r>
          </w:p>
        </w:tc>
        <w:tc>
          <w:tcPr>
            <w:tcW w:type="dxa" w:w="4320"/>
          </w:tcPr>
          <w:p>
            <w:r>
              <w:t xml:space="preserve">NOUNS </w:t>
              <w:br/>
              <w:t>[1]the money risked on a gamble</w:t>
              <w:br/>
              <w:t>[2]the act of gambling</w:t>
              <w:br/>
              <w:br/>
              <w:t xml:space="preserve"> VERBS </w:t>
              <w:br/>
              <w:t>[1]maintain with or as if with a bet</w:t>
              <w:br/>
              <w:t>[2]stake on the outcome of an issue</w:t>
              <w:br/>
              <w:t>[3]have faith or confidence in</w:t>
              <w:br/>
            </w:r>
          </w:p>
        </w:tc>
      </w:tr>
      <w:tr>
        <w:tc>
          <w:tcPr>
            <w:tcW w:type="dxa" w:w="4320"/>
          </w:tcPr>
          <w:p>
            <w:r>
              <w:t>gets</w:t>
            </w:r>
          </w:p>
        </w:tc>
        <w:tc>
          <w:tcPr>
            <w:tcW w:type="dxa" w:w="4320"/>
          </w:tcPr>
          <w:p>
            <w:r>
              <w:t xml:space="preserve">NOUNS </w:t>
              <w:br/>
              <w:t>[1]a return on a shot that seemed impossible to reach and would normally have resulted in a point for the opponent</w:t>
              <w:br/>
              <w:br/>
              <w:t xml:space="preserve"> VERBS </w:t>
              <w:br/>
              <w:t>[1]come into the possession of something concrete or abstract</w:t>
              <w:br/>
              <w:t>[2]enter or assume a certain state or condition</w:t>
              <w:br/>
              <w:t>[3]cause to move; cause to be in a certain position or condition</w:t>
              <w:br/>
              <w:t>[4]receive a specified treatment (abstract)</w:t>
              <w:br/>
              <w:t>[5]reach a destination; arrive by movement or progress</w:t>
              <w:br/>
              <w:t>[6]go or come after and bring or take back</w:t>
              <w:br/>
              <w:t>[7]go through (mental or physical states or experiences)</w:t>
              <w:br/>
              <w:t>[8]take vengeance on or get even</w:t>
              <w:br/>
              <w:t>[9]achieve a point or goal</w:t>
              <w:br/>
              <w:t>[10]cause to do; cause to act in a specified manner</w:t>
              <w:br/>
              <w:t>[11]succeed in catching or seizing, especially after a chase</w:t>
              <w:br/>
              <w:t>[12]come to have or undergo a change of (physical features and attributes)</w:t>
              <w:br/>
              <w:t>[13]be stricken by an illness, fall victim to an illness</w:t>
              <w:br/>
              <w:t>[14]communicate with a place or person; establish communication with, as if by telephone</w:t>
              <w:br/>
              <w:t>[15]give certain properties to something</w:t>
              <w:br/>
              <w:t>[16]move into a desired direction of discourse</w:t>
              <w:br/>
              <w:t>[17]grasp with the mind or develop an understanding of</w:t>
              <w:br/>
              <w:t>[18]attract and fix</w:t>
              <w:br/>
              <w:t>[19]reach with a blow or hit in a particular spot</w:t>
              <w:br/>
              <w:t>[20]reach by calculation</w:t>
              <w:br/>
              <w:t>[21]acquire as a result of some effort or action</w:t>
              <w:br/>
              <w:t>[22]purchase</w:t>
              <w:br/>
              <w:t>[23]perceive by hearing</w:t>
              <w:br/>
              <w:t>[24]suffer from the receipt of</w:t>
              <w:br/>
              <w:t>[25]receive as a retribution or punishment</w:t>
              <w:br/>
              <w:t>[26]leave immediately; used usually in the imperative form</w:t>
              <w:br/>
              <w:t>[27]reach and board</w:t>
              <w:br/>
              <w:t>[28]irritate</w:t>
              <w:br/>
              <w:t>[29]evoke an emotional response</w:t>
              <w:br/>
              <w:t>[30]apprehend and reproduce accurately</w:t>
              <w:br/>
              <w:t>[31]earn or achieve a base by being walked by the pitcher</w:t>
              <w:br/>
              <w:t>[32]overcome or destroy</w:t>
              <w:br/>
              <w:t>[33]be a mystery or bewildering to</w:t>
              <w:br/>
              <w:t>[34]take the first step or steps in carrying out an action</w:t>
              <w:br/>
              <w:t>[35]undergo (as of injuries and illnesses)</w:t>
              <w:br/>
              <w:t>[36]make children</w:t>
              <w:br/>
            </w:r>
          </w:p>
        </w:tc>
      </w:tr>
      <w:tr>
        <w:tc>
          <w:tcPr>
            <w:tcW w:type="dxa" w:w="4320"/>
          </w:tcPr>
          <w:p>
            <w:r>
              <w:t>jets</w:t>
            </w:r>
          </w:p>
        </w:tc>
        <w:tc>
          <w:tcPr>
            <w:tcW w:type="dxa" w:w="4320"/>
          </w:tcPr>
          <w:p>
            <w:r>
              <w:t xml:space="preserve">NOUNS </w:t>
              <w:br/>
              <w:t>[1]an airplane powered by one or more jet engines</w:t>
              <w:br/>
              <w:t>[2]the occurrence of a sudden discharge (as of liquid)</w:t>
              <w:br/>
              <w:t>[3]a hard black form of lignite that takes a brilliant polish and is used in jewelry or ornamentation</w:t>
              <w:br/>
              <w:t>[4]atmospheric discharges (lasting 10 msec) bursting from the tops of giant storm clouds in blue cones that widen as they flash upward</w:t>
              <w:br/>
              <w:t>[5]street names for ketamine</w:t>
              <w:br/>
              <w:t>[6]an artificially produced flow of water</w:t>
              <w:br/>
              <w:br/>
              <w:t xml:space="preserve"> VERBS </w:t>
              <w:br/>
              <w:t>[1]issue in a jet; come out in a jet; stream or spring forth</w:t>
              <w:br/>
              <w:t>[2]fly a jet plane</w:t>
              <w:br/>
            </w:r>
          </w:p>
        </w:tc>
      </w:tr>
      <w:tr>
        <w:tc>
          <w:tcPr>
            <w:tcW w:type="dxa" w:w="4320"/>
          </w:tcPr>
          <w:p>
            <w:r>
              <w:t>lets</w:t>
            </w:r>
          </w:p>
        </w:tc>
        <w:tc>
          <w:tcPr>
            <w:tcW w:type="dxa" w:w="4320"/>
          </w:tcPr>
          <w:p>
            <w:r>
              <w:t xml:space="preserve">NOUNS </w:t>
              <w:br/>
              <w:t>[1]a brutal terrorist group active in Kashmir; fights against India with the goal of restoring Islamic rule of India</w:t>
              <w:br/>
              <w:t>[2]a serve that strikes the net before falling into the receiver's court; the ball must be served again</w:t>
              <w:br/>
              <w:br/>
              <w:t xml:space="preserve"> VERBS </w:t>
              <w:br/>
              <w:t>[1]make it possible through a specific action or lack of action for something to happen</w:t>
              <w:br/>
              <w:t>[2]actively cause something to happen</w:t>
              <w:br/>
              <w:t>[3]consent to, give permission</w:t>
              <w:br/>
              <w:t>[4]cause to move; cause to be in a certain position or condition</w:t>
              <w:br/>
              <w:t>[5]leave unchanged</w:t>
              <w:br/>
              <w:t>[6]grant use or occupation of under a term of contract</w:t>
              <w:br/>
            </w:r>
          </w:p>
        </w:tc>
      </w:tr>
      <w:tr>
        <w:tc>
          <w:tcPr>
            <w:tcW w:type="dxa" w:w="4320"/>
          </w:tcPr>
          <w:p>
            <w:r>
              <w:t>meth</w:t>
            </w:r>
          </w:p>
        </w:tc>
        <w:tc>
          <w:tcPr>
            <w:tcW w:type="dxa" w:w="4320"/>
          </w:tcPr>
          <w:p>
            <w:r>
              <w:t xml:space="preserve">NOUNS </w:t>
              <w:br/>
              <w:t>[1]an amphetamine derivative (trade name Methedrine) used in the form of a crystalline hydrochloride; used as a stimulant to the nervous system and as an appetite suppressant</w:t>
              <w:br/>
            </w:r>
          </w:p>
        </w:tc>
      </w:tr>
      <w:tr>
        <w:tc>
          <w:tcPr>
            <w:tcW w:type="dxa" w:w="4320"/>
          </w:tcPr>
          <w:p>
            <w:r>
              <w:t>nets</w:t>
            </w:r>
          </w:p>
        </w:tc>
        <w:tc>
          <w:tcPr>
            <w:tcW w:type="dxa" w:w="4320"/>
          </w:tcPr>
          <w:p>
            <w:r>
              <w:t xml:space="preserve">NOUNS </w:t>
              <w:br/>
              <w:t>[1]a computer network consisting of a worldwide network of computer networks that use the TCP/IP network protocols to facilitate data transmission and exchange</w:t>
              <w:br/>
              <w:t>[2]a trap made of netting to catch fish or birds or insects</w:t>
              <w:br/>
              <w:t>[3]the excess of revenues over outlays in a given period of time (including depreciation and other non-cash expenses)</w:t>
              <w:br/>
              <w:t>[4]a goal lined with netting (as in soccer or hockey)</w:t>
              <w:br/>
              <w:t>[5]game equipment consisting of a strip of netting dividing the playing area in tennis or badminton</w:t>
              <w:br/>
              <w:t>[6]an open fabric of string or rope or wire woven together at regular intervals</w:t>
              <w:br/>
              <w:br/>
              <w:t xml:space="preserve"> VERBS </w:t>
              <w:br/>
              <w:t>[1]make as a net profit</w:t>
              <w:br/>
              <w:t>[2]yield as a net profit</w:t>
              <w:br/>
              <w:t>[3]construct or form a web, as if by weaving</w:t>
              <w:br/>
              <w:t>[4]catch with a net</w:t>
              <w:br/>
            </w:r>
          </w:p>
        </w:tc>
      </w:tr>
      <w:tr>
        <w:tc>
          <w:tcPr>
            <w:tcW w:type="dxa" w:w="4320"/>
          </w:tcPr>
          <w:p>
            <w:r>
              <w:t>pets</w:t>
            </w:r>
          </w:p>
        </w:tc>
        <w:tc>
          <w:tcPr>
            <w:tcW w:type="dxa" w:w="4320"/>
          </w:tcPr>
          <w:p>
            <w:r>
              <w:t xml:space="preserve">NOUNS </w:t>
              <w:br/>
              <w:t>[1]a domesticated animal kept for companionship or amusement</w:t>
              <w:br/>
              <w:t>[2]a special loved one</w:t>
              <w:br/>
              <w:t>[3]a fit of petulance or sulkiness (especially at what is felt to be a slight)</w:t>
              <w:br/>
              <w:t>[4]using a computerized radiographic technique to examine the metabolic activity in various tissues (especially in the brain)</w:t>
              <w:br/>
              <w:br/>
              <w:t xml:space="preserve"> VERBS </w:t>
              <w:br/>
              <w:t>[1]stroke or caress gently</w:t>
              <w:br/>
              <w:t>[2]stroke or caress in an erotic manner, as during lovemaking</w:t>
              <w:br/>
            </w:r>
          </w:p>
        </w:tc>
      </w:tr>
      <w:tr>
        <w:tc>
          <w:tcPr>
            <w:tcW w:type="dxa" w:w="4320"/>
          </w:tcPr>
          <w:p>
            <w:r>
              <w:t>sets</w:t>
            </w:r>
          </w:p>
        </w:tc>
        <w:tc>
          <w:tcPr>
            <w:tcW w:type="dxa" w:w="4320"/>
          </w:tcPr>
          <w:p>
            <w:r>
              <w:t xml:space="preserve">NOUNS </w:t>
              <w:br/>
              <w:t>[1]a group of things of the same kind that belong together and are so used</w:t>
              <w:br/>
              <w:t>[2](mathematics) an abstract collection of numbers or symbols</w:t>
              <w:br/>
              <w:t>[3]several exercises intended to be done in series</w:t>
              <w:br/>
              <w:t>[4]representation consisting of the scenery and other properties used to identify the location of a dramatic production</w:t>
              <w:br/>
              <w:t>[5]an unofficial association of people or groups</w:t>
              <w:br/>
              <w:t>[6]a relatively permanent inclination to react in a particular way</w:t>
              <w:br/>
              <w:t>[7]the act of putting something in position</w:t>
              <w:br/>
              <w:t>[8]a unit of play in tennis or squash</w:t>
              <w:br/>
              <w:t>[9]the process of becoming hard or solid by cooling or drying or crystallization</w:t>
              <w:br/>
              <w:t>[10]evil Egyptian god with the head of a beast that has high square ears and a long snout; brother and murderer of Osiris</w:t>
              <w:br/>
              <w:t>[11]the descent of a heavenly body below the horizon</w:t>
              <w:br/>
              <w:t>[12](psychology) being temporarily ready to respond in a particular way</w:t>
              <w:br/>
              <w:t>[13]any electronic equipment that receives or transmits radio or tv signals</w:t>
              <w:br/>
              <w:br/>
              <w:t xml:space="preserve"> VERBS </w:t>
              <w:br/>
              <w:t>[1]put into a certain place or abstract location</w:t>
              <w:br/>
              <w:t>[2]fix conclusively or authoritatively</w:t>
              <w:br/>
              <w:t>[3]decide upon or fix definitely</w:t>
              <w:br/>
              <w:t>[4]establish as the highest level or best performance</w:t>
              <w:br/>
              <w:t>[5]put into a certain state; cause to be in a certain state</w:t>
              <w:br/>
              <w:t>[6]fix in a border</w:t>
              <w:br/>
              <w:t>[7]make ready or suitable or equip in advance for a particular purpose or for some use, event, etc</w:t>
              <w:br/>
              <w:t>[8]set to a certain position or cause to operate correctly</w:t>
              <w:br/>
              <w:t>[9]locate</w:t>
              <w:br/>
              <w:t>[10]disappear beyond the horizon</w:t>
              <w:br/>
              <w:t>[11]adapt for performance in a different way</w:t>
              <w:br/>
              <w:t>[12]put or set (seeds, seedlings, or plants) into the ground</w:t>
              <w:br/>
              <w:t>[13]apply or start</w:t>
              <w:br/>
              <w:t>[14]become gelatinous</w:t>
              <w:br/>
              <w:t>[15]set in type</w:t>
              <w:br/>
              <w:t>[16]put into a position that will restore a normal state</w:t>
              <w:br/>
              <w:t>[17]insert (a nail or screw below the surface, as into a countersink)</w:t>
              <w:br/>
              <w:t>[18]give a fine, sharp edge to a knife or razor</w:t>
              <w:br/>
              <w:t>[19]urge to attack someone</w:t>
              <w:br/>
              <w:t>[20]estimate</w:t>
              <w:br/>
              <w:t>[21]equip with sails or masts</w:t>
              <w:br/>
              <w:t>[22]get ready for a particular purpose or event</w:t>
              <w:br/>
              <w:t>[23]alter or regulate so as to achieve accuracy or conform to a standard</w:t>
              <w:br/>
              <w:t>[24]bear fruit</w:t>
              <w:br/>
              <w:t>[25]arrange attractively</w:t>
              <w:br/>
            </w:r>
          </w:p>
        </w:tc>
      </w:tr>
      <w:tr>
        <w:tc>
          <w:tcPr>
            <w:tcW w:type="dxa" w:w="4320"/>
          </w:tcPr>
          <w:p>
            <w:r>
              <w:t>sett</w:t>
            </w:r>
          </w:p>
        </w:tc>
        <w:tc>
          <w:tcPr>
            <w:tcW w:type="dxa" w:w="4320"/>
          </w:tcPr>
          <w:p>
            <w:r>
              <w:t xml:space="preserve">NOUNS </w:t>
              <w:br/>
              <w:t>[1]rectangular paving stone with curved top; once used to make roads</w:t>
              <w:br/>
            </w:r>
          </w:p>
        </w:tc>
      </w:tr>
      <w:tr>
        <w:tc>
          <w:tcPr>
            <w:tcW w:type="dxa" w:w="4320"/>
          </w:tcPr>
          <w:p>
            <w:r>
              <w:t>vets</w:t>
            </w:r>
          </w:p>
        </w:tc>
        <w:tc>
          <w:tcPr>
            <w:tcW w:type="dxa" w:w="4320"/>
          </w:tcPr>
          <w:p>
            <w:r>
              <w:t xml:space="preserve">NOUNS </w:t>
              <w:br/>
              <w:t>[1]a doctor who practices veterinary medicine</w:t>
              <w:br/>
              <w:t>[2]a person who has served in the armed forces</w:t>
              <w:br/>
              <w:br/>
              <w:t xml:space="preserve"> VERBS </w:t>
              <w:br/>
              <w:t>[1]work as a veterinarian</w:t>
              <w:br/>
              <w:t>[2]examine carefully</w:t>
              <w:br/>
              <w:t>[3]provide (a person) with medical care</w:t>
              <w:br/>
              <w:t>[4]provide veterinary care for</w:t>
              <w:br/>
            </w:r>
          </w:p>
        </w:tc>
      </w:tr>
      <w:tr>
        <w:tc>
          <w:tcPr>
            <w:tcW w:type="dxa" w:w="4320"/>
          </w:tcPr>
          <w:p>
            <w:r>
              <w:t>wets</w:t>
            </w:r>
          </w:p>
        </w:tc>
        <w:tc>
          <w:tcPr>
            <w:tcW w:type="dxa" w:w="4320"/>
          </w:tcPr>
          <w:p>
            <w:r>
              <w:t xml:space="preserve">NOUNS </w:t>
              <w:br/>
              <w:t>[1]wetness caused by water</w:t>
              <w:br/>
              <w:br/>
              <w:t xml:space="preserve"> VERBS </w:t>
              <w:br/>
              <w:t>[1]cause to become wet</w:t>
              <w:br/>
              <w:t>[2]make one's bed or clothes wet by urinating</w:t>
              <w:br/>
            </w:r>
          </w:p>
        </w:tc>
      </w:tr>
    </w:tbl>
    <w:p>
      <w:pPr>
        <w:pStyle w:val="Heading2"/>
      </w:pPr>
      <w:r>
        <w:t>Words Starting with bev</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bevy</w:t>
            </w:r>
          </w:p>
        </w:tc>
        <w:tc>
          <w:tcPr>
            <w:tcW w:type="dxa" w:w="4320"/>
          </w:tcPr>
          <w:p>
            <w:r>
              <w:t xml:space="preserve">NOUNS </w:t>
              <w:br/>
              <w:t>[1]a large gathering of people of a particular type</w:t>
              <w:br/>
              <w:t>[2]a flock of birds (especially when gathered close together on the ground)</w:t>
              <w:br/>
            </w:r>
          </w:p>
        </w:tc>
      </w:tr>
      <w:tr>
        <w:tc>
          <w:tcPr>
            <w:tcW w:type="dxa" w:w="4320"/>
          </w:tcPr>
          <w:p>
            <w:r>
              <w:t>levy</w:t>
            </w:r>
          </w:p>
        </w:tc>
        <w:tc>
          <w:tcPr>
            <w:tcW w:type="dxa" w:w="4320"/>
          </w:tcPr>
          <w:p>
            <w:r>
              <w:t xml:space="preserve">NOUNS </w:t>
              <w:br/>
              <w:t>[1]a charge imposed and collected</w:t>
              <w:br/>
              <w:t>[2]the act of drafting into military service</w:t>
              <w:br/>
              <w:br/>
              <w:t xml:space="preserve"> VERBS </w:t>
              <w:br/>
              <w:t>[1]impose and collect</w:t>
              <w:br/>
              <w:t>[2]cause to assemble or enlist in the military</w:t>
              <w:br/>
            </w:r>
          </w:p>
        </w:tc>
      </w:tr>
      <w:tr>
        <w:tc>
          <w:tcPr>
            <w:tcW w:type="dxa" w:w="4320"/>
          </w:tcPr>
          <w:p>
            <w:r>
              <w:t>revs</w:t>
            </w:r>
          </w:p>
        </w:tc>
        <w:tc>
          <w:tcPr>
            <w:tcW w:type="dxa" w:w="4320"/>
          </w:tcPr>
          <w:p>
            <w:r>
              <w:t xml:space="preserve">NOUNS </w:t>
              <w:br/>
              <w:t>[1]rate of revolution of a motor</w:t>
              <w:br/>
              <w:br/>
              <w:t xml:space="preserve"> VERBS </w:t>
              <w:br/>
              <w:t>[1]increase the number of rotations per minute</w:t>
              <w:br/>
            </w:r>
          </w:p>
        </w:tc>
      </w:tr>
    </w:tbl>
    <w:p>
      <w:pPr>
        <w:pStyle w:val="Heading2"/>
      </w:pPr>
      <w:r>
        <w:t>Words Starting with dew</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dewy</w:t>
            </w:r>
          </w:p>
        </w:tc>
        <w:tc>
          <w:tcPr>
            <w:tcW w:type="dxa" w:w="4320"/>
          </w:tcPr>
          <w:p>
            <w:r>
              <w:br/>
              <w:t xml:space="preserve"> ADJECTIVES </w:t>
              <w:br/>
              <w:t>[1]wet with dew</w:t>
              <w:br/>
            </w:r>
          </w:p>
        </w:tc>
      </w:tr>
      <w:tr>
        <w:tc>
          <w:tcPr>
            <w:tcW w:type="dxa" w:w="4320"/>
          </w:tcPr>
          <w:p>
            <w:r>
              <w:t>hews</w:t>
            </w:r>
          </w:p>
        </w:tc>
        <w:tc>
          <w:tcPr>
            <w:tcW w:type="dxa" w:w="4320"/>
          </w:tcPr>
          <w:p>
            <w:r>
              <w:br/>
              <w:t xml:space="preserve"> VERBS </w:t>
              <w:br/>
              <w:t>[1]make or shape as with an axe</w:t>
              <w:br/>
              <w:t>[2]strike with an axe; cut down, strike</w:t>
              <w:br/>
            </w:r>
          </w:p>
        </w:tc>
      </w:tr>
      <w:tr>
        <w:tc>
          <w:tcPr>
            <w:tcW w:type="dxa" w:w="4320"/>
          </w:tcPr>
          <w:p>
            <w:r>
              <w:t>lewd</w:t>
            </w:r>
          </w:p>
        </w:tc>
        <w:tc>
          <w:tcPr>
            <w:tcW w:type="dxa" w:w="4320"/>
          </w:tcPr>
          <w:p>
            <w:r>
              <w:br/>
              <w:t xml:space="preserve"> ADJECTIVES </w:t>
              <w:br/>
              <w:t>[1]suggestive of or tending to moral looseness</w:t>
              <w:br/>
              <w:t>[2]driven by lust; preoccupied with or exhibiting lustful desires</w:t>
              <w:br/>
            </w:r>
          </w:p>
        </w:tc>
      </w:tr>
      <w:tr>
        <w:tc>
          <w:tcPr>
            <w:tcW w:type="dxa" w:w="4320"/>
          </w:tcPr>
          <w:p>
            <w:r>
              <w:t>mewl</w:t>
            </w:r>
          </w:p>
        </w:tc>
        <w:tc>
          <w:tcPr>
            <w:tcW w:type="dxa" w:w="4320"/>
          </w:tcPr>
          <w:p>
            <w:r>
              <w:br/>
              <w:t xml:space="preserve"> VERBS </w:t>
              <w:br/>
              <w:t>[1]cry weakly or softly</w:t>
              <w:br/>
            </w:r>
          </w:p>
        </w:tc>
      </w:tr>
      <w:tr>
        <w:tc>
          <w:tcPr>
            <w:tcW w:type="dxa" w:w="4320"/>
          </w:tcPr>
          <w:p>
            <w:r>
              <w:t>mews</w:t>
            </w:r>
          </w:p>
        </w:tc>
        <w:tc>
          <w:tcPr>
            <w:tcW w:type="dxa" w:w="4320"/>
          </w:tcPr>
          <w:p>
            <w:r>
              <w:t xml:space="preserve">NOUNS </w:t>
              <w:br/>
              <w:t>[1]street lined with buildings that were originally private stables but have been remodeled as dwellings</w:t>
              <w:br/>
              <w:t>[2]the sound made by a cat (or any sound resembling this)</w:t>
              <w:br/>
              <w:t>[3]the common gull of Eurasia and northeastern North America</w:t>
              <w:br/>
              <w:br/>
              <w:t xml:space="preserve"> VERBS </w:t>
              <w:br/>
              <w:t>[1]cry like a cat</w:t>
              <w:br/>
              <w:t>[2]utter a high-pitched cry, as of seagulls</w:t>
              <w:br/>
            </w:r>
          </w:p>
        </w:tc>
      </w:tr>
      <w:tr>
        <w:tc>
          <w:tcPr>
            <w:tcW w:type="dxa" w:w="4320"/>
          </w:tcPr>
          <w:p>
            <w:r>
              <w:t>news</w:t>
            </w:r>
          </w:p>
        </w:tc>
        <w:tc>
          <w:tcPr>
            <w:tcW w:type="dxa" w:w="4320"/>
          </w:tcPr>
          <w:p>
            <w:r>
              <w:t xml:space="preserve">NOUNS </w:t>
              <w:br/>
              <w:t>[1]information about recent and important events</w:t>
              <w:br/>
              <w:t>[2]information reported in a newspaper or news magazine</w:t>
              <w:br/>
              <w:t>[3]a program devoted to current events, often using interviews and commentary</w:t>
              <w:br/>
              <w:t>[4]informal information of any kind that is not previously known to someone</w:t>
              <w:br/>
              <w:t>[5]the quality of being sufficiently interesting to be reported in news bulletins</w:t>
              <w:br/>
            </w:r>
          </w:p>
        </w:tc>
      </w:tr>
      <w:tr>
        <w:tc>
          <w:tcPr>
            <w:tcW w:type="dxa" w:w="4320"/>
          </w:tcPr>
          <w:p>
            <w:r>
              <w:t>newt</w:t>
            </w:r>
          </w:p>
        </w:tc>
        <w:tc>
          <w:tcPr>
            <w:tcW w:type="dxa" w:w="4320"/>
          </w:tcPr>
          <w:p>
            <w:r>
              <w:t xml:space="preserve">NOUNS </w:t>
              <w:br/>
              <w:t>[1]small usually bright-colored semiaquatic salamanders of North America and Europe and northern Asia</w:t>
              <w:br/>
            </w:r>
          </w:p>
        </w:tc>
      </w:tr>
      <w:tr>
        <w:tc>
          <w:tcPr>
            <w:tcW w:type="dxa" w:w="4320"/>
          </w:tcPr>
          <w:p>
            <w:r>
              <w:t>pews</w:t>
            </w:r>
          </w:p>
        </w:tc>
        <w:tc>
          <w:tcPr>
            <w:tcW w:type="dxa" w:w="4320"/>
          </w:tcPr>
          <w:p>
            <w:r>
              <w:t xml:space="preserve">NOUNS </w:t>
              <w:br/>
              <w:t>[1]long bench with backs; used in church by the congregation</w:t>
              <w:br/>
            </w:r>
          </w:p>
        </w:tc>
      </w:tr>
      <w:tr>
        <w:tc>
          <w:tcPr>
            <w:tcW w:type="dxa" w:w="4320"/>
          </w:tcPr>
          <w:p>
            <w:r>
              <w:t>sewn</w:t>
            </w:r>
          </w:p>
        </w:tc>
        <w:tc>
          <w:tcPr>
            <w:tcW w:type="dxa" w:w="4320"/>
          </w:tcPr>
          <w:p>
            <w:r>
              <w:br/>
              <w:t xml:space="preserve"> VERBS </w:t>
              <w:br/>
              <w:t>[1]fasten by sewing; do needlework</w:t>
              <w:br/>
              <w:t>[2]create (clothes) with cloth</w:t>
              <w:br/>
              <w:br/>
              <w:t xml:space="preserve"> ADJECTIVES </w:t>
              <w:br/>
              <w:t>[1]fastened with stitches</w:t>
              <w:br/>
            </w:r>
          </w:p>
        </w:tc>
      </w:tr>
      <w:tr>
        <w:tc>
          <w:tcPr>
            <w:tcW w:type="dxa" w:w="4320"/>
          </w:tcPr>
          <w:p>
            <w:r>
              <w:t>sews</w:t>
            </w:r>
          </w:p>
        </w:tc>
        <w:tc>
          <w:tcPr>
            <w:tcW w:type="dxa" w:w="4320"/>
          </w:tcPr>
          <w:p>
            <w:r>
              <w:br/>
              <w:t xml:space="preserve"> VERBS </w:t>
              <w:br/>
              <w:t>[1]fasten by sewing; do needlework</w:t>
              <w:br/>
              <w:t>[2]create (clothes) with cloth</w:t>
              <w:br/>
            </w:r>
          </w:p>
        </w:tc>
      </w:tr>
      <w:tr>
        <w:tc>
          <w:tcPr>
            <w:tcW w:type="dxa" w:w="4320"/>
          </w:tcPr>
          <w:p>
            <w:r>
              <w:t>yews</w:t>
            </w:r>
          </w:p>
        </w:tc>
        <w:tc>
          <w:tcPr>
            <w:tcW w:type="dxa" w:w="4320"/>
          </w:tcPr>
          <w:p>
            <w:r>
              <w:t xml:space="preserve">NOUNS </w:t>
              <w:br/>
              <w:t>[1]wood of a yew; especially the durable fine-grained light brown or red wood of the English yew valued for cabinetwork and archery bows</w:t>
              <w:br/>
              <w:t>[2]any of numerous evergreen trees or shrubs having red cup-shaped berries and flattened needlelike leaves</w:t>
              <w:br/>
            </w:r>
          </w:p>
        </w:tc>
      </w:tr>
    </w:tbl>
    <w:p>
      <w:pPr>
        <w:pStyle w:val="Heading2"/>
      </w:pPr>
      <w:r>
        <w:t>Words Starting with nex</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next</w:t>
            </w:r>
          </w:p>
        </w:tc>
        <w:tc>
          <w:tcPr>
            <w:tcW w:type="dxa" w:w="4320"/>
          </w:tcPr>
          <w:p>
            <w:r>
              <w:br/>
              <w:t xml:space="preserve"> ADJECTIVES </w:t>
              <w:br/>
              <w:t>[1]immediately following in time or order</w:t>
              <w:br/>
              <w:t>[2]nearest in space or position; immediately adjoining without intervening space</w:t>
              <w:br/>
              <w:t>[3](of elected officers) elected but not yet serving</w:t>
              <w:br/>
              <w:br/>
              <w:t xml:space="preserve"> ADVERBS </w:t>
              <w:br/>
              <w:t>[1]at the time or occasion immediately following</w:t>
              <w:br/>
            </w:r>
          </w:p>
        </w:tc>
      </w:tr>
      <w:tr>
        <w:tc>
          <w:tcPr>
            <w:tcW w:type="dxa" w:w="4320"/>
          </w:tcPr>
          <w:p>
            <w:r>
              <w:t>sexy</w:t>
            </w:r>
          </w:p>
        </w:tc>
        <w:tc>
          <w:tcPr>
            <w:tcW w:type="dxa" w:w="4320"/>
          </w:tcPr>
          <w:p>
            <w:r>
              <w:br/>
              <w:t xml:space="preserve"> ADJECTIVES </w:t>
              <w:br/>
              <w:t>[1]marked by or tending to arouse sexual desire or interest</w:t>
              <w:br/>
              <w:t>[2]exciting sexual desire</w:t>
              <w:br/>
            </w:r>
          </w:p>
        </w:tc>
      </w:tr>
      <w:tr>
        <w:tc>
          <w:tcPr>
            <w:tcW w:type="dxa" w:w="4320"/>
          </w:tcPr>
          <w:p>
            <w:r>
              <w:t>text</w:t>
            </w:r>
          </w:p>
        </w:tc>
        <w:tc>
          <w:tcPr>
            <w:tcW w:type="dxa" w:w="4320"/>
          </w:tcPr>
          <w:p>
            <w:r>
              <w:t xml:space="preserve">NOUNS </w:t>
              <w:br/>
              <w:t>[1]the words of something written</w:t>
              <w:br/>
              <w:t>[2]a passage from the Bible that is used as the subject of a sermon</w:t>
              <w:br/>
              <w:t>[3]a book prepared for use in schools or colleges</w:t>
              <w:br/>
              <w:t>[4]the main body of a written work (as distinct from illustrations or footnotes etc.)</w:t>
              <w:br/>
            </w:r>
          </w:p>
        </w:tc>
      </w:tr>
    </w:tbl>
    <w:p>
      <w:pPr>
        <w:pStyle w:val="Heading2"/>
      </w:pPr>
      <w:r>
        <w:t>Words Starting with bey</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beys</w:t>
            </w:r>
          </w:p>
        </w:tc>
        <w:tc>
          <w:tcPr>
            <w:tcW w:type="dxa" w:w="4320"/>
          </w:tcPr>
          <w:p>
            <w:r>
              <w:t xml:space="preserve">NOUNS </w:t>
              <w:br/>
              <w:t>[1](formerly) a title of respect for a man in Turkey or Egypt</w:t>
              <w:br/>
              <w:t>[2]the governor of a district or province in the Ottoman Empire</w:t>
              <w:br/>
            </w:r>
          </w:p>
        </w:tc>
      </w:tr>
      <w:tr>
        <w:tc>
          <w:tcPr>
            <w:tcW w:type="dxa" w:w="4320"/>
          </w:tcPr>
          <w:p>
            <w:r>
              <w:t>keys</w:t>
            </w:r>
          </w:p>
        </w:tc>
        <w:tc>
          <w:tcPr>
            <w:tcW w:type="dxa" w:w="4320"/>
          </w:tcPr>
          <w:p>
            <w:r>
              <w:t xml:space="preserve">NOUNS </w:t>
              <w:br/>
              <w:t>[1]metal device shaped in such a way that when it is inserted into the appropriate lock the lock's mechanism can be rotated</w:t>
              <w:br/>
              <w:t>[2]something crucial for explaining</w:t>
              <w:br/>
              <w:t>[3]pitch of the voice</w:t>
              <w:br/>
              <w:t>[4]any of 24 major or minor diatonic scales that provide the tonal framework for a piece of music</w:t>
              <w:br/>
              <w:t>[5]a kilogram of a narcotic drug</w:t>
              <w:br/>
              <w:t>[6]a winged often one-seed indehiscent fruit as of the ash or elm or maple</w:t>
              <w:br/>
              <w:t>[7]United States lawyer and poet who wrote a poem after witnessing the British attack on Baltimore during the War of 1812; the poem was later set to music and entitled `The Star-Spangled Banner' (1779-1843)</w:t>
              <w:br/>
              <w:t>[8]a coral reef off the southern coast of Florida</w:t>
              <w:br/>
              <w:t>[9](basketball) a space (including the foul line) in front of the basket at each end of a basketball court; usually painted a different color from the rest of the court</w:t>
              <w:br/>
              <w:t>[10]a list of answers to a test</w:t>
              <w:br/>
              <w:t>[11]a list of words or phrases that explain symbols or abbreviations</w:t>
              <w:br/>
              <w:t>[12]a generic term for any device whose possession entitles the holder to a means of access</w:t>
              <w:br/>
              <w:t>[13]mechanical device used to wind another device that is driven by a spring (as a clock)</w:t>
              <w:br/>
              <w:t>[14]the central building block at the top of an arch or vault</w:t>
              <w:br/>
              <w:t>[15]a lever (as in a keyboard) that actuates a mechanism when depressed</w:t>
              <w:br/>
              <w:br/>
              <w:t xml:space="preserve"> VERBS </w:t>
              <w:br/>
              <w:t>[1]identify as in botany or biology, for example</w:t>
              <w:br/>
              <w:t>[2]provide with a key</w:t>
              <w:br/>
              <w:t>[3]vandalize a car by scratching the sides with a key</w:t>
              <w:br/>
              <w:t>[4]regulate the musical pitch of</w:t>
              <w:br/>
              <w:t>[5]harmonize with or adjust to</w:t>
              <w:br/>
            </w:r>
          </w:p>
        </w:tc>
      </w:tr>
    </w:tbl>
    <w:p>
      <w:r>
        <w:br w:type="page"/>
      </w:r>
    </w:p>
    <w:p>
      <w:pPr>
        <w:pStyle w:val="Heading1"/>
      </w:pPr>
      <w:r>
        <w:t>7 Flash Cards for 1043 CVCC Words</w:t>
      </w:r>
    </w:p>
    <w:p>
      <w:pPr>
        <w:pStyle w:val="Heading1"/>
      </w:pPr>
      <w:r>
        <w:t>2 CVCC words Dictionary for vowel i</w:t>
      </w:r>
    </w:p>
    <w:p>
      <w:pPr>
        <w:pStyle w:val="Heading2"/>
      </w:pPr>
      <w:r>
        <w:t>Words Starting with bib</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bibs</w:t>
            </w:r>
          </w:p>
        </w:tc>
        <w:tc>
          <w:tcPr>
            <w:tcW w:type="dxa" w:w="4320"/>
          </w:tcPr>
          <w:p>
            <w:r>
              <w:t xml:space="preserve">NOUNS </w:t>
              <w:br/>
              <w:t>[1]top part of an apron; covering the chest</w:t>
              <w:br/>
              <w:t>[2]a napkin tied under the chin of a child while eating</w:t>
              <w:br/>
              <w:br/>
              <w:t xml:space="preserve"> VERBS </w:t>
              <w:br/>
              <w:t>[1]drink moderately but regularly</w:t>
              <w:br/>
            </w:r>
          </w:p>
        </w:tc>
      </w:tr>
      <w:tr>
        <w:tc>
          <w:tcPr>
            <w:tcW w:type="dxa" w:w="4320"/>
          </w:tcPr>
          <w:p>
            <w:r>
              <w:t>dibs</w:t>
            </w:r>
          </w:p>
        </w:tc>
        <w:tc>
          <w:tcPr>
            <w:tcW w:type="dxa" w:w="4320"/>
          </w:tcPr>
          <w:p>
            <w:r>
              <w:t xml:space="preserve">NOUNS </w:t>
              <w:br/>
              <w:t>[1]a claim of rights</w:t>
              <w:br/>
            </w:r>
          </w:p>
        </w:tc>
      </w:tr>
      <w:tr>
        <w:tc>
          <w:tcPr>
            <w:tcW w:type="dxa" w:w="4320"/>
          </w:tcPr>
          <w:p>
            <w:r>
              <w:t>fibs</w:t>
            </w:r>
          </w:p>
        </w:tc>
        <w:tc>
          <w:tcPr>
            <w:tcW w:type="dxa" w:w="4320"/>
          </w:tcPr>
          <w:p>
            <w:r>
              <w:t xml:space="preserve">NOUNS </w:t>
              <w:br/>
              <w:t>[1]a trivial lie</w:t>
              <w:br/>
              <w:br/>
              <w:t xml:space="preserve"> VERBS </w:t>
              <w:br/>
              <w:t>[1]tell a relatively insignificant lie</w:t>
              <w:br/>
            </w:r>
          </w:p>
        </w:tc>
      </w:tr>
      <w:tr>
        <w:tc>
          <w:tcPr>
            <w:tcW w:type="dxa" w:w="4320"/>
          </w:tcPr>
          <w:p>
            <w:r>
              <w:t>jibs</w:t>
            </w:r>
          </w:p>
        </w:tc>
        <w:tc>
          <w:tcPr>
            <w:tcW w:type="dxa" w:w="4320"/>
          </w:tcPr>
          <w:p>
            <w:r>
              <w:t xml:space="preserve">NOUNS </w:t>
              <w:br/>
              <w:t>[1]any triangular fore-and-aft sail (set forward of the foremast)</w:t>
              <w:br/>
              <w:br/>
              <w:t xml:space="preserve"> VERBS </w:t>
              <w:br/>
              <w:t>[1]refuse to comply</w:t>
              <w:br/>
              <w:t>[2]shift from one side of the ship to the other</w:t>
              <w:br/>
            </w:r>
          </w:p>
        </w:tc>
      </w:tr>
      <w:tr>
        <w:tc>
          <w:tcPr>
            <w:tcW w:type="dxa" w:w="4320"/>
          </w:tcPr>
          <w:p>
            <w:r>
              <w:t>nibs</w:t>
            </w:r>
          </w:p>
        </w:tc>
        <w:tc>
          <w:tcPr>
            <w:tcW w:type="dxa" w:w="4320"/>
          </w:tcPr>
          <w:p>
            <w:r>
              <w:t xml:space="preserve">NOUNS </w:t>
              <w:br/>
              <w:t>[1]the writing point of a pen</w:t>
              <w:br/>
              <w:t>[2]horny projecting mouth of a bird</w:t>
              <w:br/>
            </w:r>
          </w:p>
        </w:tc>
      </w:tr>
      <w:tr>
        <w:tc>
          <w:tcPr>
            <w:tcW w:type="dxa" w:w="4320"/>
          </w:tcPr>
          <w:p>
            <w:r>
              <w:t>ribs</w:t>
            </w:r>
          </w:p>
        </w:tc>
        <w:tc>
          <w:tcPr>
            <w:tcW w:type="dxa" w:w="4320"/>
          </w:tcPr>
          <w:p>
            <w:r>
              <w:t xml:space="preserve">NOUNS </w:t>
              <w:br/>
              <w:t>[1]support resembling the rib of an animal</w:t>
              <w:br/>
              <w:t>[2]any of the 12 pairs of curved arches of bone extending from the spine to or toward the sternum in humans (and similar bones in most vertebrates)</w:t>
              <w:br/>
              <w:t>[3]cut of meat including one or more ribs</w:t>
              <w:br/>
              <w:t>[4]a teasing remark</w:t>
              <w:br/>
              <w:t>[5]a riblike supporting or strengthening part of an animal or plant</w:t>
              <w:br/>
              <w:t>[6]a projecting molding on the underside of a vault or ceiling; may be ornamental or structural</w:t>
              <w:br/>
              <w:br/>
              <w:t xml:space="preserve"> VERBS </w:t>
              <w:br/>
              <w:t>[1]form vertical ribs by knitting</w:t>
              <w:br/>
              <w:t>[2]subject to laughter or ridicule</w:t>
              <w:br/>
            </w:r>
          </w:p>
        </w:tc>
      </w:tr>
    </w:tbl>
    <w:p>
      <w:pPr>
        <w:pStyle w:val="Heading2"/>
      </w:pPr>
      <w:r>
        <w:t>Words Starting with dic</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dick</w:t>
            </w:r>
          </w:p>
        </w:tc>
        <w:tc>
          <w:tcPr>
            <w:tcW w:type="dxa" w:w="4320"/>
          </w:tcPr>
          <w:p>
            <w:r>
              <w:t xml:space="preserve">NOUNS </w:t>
              <w:br/>
              <w:t>[1]someone who is a detective</w:t>
              <w:br/>
              <w:t>[2]obscene terms for penis</w:t>
              <w:br/>
            </w:r>
          </w:p>
        </w:tc>
      </w:tr>
      <w:tr>
        <w:tc>
          <w:tcPr>
            <w:tcW w:type="dxa" w:w="4320"/>
          </w:tcPr>
          <w:p>
            <w:r>
              <w:t>hick</w:t>
            </w:r>
          </w:p>
        </w:tc>
        <w:tc>
          <w:tcPr>
            <w:tcW w:type="dxa" w:w="4320"/>
          </w:tcPr>
          <w:p>
            <w:r>
              <w:t xml:space="preserve">NOUNS </w:t>
              <w:br/>
              <w:t>[1]a person who is not very intelligent or interested in culture</w:t>
              <w:br/>
              <w:br/>
              <w:t xml:space="preserve"> ADJECTIVES </w:t>
              <w:br/>
              <w:t>[1]awkwardly simple and provincial</w:t>
              <w:br/>
            </w:r>
          </w:p>
        </w:tc>
      </w:tr>
      <w:tr>
        <w:tc>
          <w:tcPr>
            <w:tcW w:type="dxa" w:w="4320"/>
          </w:tcPr>
          <w:p>
            <w:r>
              <w:t>kick</w:t>
            </w:r>
          </w:p>
        </w:tc>
        <w:tc>
          <w:tcPr>
            <w:tcW w:type="dxa" w:w="4320"/>
          </w:tcPr>
          <w:p>
            <w:r>
              <w:t xml:space="preserve">NOUNS </w:t>
              <w:br/>
              <w:t>[1]the act of delivering a blow with the foot</w:t>
              <w:br/>
              <w:t>[2]the swift release of a store of affective force</w:t>
              <w:br/>
              <w:t>[3]the backward jerk of a gun when it is fired</w:t>
              <w:br/>
              <w:t>[4]informal terms for objecting</w:t>
              <w:br/>
              <w:t>[5]the sudden stimulation provided by strong drink (or certain drugs)</w:t>
              <w:br/>
              <w:t>[6]a rhythmic thrusting movement of the legs as in swimming or calisthenics</w:t>
              <w:br/>
              <w:br/>
              <w:t xml:space="preserve"> VERBS </w:t>
              <w:br/>
              <w:t>[1]drive or propel with the foot</w:t>
              <w:br/>
              <w:t>[2]thrash about or strike out with the feet</w:t>
              <w:br/>
              <w:t>[3]strike with the foot</w:t>
              <w:br/>
              <w:t>[4]kick a leg up</w:t>
              <w:br/>
              <w:t>[5]spring back, as from a forceful thrust</w:t>
              <w:br/>
              <w:t>[6]stop consuming</w:t>
              <w:br/>
              <w:t>[7]make a goal</w:t>
              <w:br/>
              <w:t>[8]express complaints, discontent, displeasure, or unhappiness</w:t>
              <w:br/>
            </w:r>
          </w:p>
        </w:tc>
      </w:tr>
      <w:tr>
        <w:tc>
          <w:tcPr>
            <w:tcW w:type="dxa" w:w="4320"/>
          </w:tcPr>
          <w:p>
            <w:r>
              <w:t>lick</w:t>
            </w:r>
          </w:p>
        </w:tc>
        <w:tc>
          <w:tcPr>
            <w:tcW w:type="dxa" w:w="4320"/>
          </w:tcPr>
          <w:p>
            <w:r>
              <w:t xml:space="preserve">NOUNS </w:t>
              <w:br/>
              <w:t>[1]a salt deposit that animals regularly lick</w:t>
              <w:br/>
              <w:t>[2]touching with the tongue</w:t>
              <w:br/>
              <w:t>[3](boxing) a blow with the fist</w:t>
              <w:br/>
              <w:br/>
              <w:t xml:space="preserve"> VERBS </w:t>
              <w:br/>
              <w:t>[1]beat thoroughly and conclusively in a competition or fight</w:t>
              <w:br/>
              <w:t>[2]pass the tongue over</w:t>
              <w:br/>
              <w:t>[3]find the solution to (a problem or question) or understand the meaning of</w:t>
              <w:br/>
              <w:t>[4]take up with the tongue</w:t>
              <w:br/>
            </w:r>
          </w:p>
        </w:tc>
      </w:tr>
      <w:tr>
        <w:tc>
          <w:tcPr>
            <w:tcW w:type="dxa" w:w="4320"/>
          </w:tcPr>
          <w:p>
            <w:r>
              <w:t>mick</w:t>
            </w:r>
          </w:p>
        </w:tc>
        <w:tc>
          <w:tcPr>
            <w:tcW w:type="dxa" w:w="4320"/>
          </w:tcPr>
          <w:p>
            <w:r>
              <w:t xml:space="preserve">NOUNS </w:t>
              <w:br/>
              <w:t>[1](ethnic slur) offensive term for a person of Irish descent</w:t>
              <w:br/>
            </w:r>
          </w:p>
        </w:tc>
      </w:tr>
      <w:tr>
        <w:tc>
          <w:tcPr>
            <w:tcW w:type="dxa" w:w="4320"/>
          </w:tcPr>
          <w:p>
            <w:r>
              <w:t>nick</w:t>
            </w:r>
          </w:p>
        </w:tc>
        <w:tc>
          <w:tcPr>
            <w:tcW w:type="dxa" w:w="4320"/>
          </w:tcPr>
          <w:p>
            <w:r>
              <w:t xml:space="preserve">NOUNS </w:t>
              <w:br/>
              <w:t>[1]an impression in a surface (as made by a blow)</w:t>
              <w:br/>
              <w:t>[2](British slang) a prison</w:t>
              <w:br/>
              <w:t>[3]a small cut</w:t>
              <w:br/>
              <w:br/>
              <w:t xml:space="preserve"> VERBS </w:t>
              <w:br/>
              <w:t>[1]cut slightly, with a razor</w:t>
              <w:br/>
              <w:t>[2]cut a nick into</w:t>
              <w:br/>
              <w:t>[3]divide or reset the tail muscles of</w:t>
              <w:br/>
              <w:t>[4]mate successfully; of livestock</w:t>
              <w:br/>
            </w:r>
          </w:p>
        </w:tc>
      </w:tr>
      <w:tr>
        <w:tc>
          <w:tcPr>
            <w:tcW w:type="dxa" w:w="4320"/>
          </w:tcPr>
          <w:p>
            <w:r>
              <w:t>pick</w:t>
            </w:r>
          </w:p>
        </w:tc>
        <w:tc>
          <w:tcPr>
            <w:tcW w:type="dxa" w:w="4320"/>
          </w:tcPr>
          <w:p>
            <w:r>
              <w:t xml:space="preserve">NOUNS </w:t>
              <w:br/>
              <w:t>[1]the person or thing chosen or selected</w:t>
              <w:br/>
              <w:t>[2]the quantity of a crop that is harvested</w:t>
              <w:br/>
              <w:t>[3]the best people or things in a group</w:t>
              <w:br/>
              <w:t>[4]the yarn woven across the warp yarn in weaving</w:t>
              <w:br/>
              <w:t>[5]a small thin device (of metal or plastic or ivory) used to pluck a stringed instrument</w:t>
              <w:br/>
              <w:t>[6]a thin sharp implement used for removing unwanted material</w:t>
              <w:br/>
              <w:t>[7]a heavy iron tool with a wooden handle and a curved head that is pointed on both ends</w:t>
              <w:br/>
              <w:t>[8]a basketball maneuver; obstructing an opponent with one's body</w:t>
              <w:br/>
              <w:t>[9]the act of choosing or selecting</w:t>
              <w:br/>
              <w:br/>
              <w:t xml:space="preserve"> VERBS </w:t>
              <w:br/>
              <w:t>[1]select carefully from a group</w:t>
              <w:br/>
              <w:t>[2]look for and gather</w:t>
              <w:br/>
              <w:t>[3]harass with constant criticism</w:t>
              <w:br/>
              <w:t>[4]provoke</w:t>
              <w:br/>
              <w:t>[5]remove in small bits</w:t>
              <w:br/>
              <w:t>[6]remove unwanted substances from, such as feathers or pits</w:t>
              <w:br/>
              <w:t>[7]pilfer or rob</w:t>
              <w:br/>
              <w:t>[8]pay for something</w:t>
              <w:br/>
              <w:t>[9]pull lightly but sharply with a plucking motion</w:t>
              <w:br/>
              <w:t>[10]attack with or as if with a pickaxe of ice or rocky ground, for example</w:t>
              <w:br/>
              <w:t>[11]hit lightly with a picking motion</w:t>
              <w:br/>
              <w:t>[12]eat intermittently; take small bites of</w:t>
              <w:br/>
            </w:r>
          </w:p>
        </w:tc>
      </w:tr>
      <w:tr>
        <w:tc>
          <w:tcPr>
            <w:tcW w:type="dxa" w:w="4320"/>
          </w:tcPr>
          <w:p>
            <w:r>
              <w:t>pics</w:t>
            </w:r>
          </w:p>
        </w:tc>
        <w:tc>
          <w:tcPr>
            <w:tcW w:type="dxa" w:w="4320"/>
          </w:tcPr>
          <w:p>
            <w:r>
              <w:t xml:space="preserve">NOUNS </w:t>
              <w:br/>
              <w:t>[1]a form of entertainment that enacts a story by sound and a sequence of images giving the illusion of continuous movement</w:t>
              <w:br/>
              <w:t>[2]a representation of a person or scene in the form of a print or transparent slide; recorded by a camera on light-sensitive material</w:t>
              <w:br/>
            </w:r>
          </w:p>
        </w:tc>
      </w:tr>
      <w:tr>
        <w:tc>
          <w:tcPr>
            <w:tcW w:type="dxa" w:w="4320"/>
          </w:tcPr>
          <w:p>
            <w:r>
              <w:t>rich</w:t>
            </w:r>
          </w:p>
        </w:tc>
        <w:tc>
          <w:tcPr>
            <w:tcW w:type="dxa" w:w="4320"/>
          </w:tcPr>
          <w:p>
            <w:r>
              <w:t xml:space="preserve">NOUNS </w:t>
              <w:br/>
              <w:t>[1]people who have possessions and wealth (considered as a group)</w:t>
              <w:br/>
              <w:br/>
              <w:t xml:space="preserve"> ADJECTIVES </w:t>
              <w:br/>
              <w:t>[1]possessing material wealth</w:t>
              <w:br/>
              <w:t>[2]having an abundant supply of desirable qualities or substances (especially natural resources)</w:t>
              <w:br/>
              <w:t>[3]of great worth or quality</w:t>
              <w:br/>
              <w:t>[4]marked by great fruitfulness</w:t>
              <w:br/>
              <w:t>[5]strong; intense</w:t>
              <w:br/>
              <w:t>[6]very productive</w:t>
              <w:br/>
              <w:t>[7]high in mineral content; having a high proportion of fuel to air; ,</w:t>
              <w:br/>
              <w:t>[8]suggestive of or characterized by great expense</w:t>
              <w:br/>
              <w:t>[9]containing plenty of fat, or eggs, or sugar</w:t>
              <w:br/>
              <w:t>[10]marked by richness and fullness of flavor</w:t>
              <w:br/>
              <w:t>[11]pleasantly full and mellow</w:t>
              <w:br/>
              <w:t>[12]affording an abundant supply</w:t>
              <w:br/>
            </w:r>
          </w:p>
        </w:tc>
      </w:tr>
      <w:tr>
        <w:tc>
          <w:tcPr>
            <w:tcW w:type="dxa" w:w="4320"/>
          </w:tcPr>
          <w:p>
            <w:r>
              <w:t>rick</w:t>
            </w:r>
          </w:p>
        </w:tc>
        <w:tc>
          <w:tcPr>
            <w:tcW w:type="dxa" w:w="4320"/>
          </w:tcPr>
          <w:p>
            <w:r>
              <w:t xml:space="preserve">NOUNS </w:t>
              <w:br/>
              <w:t>[1]a painful muscle spasm especially in the neck or back (`rick' and `wrick' are British)</w:t>
              <w:br/>
              <w:t>[2]a stack of hay</w:t>
              <w:br/>
              <w:br/>
              <w:t xml:space="preserve"> VERBS </w:t>
              <w:br/>
              <w:t>[1]pile in ricks</w:t>
              <w:br/>
              <w:t>[2]twist suddenly so as to sprain</w:t>
              <w:br/>
            </w:r>
          </w:p>
        </w:tc>
      </w:tr>
      <w:tr>
        <w:tc>
          <w:tcPr>
            <w:tcW w:type="dxa" w:w="4320"/>
          </w:tcPr>
          <w:p>
            <w:r>
              <w:t>sick</w:t>
            </w:r>
          </w:p>
        </w:tc>
        <w:tc>
          <w:tcPr>
            <w:tcW w:type="dxa" w:w="4320"/>
          </w:tcPr>
          <w:p>
            <w:r>
              <w:t xml:space="preserve">NOUNS </w:t>
              <w:br/>
              <w:t>[1]people who are sick</w:t>
              <w:br/>
              <w:br/>
              <w:t xml:space="preserve"> VERBS </w:t>
              <w:br/>
              <w:t>[1]eject the contents of the stomach through the mouth</w:t>
              <w:br/>
              <w:br/>
              <w:t xml:space="preserve"> ADJECTIVES </w:t>
              <w:br/>
              <w:t>[1]affected by an impairment of normal physical or mental function</w:t>
              <w:br/>
              <w:t>[2]feeling nausea; feeling about to vomit</w:t>
              <w:br/>
              <w:t>[3]affected with madness or insanity</w:t>
              <w:br/>
              <w:t>[4]having a strong distaste from surfeit</w:t>
              <w:br/>
              <w:t>[5](of light) lacking in intensity or brightness; dim or feeble</w:t>
              <w:br/>
              <w:t>[6]deeply affected by a strong feeling</w:t>
              <w:br/>
              <w:t>[7]shockingly repellent; inspiring horror</w:t>
              <w:br/>
            </w:r>
          </w:p>
        </w:tc>
      </w:tr>
      <w:tr>
        <w:tc>
          <w:tcPr>
            <w:tcW w:type="dxa" w:w="4320"/>
          </w:tcPr>
          <w:p>
            <w:r>
              <w:t>sics</w:t>
            </w:r>
          </w:p>
        </w:tc>
        <w:tc>
          <w:tcPr>
            <w:tcW w:type="dxa" w:w="4320"/>
          </w:tcPr>
          <w:p>
            <w:r>
              <w:br/>
              <w:t xml:space="preserve"> VERBS </w:t>
              <w:br/>
              <w:t>[1]urge to attack someone</w:t>
              <w:br/>
            </w:r>
          </w:p>
        </w:tc>
      </w:tr>
      <w:tr>
        <w:tc>
          <w:tcPr>
            <w:tcW w:type="dxa" w:w="4320"/>
          </w:tcPr>
          <w:p>
            <w:r>
              <w:t>tick</w:t>
            </w:r>
          </w:p>
        </w:tc>
        <w:tc>
          <w:tcPr>
            <w:tcW w:type="dxa" w:w="4320"/>
          </w:tcPr>
          <w:p>
            <w:r>
              <w:t xml:space="preserve">NOUNS </w:t>
              <w:br/>
              <w:t>[1]a metallic tapping sound</w:t>
              <w:br/>
              <w:t>[2]any of two families of small parasitic arachnids with barbed proboscis; feed on blood of warm-blooded animals</w:t>
              <w:br/>
              <w:t>[3]a mark indicating that something has been noted or completed etc.</w:t>
              <w:br/>
              <w:t>[4]a light mattress</w:t>
              <w:br/>
              <w:br/>
              <w:t xml:space="preserve"> VERBS </w:t>
              <w:br/>
              <w:t>[1]make a clicking or ticking sound</w:t>
              <w:br/>
              <w:t>[2]make a sound like a clock or a timer</w:t>
              <w:br/>
              <w:t>[3]sew</w:t>
              <w:br/>
              <w:t>[4]put a check mark on or near or next to</w:t>
              <w:br/>
            </w:r>
          </w:p>
        </w:tc>
      </w:tr>
      <w:tr>
        <w:tc>
          <w:tcPr>
            <w:tcW w:type="dxa" w:w="4320"/>
          </w:tcPr>
          <w:p>
            <w:r>
              <w:t>tics</w:t>
            </w:r>
          </w:p>
        </w:tc>
        <w:tc>
          <w:tcPr>
            <w:tcW w:type="dxa" w:w="4320"/>
          </w:tcPr>
          <w:p>
            <w:r>
              <w:t xml:space="preserve">NOUNS </w:t>
              <w:br/>
              <w:t>[1]a local and habitual twitching especially in the face</w:t>
              <w:br/>
            </w:r>
          </w:p>
        </w:tc>
      </w:tr>
      <w:tr>
        <w:tc>
          <w:tcPr>
            <w:tcW w:type="dxa" w:w="4320"/>
          </w:tcPr>
          <w:p>
            <w:r>
              <w:t>wick</w:t>
            </w:r>
          </w:p>
        </w:tc>
        <w:tc>
          <w:tcPr>
            <w:tcW w:type="dxa" w:w="4320"/>
          </w:tcPr>
          <w:p>
            <w:r>
              <w:t xml:space="preserve">NOUNS </w:t>
              <w:br/>
              <w:t>[1]any piece of cord that conveys liquid by capillary action</w:t>
              <w:br/>
              <w:t>[2]a loosely woven cord (in a candle or oil lamp) that draws fuel by capillary action up into the flame</w:t>
              <w:br/>
            </w:r>
          </w:p>
        </w:tc>
      </w:tr>
    </w:tbl>
    <w:p>
      <w:pPr>
        <w:pStyle w:val="Heading2"/>
      </w:pPr>
      <w:r>
        <w:t>Words Starting with bid</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bids</w:t>
            </w:r>
          </w:p>
        </w:tc>
        <w:tc>
          <w:tcPr>
            <w:tcW w:type="dxa" w:w="4320"/>
          </w:tcPr>
          <w:p>
            <w:r>
              <w:t xml:space="preserve">NOUNS </w:t>
              <w:br/>
              <w:t>[1]an authoritative direction or instruction to do something</w:t>
              <w:br/>
              <w:t>[2]an attempt to get something</w:t>
              <w:br/>
              <w:t>[3]a formal proposal to buy at a specified price</w:t>
              <w:br/>
              <w:t>[4](bridge) the number of tricks a bridge player is willing to contract to make</w:t>
              <w:br/>
              <w:br/>
              <w:t xml:space="preserve"> VERBS </w:t>
              <w:br/>
              <w:t>[1]propose a payment</w:t>
              <w:br/>
              <w:t>[2]invoke upon</w:t>
              <w:br/>
              <w:t>[3]ask for or request earnestly</w:t>
              <w:br/>
              <w:t>[4]make a demand, as for a card or a suit or a show of hands</w:t>
              <w:br/>
              <w:t>[5]make a serious effort to attain something</w:t>
              <w:br/>
              <w:t>[6]ask someone in a friendly way to do something</w:t>
              <w:br/>
            </w:r>
          </w:p>
        </w:tc>
      </w:tr>
      <w:tr>
        <w:tc>
          <w:tcPr>
            <w:tcW w:type="dxa" w:w="4320"/>
          </w:tcPr>
          <w:p>
            <w:r>
              <w:t>kids</w:t>
            </w:r>
          </w:p>
        </w:tc>
        <w:tc>
          <w:tcPr>
            <w:tcW w:type="dxa" w:w="4320"/>
          </w:tcPr>
          <w:p>
            <w:r>
              <w:t xml:space="preserve">NOUNS </w:t>
              <w:br/>
              <w:t>[1]a young person of either sex</w:t>
              <w:br/>
              <w:t>[2]soft smooth leather from the hide of a young goat</w:t>
              <w:br/>
              <w:t>[3]English dramatist (1558-1594)</w:t>
              <w:br/>
              <w:t>[4]a human offspring (son or daughter) of any age</w:t>
              <w:br/>
              <w:t>[5]young goat</w:t>
              <w:br/>
              <w:br/>
              <w:t xml:space="preserve"> VERBS </w:t>
              <w:br/>
              <w:t>[1]tell false information to for fun</w:t>
              <w:br/>
              <w:t>[2]be silly or tease one another</w:t>
              <w:br/>
            </w:r>
          </w:p>
        </w:tc>
      </w:tr>
      <w:tr>
        <w:tc>
          <w:tcPr>
            <w:tcW w:type="dxa" w:w="4320"/>
          </w:tcPr>
          <w:p>
            <w:r>
              <w:t>lids</w:t>
            </w:r>
          </w:p>
        </w:tc>
        <w:tc>
          <w:tcPr>
            <w:tcW w:type="dxa" w:w="4320"/>
          </w:tcPr>
          <w:p>
            <w:r>
              <w:t xml:space="preserve">NOUNS </w:t>
              <w:br/>
              <w:t>[1]either of two folds of skin that can be moved to cover or open the eye</w:t>
              <w:br/>
              <w:t>[2]a movable top or cover (hinged or separate) for closing the opening at the top of a box, chest, jar, pan, etc.</w:t>
              <w:br/>
              <w:t>[3]headdress that protects the head from bad weather; has shaped crown and usually a brim</w:t>
              <w:br/>
            </w:r>
          </w:p>
        </w:tc>
      </w:tr>
      <w:tr>
        <w:tc>
          <w:tcPr>
            <w:tcW w:type="dxa" w:w="4320"/>
          </w:tcPr>
          <w:p>
            <w:r>
              <w:t>rids</w:t>
            </w:r>
          </w:p>
        </w:tc>
        <w:tc>
          <w:tcPr>
            <w:tcW w:type="dxa" w:w="4320"/>
          </w:tcPr>
          <w:p>
            <w:r>
              <w:br/>
              <w:t xml:space="preserve"> VERBS </w:t>
              <w:br/>
              <w:t>[1]relieve from</w:t>
              <w:br/>
            </w:r>
          </w:p>
        </w:tc>
      </w:tr>
      <w:tr>
        <w:tc>
          <w:tcPr>
            <w:tcW w:type="dxa" w:w="4320"/>
          </w:tcPr>
          <w:p>
            <w:r>
              <w:t>tidy</w:t>
            </w:r>
          </w:p>
        </w:tc>
        <w:tc>
          <w:tcPr>
            <w:tcW w:type="dxa" w:w="4320"/>
          </w:tcPr>
          <w:p>
            <w:r>
              <w:t xml:space="preserve">NOUNS </w:t>
              <w:br/>
              <w:t>[1]receptacle that holds odds and ends (as sewing materials)</w:t>
              <w:br/>
              <w:br/>
              <w:t xml:space="preserve"> VERBS </w:t>
              <w:br/>
              <w:t>[1]put (things or places) in order</w:t>
              <w:br/>
              <w:br/>
              <w:t xml:space="preserve"> ADJECTIVES </w:t>
              <w:br/>
              <w:t>[1]marked by order and cleanliness in appearance or habits</w:t>
              <w:br/>
              <w:t>[2](of hair) neat and tidy</w:t>
              <w:br/>
              <w:t>[3]large in amount or extent or degree</w:t>
              <w:br/>
            </w:r>
          </w:p>
        </w:tc>
      </w:tr>
      <w:tr>
        <w:tc>
          <w:tcPr>
            <w:tcW w:type="dxa" w:w="4320"/>
          </w:tcPr>
          <w:p>
            <w:r>
              <w:t>yids</w:t>
            </w:r>
          </w:p>
        </w:tc>
        <w:tc>
          <w:tcPr>
            <w:tcW w:type="dxa" w:w="4320"/>
          </w:tcPr>
          <w:p>
            <w:r>
              <w:t xml:space="preserve">NOUNS </w:t>
              <w:br/>
              <w:t>[1](ethnic slur) offensive term for a Jew</w:t>
              <w:br/>
            </w:r>
          </w:p>
        </w:tc>
      </w:tr>
    </w:tbl>
    <w:p>
      <w:pPr>
        <w:pStyle w:val="Heading2"/>
      </w:pPr>
      <w:r>
        <w:t>Words Starting with bif</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biff</w:t>
            </w:r>
          </w:p>
        </w:tc>
        <w:tc>
          <w:tcPr>
            <w:tcW w:type="dxa" w:w="4320"/>
          </w:tcPr>
          <w:p>
            <w:r>
              <w:t xml:space="preserve">NOUNS </w:t>
              <w:br/>
              <w:t>[1](boxing) a blow with the fist</w:t>
              <w:br/>
              <w:br/>
              <w:t xml:space="preserve"> VERBS </w:t>
              <w:br/>
              <w:t>[1]strike, usually with the fist</w:t>
              <w:br/>
            </w:r>
          </w:p>
        </w:tc>
      </w:tr>
      <w:tr>
        <w:tc>
          <w:tcPr>
            <w:tcW w:type="dxa" w:w="4320"/>
          </w:tcPr>
          <w:p>
            <w:r>
              <w:t>gift</w:t>
            </w:r>
          </w:p>
        </w:tc>
        <w:tc>
          <w:tcPr>
            <w:tcW w:type="dxa" w:w="4320"/>
          </w:tcPr>
          <w:p>
            <w:r>
              <w:t xml:space="preserve">NOUNS </w:t>
              <w:br/>
              <w:t>[1]something acquired without compensation</w:t>
              <w:br/>
              <w:t>[2]natural abilities or qualities</w:t>
              <w:br/>
              <w:t>[3]the act of giving</w:t>
              <w:br/>
              <w:br/>
              <w:t xml:space="preserve"> VERBS </w:t>
              <w:br/>
              <w:t>[1]give qualities or abilities to</w:t>
              <w:br/>
              <w:t>[2]give as a present; make a gift of</w:t>
              <w:br/>
            </w:r>
          </w:p>
        </w:tc>
      </w:tr>
      <w:tr>
        <w:tc>
          <w:tcPr>
            <w:tcW w:type="dxa" w:w="4320"/>
          </w:tcPr>
          <w:p>
            <w:r>
              <w:t>lift</w:t>
            </w:r>
          </w:p>
        </w:tc>
        <w:tc>
          <w:tcPr>
            <w:tcW w:type="dxa" w:w="4320"/>
          </w:tcPr>
          <w:p>
            <w:r>
              <w:t xml:space="preserve">NOUNS </w:t>
              <w:br/>
              <w:t>[1]the act of giving temporary assistance</w:t>
              <w:br/>
              <w:t>[2]the component of the aerodynamic forces acting on an airfoil that opposes gravity</w:t>
              <w:br/>
              <w:t>[3]the event of something being raised upward</w:t>
              <w:br/>
              <w:t>[4]a wave that lifts the surface of the water or ground</w:t>
              <w:br/>
              <w:t>[5]a powered conveyance that carries skiers up a hill</w:t>
              <w:br/>
              <w:t>[6]a device worn in a shoe or boot to make the wearer look taller or to correct a shortened leg</w:t>
              <w:br/>
              <w:t>[7]one of the layers forming the heel of a shoe or boot</w:t>
              <w:br/>
              <w:t>[8]lifting device consisting of a platform or cage that is raised and lowered mechanically in a vertical shaft in order to move people from one floor to another in a building</w:t>
              <w:br/>
              <w:t>[9]plastic surgery to remove wrinkles and other signs of aging from your face; an incision is made near the hair line and skin is pulled back and excess tissue is excised</w:t>
              <w:br/>
              <w:t>[10]transportation of people or goods by air (especially when other means of access are unavailable)</w:t>
              <w:br/>
              <w:t>[11]a ride in a car</w:t>
              <w:br/>
              <w:t>[12]the act of raising something</w:t>
              <w:br/>
              <w:br/>
              <w:t xml:space="preserve"> VERBS </w:t>
              <w:br/>
              <w:t>[1]raise from a lower to a higher position</w:t>
              <w:br/>
              <w:t>[2]take hold of something and move it to a different location</w:t>
              <w:br/>
              <w:t>[3]move upwards</w:t>
              <w:br/>
              <w:t>[4]move upward</w:t>
              <w:br/>
              <w:t>[5]make audible</w:t>
              <w:br/>
              <w:t>[6]cancel officially</w:t>
              <w:br/>
              <w:t>[7]make off with belongings of others</w:t>
              <w:br/>
              <w:t>[8]raise or haul up with or as if with mechanical help</w:t>
              <w:br/>
              <w:t>[9]invigorate or heighten</w:t>
              <w:br/>
              <w:t>[10]raise in rank or condition</w:t>
              <w:br/>
              <w:t>[11]take off or away by decreasing</w:t>
              <w:br/>
              <w:t>[12]rise up</w:t>
              <w:br/>
              <w:t>[13]pay off (a mortgage)</w:t>
              <w:br/>
              <w:t>[14]take without referencing from someone else's writing or speech; of intellectual property</w:t>
              <w:br/>
              <w:t>[15]take illegally</w:t>
              <w:br/>
              <w:t>[16]fly people or goods to or from places not accessible by other means</w:t>
              <w:br/>
              <w:t>[17]take (root crops) out of the ground</w:t>
              <w:br/>
              <w:t>[18]call to stop the hunt or to retire, as of hunting dogs</w:t>
              <w:br/>
              <w:t>[19]rise upward, as from pressure or moisture</w:t>
              <w:br/>
              <w:t>[20]put an end to</w:t>
              <w:br/>
              <w:t>[21]remove (hair) by scalping</w:t>
              <w:br/>
              <w:t>[22]remove from a seedbed or from a nursery</w:t>
              <w:br/>
              <w:t>[23]remove from a surface</w:t>
              <w:br/>
              <w:t>[24]perform cosmetic surgery on someone's face</w:t>
              <w:br/>
            </w:r>
          </w:p>
        </w:tc>
      </w:tr>
      <w:tr>
        <w:tc>
          <w:tcPr>
            <w:tcW w:type="dxa" w:w="4320"/>
          </w:tcPr>
          <w:p>
            <w:r>
              <w:t>miff</w:t>
            </w:r>
          </w:p>
        </w:tc>
        <w:tc>
          <w:tcPr>
            <w:tcW w:type="dxa" w:w="4320"/>
          </w:tcPr>
          <w:p>
            <w:r>
              <w:t xml:space="preserve">NOUNS </w:t>
              <w:br/>
              <w:t>[1]a state of irritation or annoyance</w:t>
              <w:br/>
              <w:br/>
              <w:t xml:space="preserve"> VERBS </w:t>
              <w:br/>
              <w:t>[1]cause to be annoyed</w:t>
              <w:br/>
            </w:r>
          </w:p>
        </w:tc>
      </w:tr>
      <w:tr>
        <w:tc>
          <w:tcPr>
            <w:tcW w:type="dxa" w:w="4320"/>
          </w:tcPr>
          <w:p>
            <w:r>
              <w:t>niff</w:t>
            </w:r>
          </w:p>
        </w:tc>
        <w:tc>
          <w:tcPr>
            <w:tcW w:type="dxa" w:w="4320"/>
          </w:tcPr>
          <w:p>
            <w:r>
              <w:t xml:space="preserve">NOUNS </w:t>
              <w:br/>
              <w:t>[1]an unpleasant smell</w:t>
              <w:br/>
            </w:r>
          </w:p>
        </w:tc>
      </w:tr>
      <w:tr>
        <w:tc>
          <w:tcPr>
            <w:tcW w:type="dxa" w:w="4320"/>
          </w:tcPr>
          <w:p>
            <w:r>
              <w:t>riff</w:t>
            </w:r>
          </w:p>
        </w:tc>
        <w:tc>
          <w:tcPr>
            <w:tcW w:type="dxa" w:w="4320"/>
          </w:tcPr>
          <w:p>
            <w:r>
              <w:t xml:space="preserve">NOUNS </w:t>
              <w:br/>
              <w:t>[1]a Berber living in northern Morocco</w:t>
              <w:br/>
              <w:t>[2]a jazz ostinato; usually provides a background for a solo improvisation</w:t>
              <w:br/>
              <w:br/>
              <w:t xml:space="preserve"> VERBS </w:t>
              <w:br/>
              <w:t>[1]look through a book or other written material</w:t>
              <w:br/>
              <w:t>[2]play riffs</w:t>
              <w:br/>
            </w:r>
          </w:p>
        </w:tc>
      </w:tr>
      <w:tr>
        <w:tc>
          <w:tcPr>
            <w:tcW w:type="dxa" w:w="4320"/>
          </w:tcPr>
          <w:p>
            <w:r>
              <w:t>rift</w:t>
            </w:r>
          </w:p>
        </w:tc>
        <w:tc>
          <w:tcPr>
            <w:tcW w:type="dxa" w:w="4320"/>
          </w:tcPr>
          <w:p>
            <w:r>
              <w:t xml:space="preserve">NOUNS </w:t>
              <w:br/>
              <w:t>[1]a gap between cloud masses</w:t>
              <w:br/>
              <w:t>[2]a narrow fissure in rock</w:t>
              <w:br/>
              <w:t>[3]a personal or social separation (as between opposing factions)</w:t>
              <w:br/>
            </w:r>
          </w:p>
        </w:tc>
      </w:tr>
      <w:tr>
        <w:tc>
          <w:tcPr>
            <w:tcW w:type="dxa" w:w="4320"/>
          </w:tcPr>
          <w:p>
            <w:r>
              <w:t>sift</w:t>
            </w:r>
          </w:p>
        </w:tc>
        <w:tc>
          <w:tcPr>
            <w:tcW w:type="dxa" w:w="4320"/>
          </w:tcPr>
          <w:p>
            <w:r>
              <w:br/>
              <w:t xml:space="preserve"> VERBS </w:t>
              <w:br/>
              <w:t>[1]move as if through a sieve</w:t>
              <w:br/>
              <w:t>[2]separate by passing through a sieve or other straining device to separate out coarser elements</w:t>
              <w:br/>
              <w:t>[3]check and sort carefully</w:t>
              <w:br/>
              <w:t>[4]distinguish and separate out</w:t>
              <w:br/>
            </w:r>
          </w:p>
        </w:tc>
      </w:tr>
      <w:tr>
        <w:tc>
          <w:tcPr>
            <w:tcW w:type="dxa" w:w="4320"/>
          </w:tcPr>
          <w:p>
            <w:r>
              <w:t>tiff</w:t>
            </w:r>
          </w:p>
        </w:tc>
        <w:tc>
          <w:tcPr>
            <w:tcW w:type="dxa" w:w="4320"/>
          </w:tcPr>
          <w:p>
            <w:r>
              <w:t xml:space="preserve">NOUNS </w:t>
              <w:br/>
              <w:t>[1]a quarrel about petty points</w:t>
              <w:br/>
            </w:r>
          </w:p>
        </w:tc>
      </w:tr>
    </w:tbl>
    <w:p>
      <w:pPr>
        <w:pStyle w:val="Heading2"/>
      </w:pPr>
      <w:r>
        <w:t>Words Starting with dig</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digs</w:t>
            </w:r>
          </w:p>
        </w:tc>
        <w:tc>
          <w:tcPr>
            <w:tcW w:type="dxa" w:w="4320"/>
          </w:tcPr>
          <w:p>
            <w:r>
              <w:t xml:space="preserve">NOUNS </w:t>
              <w:br/>
              <w:t>[1]an excavation for ore or precious stones or for archaeology</w:t>
              <w:br/>
              <w:t>[2]temporary living quarters</w:t>
              <w:br/>
              <w:t>[3]the site of an archeological exploration</w:t>
              <w:br/>
              <w:t>[4]an aggressive remark directed at a person like a missile and intended to have a telling effect</w:t>
              <w:br/>
              <w:t>[5]a small gouge (as in the cover of a book)</w:t>
              <w:br/>
              <w:t>[6]the act of digging</w:t>
              <w:br/>
              <w:t>[7]the act of touching someone suddenly with your finger or elbow</w:t>
              <w:br/>
              <w:br/>
              <w:t xml:space="preserve"> VERBS </w:t>
              <w:br/>
              <w:t>[1]turn up, loosen, or remove earth</w:t>
              <w:br/>
              <w:t>[2]create by digging</w:t>
              <w:br/>
              <w:t>[3]work hard</w:t>
              <w:br/>
              <w:t>[4]remove, harvest, or recover by digging</w:t>
              <w:br/>
              <w:t>[5]thrust down or into</w:t>
              <w:br/>
              <w:t>[6]remove the inner part or the core of</w:t>
              <w:br/>
              <w:t>[7]poke or thrust abruptly</w:t>
              <w:br/>
              <w:t>[8]get the meaning of something</w:t>
              <w:br/>
            </w:r>
          </w:p>
        </w:tc>
      </w:tr>
      <w:tr>
        <w:tc>
          <w:tcPr>
            <w:tcW w:type="dxa" w:w="4320"/>
          </w:tcPr>
          <w:p>
            <w:r>
              <w:t>figs</w:t>
            </w:r>
          </w:p>
        </w:tc>
        <w:tc>
          <w:tcPr>
            <w:tcW w:type="dxa" w:w="4320"/>
          </w:tcPr>
          <w:p>
            <w:r>
              <w:t xml:space="preserve">NOUNS </w:t>
              <w:br/>
              <w:t>[1]a diagram or picture illustrating textual material</w:t>
              <w:br/>
              <w:t>[2]Mediterranean tree widely cultivated for its edible fruit</w:t>
              <w:br/>
              <w:t>[3]a Libyan terrorist group organized in 1995 and aligned with al-Qaeda; seeks to radicalize the Libyan government; attempted to assassinate Qaddafi</w:t>
              <w:br/>
              <w:t>[4]fleshy sweet pear-shaped yellowish or purple multiple fruit eaten fresh or preserved or dried</w:t>
              <w:br/>
            </w:r>
          </w:p>
        </w:tc>
      </w:tr>
      <w:tr>
        <w:tc>
          <w:tcPr>
            <w:tcW w:type="dxa" w:w="4320"/>
          </w:tcPr>
          <w:p>
            <w:r>
              <w:t>gigs</w:t>
            </w:r>
          </w:p>
        </w:tc>
        <w:tc>
          <w:tcPr>
            <w:tcW w:type="dxa" w:w="4320"/>
          </w:tcPr>
          <w:p>
            <w:r>
              <w:t xml:space="preserve">NOUNS </w:t>
              <w:br/>
              <w:t>[1]long and light rowing boat; especially for racing</w:t>
              <w:br/>
              <w:t>[2]an implement with a shaft and barbed point used for catching fish</w:t>
              <w:br/>
              <w:t>[3]a cluster of hooks (without barbs) that is drawn through a school of fish to hook their bodies; used when fish are not biting</w:t>
              <w:br/>
              <w:t>[4]tender that is a light ship's boat; often for personal use of captain</w:t>
              <w:br/>
              <w:t>[5]small two-wheeled horse-drawn carriage; with two seats and no hood</w:t>
              <w:br/>
              <w:t>[6]a booking for musicians</w:t>
              <w:br/>
            </w:r>
          </w:p>
        </w:tc>
      </w:tr>
      <w:tr>
        <w:tc>
          <w:tcPr>
            <w:tcW w:type="dxa" w:w="4320"/>
          </w:tcPr>
          <w:p>
            <w:r>
              <w:t>high</w:t>
            </w:r>
          </w:p>
        </w:tc>
        <w:tc>
          <w:tcPr>
            <w:tcW w:type="dxa" w:w="4320"/>
          </w:tcPr>
          <w:p>
            <w:r>
              <w:t xml:space="preserve">NOUNS </w:t>
              <w:br/>
              <w:t>[1]a lofty level or position or degree</w:t>
              <w:br/>
              <w:t>[2]an air mass of higher than normal pressure</w:t>
              <w:br/>
              <w:t>[3]a state of sustained elation</w:t>
              <w:br/>
              <w:t>[4]a state of altered consciousness induced by alcohol or narcotics</w:t>
              <w:br/>
              <w:t>[5]a high place</w:t>
              <w:br/>
              <w:t>[6]a public secondary school usually including grades 9 through 12</w:t>
              <w:br/>
              <w:t>[7]a forward gear with a gear ratio that gives the greatest vehicle velocity for a given engine speed</w:t>
              <w:br/>
              <w:br/>
              <w:t xml:space="preserve"> ADJECTIVES </w:t>
              <w:br/>
              <w:t>[1]greater than normal in degree or intensity or amount</w:t>
              <w:br/>
              <w:t>[2](literal meaning) being at or having a relatively great or specific elevation or upward extension (sometimes used in combinations like `knee-high')</w:t>
              <w:br/>
              <w:t>[3]standing above others in quality or position</w:t>
              <w:br/>
              <w:t>[4]used of sounds and voices; high in pitch or frequency</w:t>
              <w:br/>
              <w:t>[5]happy and excited and energetic</w:t>
              <w:br/>
              <w:t>[6](used of the smell of meat) smelling spoiled or tainted</w:t>
              <w:br/>
              <w:t>[7]slightly and pleasantly intoxicated from alcohol or a drug (especially marijuana)</w:t>
              <w:br/>
              <w:br/>
              <w:t xml:space="preserve"> ADVERBS </w:t>
              <w:br/>
              <w:t>[1]at a great altitude</w:t>
              <w:br/>
              <w:t>[2]in or to a high position, amount, or degree</w:t>
              <w:br/>
              <w:t>[3]in a rich manner</w:t>
              <w:br/>
              <w:t>[4]far up toward the source</w:t>
              <w:br/>
            </w:r>
          </w:p>
        </w:tc>
      </w:tr>
      <w:tr>
        <w:tc>
          <w:tcPr>
            <w:tcW w:type="dxa" w:w="4320"/>
          </w:tcPr>
          <w:p>
            <w:r>
              <w:t>jigs</w:t>
            </w:r>
          </w:p>
        </w:tc>
        <w:tc>
          <w:tcPr>
            <w:tcW w:type="dxa" w:w="4320"/>
          </w:tcPr>
          <w:p>
            <w:r>
              <w:t xml:space="preserve">NOUNS </w:t>
              <w:br/>
              <w:t>[1]music in three-four time for dancing a jig</w:t>
              <w:br/>
              <w:t>[2]a fisherman's lure with one or more hooks that is jerked up and down in the water</w:t>
              <w:br/>
              <w:t>[3]a device that holds a piece of machine work and guides the tools operating on it</w:t>
              <w:br/>
              <w:t>[4]any of various old rustic dances involving kicking and leaping</w:t>
              <w:br/>
              <w:br/>
              <w:t xml:space="preserve"> VERBS </w:t>
              <w:br/>
              <w:t>[1]dance a quick dance with leaping and kicking motions</w:t>
              <w:br/>
            </w:r>
          </w:p>
        </w:tc>
      </w:tr>
      <w:tr>
        <w:tc>
          <w:tcPr>
            <w:tcW w:type="dxa" w:w="4320"/>
          </w:tcPr>
          <w:p>
            <w:r>
              <w:t>nigh</w:t>
            </w:r>
          </w:p>
        </w:tc>
        <w:tc>
          <w:tcPr>
            <w:tcW w:type="dxa" w:w="4320"/>
          </w:tcPr>
          <w:p>
            <w:r>
              <w:br/>
              <w:t xml:space="preserve"> ADJECTIVES </w:t>
              <w:br/>
              <w:t>[1]not far distant in time or space or degree or circumstances</w:t>
              <w:br/>
              <w:t>[2]being on the left side</w:t>
              <w:br/>
              <w:br/>
              <w:t xml:space="preserve"> ADVERBS </w:t>
              <w:br/>
              <w:t>[1]near in time or place or relationship</w:t>
              <w:br/>
              <w:t>[2](of actions or states) slightly short of or not quite accomplished; all but</w:t>
              <w:br/>
            </w:r>
          </w:p>
        </w:tc>
      </w:tr>
      <w:tr>
        <w:tc>
          <w:tcPr>
            <w:tcW w:type="dxa" w:w="4320"/>
          </w:tcPr>
          <w:p>
            <w:r>
              <w:t>pigs</w:t>
            </w:r>
          </w:p>
        </w:tc>
        <w:tc>
          <w:tcPr>
            <w:tcW w:type="dxa" w:w="4320"/>
          </w:tcPr>
          <w:p>
            <w:r>
              <w:t xml:space="preserve">NOUNS </w:t>
              <w:br/>
              <w:t>[1]domestic swine</w:t>
              <w:br/>
              <w:t>[2]a coarse obnoxious person</w:t>
              <w:br/>
              <w:t>[3]a person regarded as greedy and pig-like</w:t>
              <w:br/>
              <w:t>[4]uncomplimentary terms for a policeman</w:t>
              <w:br/>
              <w:t>[5]mold consisting of a bed of sand in which pig iron is cast</w:t>
              <w:br/>
              <w:t>[6]a crude block of metal (lead or iron) poured from a smelting furnace</w:t>
              <w:br/>
              <w:br/>
              <w:t xml:space="preserve"> VERBS </w:t>
              <w:br/>
              <w:t>[1]live like a pig, in squalor</w:t>
              <w:br/>
              <w:t>[2]eat greedily</w:t>
              <w:br/>
              <w:t>[3]give birth</w:t>
              <w:br/>
            </w:r>
          </w:p>
        </w:tc>
      </w:tr>
      <w:tr>
        <w:tc>
          <w:tcPr>
            <w:tcW w:type="dxa" w:w="4320"/>
          </w:tcPr>
          <w:p>
            <w:r>
              <w:t>rigs</w:t>
            </w:r>
          </w:p>
        </w:tc>
        <w:tc>
          <w:tcPr>
            <w:tcW w:type="dxa" w:w="4320"/>
          </w:tcPr>
          <w:p>
            <w:r>
              <w:t xml:space="preserve">NOUNS </w:t>
              <w:br/>
              <w:t>[1]gear (including necessary machinery) for a particular enterprise</w:t>
              <w:br/>
              <w:t>[2]a truck consisting of a tractor and trailer together</w:t>
              <w:br/>
              <w:t>[3]formation of masts, spars, sails, etc., on a vessel</w:t>
              <w:br/>
              <w:t>[4]a set of clothing (with accessories)</w:t>
              <w:br/>
              <w:t>[5]gear used in fishing</w:t>
              <w:br/>
              <w:t>[6]a vehicle with wheels drawn by one or more horses</w:t>
              <w:br/>
              <w:t>[7]the act of swindling by some fraudulent scheme</w:t>
              <w:br/>
              <w:br/>
              <w:t xml:space="preserve"> VERBS </w:t>
              <w:br/>
              <w:t>[1]arrange the outcome of by means of deceit</w:t>
              <w:br/>
              <w:t>[2]manipulate in a fraudulent manner</w:t>
              <w:br/>
              <w:t>[3]connect or secure to</w:t>
              <w:br/>
              <w:t>[4]equip with sails or masts</w:t>
              <w:br/>
            </w:r>
          </w:p>
        </w:tc>
      </w:tr>
      <w:tr>
        <w:tc>
          <w:tcPr>
            <w:tcW w:type="dxa" w:w="4320"/>
          </w:tcPr>
          <w:p>
            <w:r>
              <w:t>sigh</w:t>
            </w:r>
          </w:p>
        </w:tc>
        <w:tc>
          <w:tcPr>
            <w:tcW w:type="dxa" w:w="4320"/>
          </w:tcPr>
          <w:p>
            <w:r>
              <w:t xml:space="preserve">NOUNS </w:t>
              <w:br/>
              <w:t>[1]an utterance made by exhaling audibly</w:t>
              <w:br/>
              <w:t>[2]a sound like a person sighing</w:t>
              <w:br/>
              <w:br/>
              <w:t xml:space="preserve"> VERBS </w:t>
              <w:br/>
              <w:t>[1]heave or utter a sigh; breathe deeply and heavily</w:t>
              <w:br/>
              <w:t>[2]utter with a sigh</w:t>
              <w:br/>
            </w:r>
          </w:p>
        </w:tc>
      </w:tr>
      <w:tr>
        <w:tc>
          <w:tcPr>
            <w:tcW w:type="dxa" w:w="4320"/>
          </w:tcPr>
          <w:p>
            <w:r>
              <w:t>sign</w:t>
            </w:r>
          </w:p>
        </w:tc>
        <w:tc>
          <w:tcPr>
            <w:tcW w:type="dxa" w:w="4320"/>
          </w:tcPr>
          <w:p>
            <w:r>
              <w:t xml:space="preserve">NOUNS </w:t>
              <w:br/>
              <w:t>[1]a perceptible indication of something not immediately apparent (as a visible clue that something has happened)</w:t>
              <w:br/>
              <w:t>[2]a public display of a message</w:t>
              <w:br/>
              <w:t>[3]any nonverbal action or gesture that encodes a message</w:t>
              <w:br/>
              <w:t>[4]structure displaying a board on which advertisements can be posted</w:t>
              <w:br/>
              <w:t>[5](astrology) one of 12 equal areas into which the zodiac is divided</w:t>
              <w:br/>
              <w:t>[6](medicine) any objective evidence of the presence of a disorder or disease</w:t>
              <w:br/>
              <w:t>[7]having an indicated pole (as the distinction between positive and negative electric charges)</w:t>
              <w:br/>
              <w:t>[8]an event that is experienced as indicating important things to come</w:t>
              <w:br/>
              <w:t>[9]a gesture that is part of a sign language</w:t>
              <w:br/>
              <w:t>[10]a fundamental linguistic unit linking a signifier to that which is signified; --de Saussure</w:t>
              <w:br/>
              <w:t>[11]a character indicating a relation between quantities</w:t>
              <w:br/>
              <w:br/>
              <w:t xml:space="preserve"> VERBS </w:t>
              <w:br/>
              <w:t>[1]mark with one's signature; write one's name (on)</w:t>
              <w:br/>
              <w:t>[2]approve and express assent, responsibility, or obligation</w:t>
              <w:br/>
              <w:t>[3]be engaged by a written agreement</w:t>
              <w:br/>
              <w:t>[4]engage by written agreement</w:t>
              <w:br/>
              <w:t>[5]communicate silently and non-verbally by signals or signs</w:t>
              <w:br/>
              <w:t>[6]place signs, as along a road</w:t>
              <w:br/>
              <w:t>[7]communicate in sign language</w:t>
              <w:br/>
              <w:t>[8]make the sign of the cross over someone in order to call on God for protection; consecrate</w:t>
              <w:br/>
              <w:br/>
              <w:t xml:space="preserve"> ADJECTIVES </w:t>
              <w:br/>
              <w:t>[1]used of the language of the deaf</w:t>
              <w:br/>
            </w:r>
          </w:p>
        </w:tc>
      </w:tr>
      <w:tr>
        <w:tc>
          <w:tcPr>
            <w:tcW w:type="dxa" w:w="4320"/>
          </w:tcPr>
          <w:p>
            <w:r>
              <w:t>wigs</w:t>
            </w:r>
          </w:p>
        </w:tc>
        <w:tc>
          <w:tcPr>
            <w:tcW w:type="dxa" w:w="4320"/>
          </w:tcPr>
          <w:p>
            <w:r>
              <w:t xml:space="preserve">NOUNS </w:t>
              <w:br/>
              <w:t>[1]hairpiece covering the head and made of real or synthetic hair</w:t>
              <w:br/>
              <w:t>[2]British slang for a scolding</w:t>
              <w:br/>
            </w:r>
          </w:p>
        </w:tc>
      </w:tr>
    </w:tbl>
    <w:p>
      <w:pPr>
        <w:pStyle w:val="Heading2"/>
      </w:pPr>
      <w:r>
        <w:t>Words Starting with bil</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bilk</w:t>
            </w:r>
          </w:p>
        </w:tc>
        <w:tc>
          <w:tcPr>
            <w:tcW w:type="dxa" w:w="4320"/>
          </w:tcPr>
          <w:p>
            <w:r>
              <w:br/>
              <w:t xml:space="preserve"> VERBS </w:t>
              <w:br/>
              <w:t>[1]cheat somebody out of what is due, especially money</w:t>
              <w:br/>
              <w:t>[2]hinder or prevent (the efforts, plans, or desires) of</w:t>
              <w:br/>
              <w:t>[3]evade payment to</w:t>
              <w:br/>
              <w:t>[4]escape, either physically or mentally</w:t>
              <w:br/>
            </w:r>
          </w:p>
        </w:tc>
      </w:tr>
      <w:tr>
        <w:tc>
          <w:tcPr>
            <w:tcW w:type="dxa" w:w="4320"/>
          </w:tcPr>
          <w:p>
            <w:r>
              <w:t>bill</w:t>
            </w:r>
          </w:p>
        </w:tc>
        <w:tc>
          <w:tcPr>
            <w:tcW w:type="dxa" w:w="4320"/>
          </w:tcPr>
          <w:p>
            <w:r>
              <w:t xml:space="preserve">NOUNS </w:t>
              <w:br/>
              <w:t>[1]a statute in draft before it becomes law</w:t>
              <w:br/>
              <w:t>[2]an itemized statement of money owed for goods shipped or services rendered</w:t>
              <w:br/>
              <w:t>[3]a piece of paper money (especially one issued by a central bank)</w:t>
              <w:br/>
              <w:t>[4]the entertainment offered at a public presentation</w:t>
              <w:br/>
              <w:t>[5]an advertisement (usually printed on a page or in a leaflet) intended for wide distribution</w:t>
              <w:br/>
              <w:t>[6]a sign posted in a public place as an advertisement</w:t>
              <w:br/>
              <w:t>[7]a list of particulars (as a playbill or bill of fare)</w:t>
              <w:br/>
              <w:t>[8]a long-handled saw with a curved blade</w:t>
              <w:br/>
              <w:t>[9]a brim that projects to the front to shade the eyes</w:t>
              <w:br/>
              <w:t>[10]horny projecting mouth of a bird</w:t>
              <w:br/>
              <w:br/>
              <w:t xml:space="preserve"> VERBS </w:t>
              <w:br/>
              <w:t>[1]demand payment</w:t>
              <w:br/>
              <w:t>[2]advertise especially by posters or placards</w:t>
              <w:br/>
              <w:t>[3]publicize or announce by placards</w:t>
              <w:br/>
            </w:r>
          </w:p>
        </w:tc>
      </w:tr>
      <w:tr>
        <w:tc>
          <w:tcPr>
            <w:tcW w:type="dxa" w:w="4320"/>
          </w:tcPr>
          <w:p>
            <w:r>
              <w:t>dill</w:t>
            </w:r>
          </w:p>
        </w:tc>
        <w:tc>
          <w:tcPr>
            <w:tcW w:type="dxa" w:w="4320"/>
          </w:tcPr>
          <w:p>
            <w:r>
              <w:t xml:space="preserve">NOUNS </w:t>
              <w:br/>
              <w:t>[1]aromatic Old World herb having aromatic threadlike foliage and seeds used as seasoning</w:t>
              <w:br/>
              <w:t>[2]aromatic threadlike foliage of the dill plant used as seasoning</w:t>
              <w:br/>
            </w:r>
          </w:p>
        </w:tc>
      </w:tr>
      <w:tr>
        <w:tc>
          <w:tcPr>
            <w:tcW w:type="dxa" w:w="4320"/>
          </w:tcPr>
          <w:p>
            <w:r>
              <w:t>fill</w:t>
            </w:r>
          </w:p>
        </w:tc>
        <w:tc>
          <w:tcPr>
            <w:tcW w:type="dxa" w:w="4320"/>
          </w:tcPr>
          <w:p>
            <w:r>
              <w:t xml:space="preserve">NOUNS </w:t>
              <w:br/>
              <w:t>[1]a quantity sufficient to satisfy</w:t>
              <w:br/>
              <w:t>[2]any material that fills a space or container</w:t>
              <w:br/>
              <w:br/>
              <w:t xml:space="preserve"> VERBS </w:t>
              <w:br/>
              <w:t>[1]make full, also in a metaphorical sense</w:t>
              <w:br/>
              <w:t>[2]become full</w:t>
              <w:br/>
              <w:t>[3]occupy the whole of</w:t>
              <w:br/>
              <w:t>[4]assume, as of positions or roles</w:t>
              <w:br/>
              <w:t>[5]fill or meet a want or need</w:t>
              <w:br/>
              <w:t>[6]appoint someone to (a position or a job)</w:t>
              <w:br/>
              <w:t>[7]eat until one is sated</w:t>
              <w:br/>
              <w:t>[8]fill to satisfaction</w:t>
              <w:br/>
              <w:t>[9]plug with a substance</w:t>
              <w:br/>
            </w:r>
          </w:p>
        </w:tc>
      </w:tr>
      <w:tr>
        <w:tc>
          <w:tcPr>
            <w:tcW w:type="dxa" w:w="4320"/>
          </w:tcPr>
          <w:p>
            <w:r>
              <w:t>film</w:t>
            </w:r>
          </w:p>
        </w:tc>
        <w:tc>
          <w:tcPr>
            <w:tcW w:type="dxa" w:w="4320"/>
          </w:tcPr>
          <w:p>
            <w:r>
              <w:t xml:space="preserve">NOUNS </w:t>
              <w:br/>
              <w:t>[1]a form of entertainment that enacts a story by sound and a sequence of images giving the illusion of continuous movement</w:t>
              <w:br/>
              <w:t>[2]a medium that disseminates moving pictures</w:t>
              <w:br/>
              <w:t>[3]photographic material consisting of a base of celluloid covered with a photographic emulsion; used to make negatives or transparencies</w:t>
              <w:br/>
              <w:t>[4]a thin coating or layer</w:t>
              <w:br/>
              <w:t>[5]a thin sheet of (usually plastic and usually transparent) material used to wrap or cover things</w:t>
              <w:br/>
              <w:br/>
              <w:t xml:space="preserve"> VERBS </w:t>
              <w:br/>
              <w:t>[1]make a film or photograph of something</w:t>
              <w:br/>
              <w:t>[2]record in film</w:t>
              <w:br/>
            </w:r>
          </w:p>
        </w:tc>
      </w:tr>
      <w:tr>
        <w:tc>
          <w:tcPr>
            <w:tcW w:type="dxa" w:w="4320"/>
          </w:tcPr>
          <w:p>
            <w:r>
              <w:t>gild</w:t>
            </w:r>
          </w:p>
        </w:tc>
        <w:tc>
          <w:tcPr>
            <w:tcW w:type="dxa" w:w="4320"/>
          </w:tcPr>
          <w:p>
            <w:r>
              <w:t xml:space="preserve">NOUNS </w:t>
              <w:br/>
              <w:t>[1]a formal association of people with similar interests</w:t>
              <w:br/>
              <w:br/>
              <w:t xml:space="preserve"> VERBS </w:t>
              <w:br/>
              <w:t>[1]decorate with, or as if with, gold leaf or liquid gold</w:t>
              <w:br/>
            </w:r>
          </w:p>
        </w:tc>
      </w:tr>
      <w:tr>
        <w:tc>
          <w:tcPr>
            <w:tcW w:type="dxa" w:w="4320"/>
          </w:tcPr>
          <w:p>
            <w:r>
              <w:t>gill</w:t>
            </w:r>
          </w:p>
        </w:tc>
        <w:tc>
          <w:tcPr>
            <w:tcW w:type="dxa" w:w="4320"/>
          </w:tcPr>
          <w:p>
            <w:r>
              <w:t xml:space="preserve">NOUNS </w:t>
              <w:br/>
              <w:t>[1]a British imperial capacity unit (liquid or dry) equal to 5 fluid ounces or 142.066 cubic centimeters</w:t>
              <w:br/>
              <w:t>[2]a United States liquid unit equal to 4 fluid ounces</w:t>
              <w:br/>
              <w:t>[3]any of the radiating leaflike spore-producing structures on the underside of the cap of a mushroom or similar fungus</w:t>
              <w:br/>
              <w:t>[4]respiratory organ of aquatic animals that breathe oxygen dissolved in water</w:t>
              <w:br/>
            </w:r>
          </w:p>
        </w:tc>
      </w:tr>
      <w:tr>
        <w:tc>
          <w:tcPr>
            <w:tcW w:type="dxa" w:w="4320"/>
          </w:tcPr>
          <w:p>
            <w:r>
              <w:t>gilt</w:t>
            </w:r>
          </w:p>
        </w:tc>
        <w:tc>
          <w:tcPr>
            <w:tcW w:type="dxa" w:w="4320"/>
          </w:tcPr>
          <w:p>
            <w:r>
              <w:t xml:space="preserve">NOUNS </w:t>
              <w:br/>
              <w:t>[1]a coating of gold or of something that looks like gold</w:t>
              <w:br/>
              <w:br/>
              <w:t xml:space="preserve"> VERBS </w:t>
              <w:br/>
              <w:t>[1]decorate with, or as if with, gold leaf or liquid gold</w:t>
              <w:br/>
              <w:br/>
              <w:t xml:space="preserve"> ADJECTIVES </w:t>
              <w:br/>
              <w:t>[1]having the deep slightly brownish color of gold</w:t>
              <w:br/>
            </w:r>
          </w:p>
        </w:tc>
      </w:tr>
      <w:tr>
        <w:tc>
          <w:tcPr>
            <w:tcW w:type="dxa" w:w="4320"/>
          </w:tcPr>
          <w:p>
            <w:r>
              <w:t>hill</w:t>
            </w:r>
          </w:p>
        </w:tc>
        <w:tc>
          <w:tcPr>
            <w:tcW w:type="dxa" w:w="4320"/>
          </w:tcPr>
          <w:p>
            <w:r>
              <w:t xml:space="preserve">NOUNS </w:t>
              <w:br/>
              <w:t>[1]a local and well-defined elevation of the land</w:t>
              <w:br/>
              <w:t>[2]structure consisting of an artificial heap or bank usually of earth or stones</w:t>
              <w:br/>
              <w:t>[3]United States railroad tycoon (1838-1916)</w:t>
              <w:br/>
              <w:t>[4]risque English comedian (1925-1992)</w:t>
              <w:br/>
              <w:t>[5](baseball) the slight elevation on which the pitcher stands</w:t>
              <w:br/>
              <w:br/>
              <w:t xml:space="preserve"> VERBS </w:t>
              <w:br/>
              <w:t>[1]form into a hill</w:t>
              <w:br/>
            </w:r>
          </w:p>
        </w:tc>
      </w:tr>
      <w:tr>
        <w:tc>
          <w:tcPr>
            <w:tcW w:type="dxa" w:w="4320"/>
          </w:tcPr>
          <w:p>
            <w:r>
              <w:t>hilt</w:t>
            </w:r>
          </w:p>
        </w:tc>
        <w:tc>
          <w:tcPr>
            <w:tcW w:type="dxa" w:w="4320"/>
          </w:tcPr>
          <w:p>
            <w:r>
              <w:t xml:space="preserve">NOUNS </w:t>
              <w:br/>
              <w:t>[1]the handle of a sword or dagger</w:t>
              <w:br/>
            </w:r>
          </w:p>
        </w:tc>
      </w:tr>
      <w:tr>
        <w:tc>
          <w:tcPr>
            <w:tcW w:type="dxa" w:w="4320"/>
          </w:tcPr>
          <w:p>
            <w:r>
              <w:t>jilt</w:t>
            </w:r>
          </w:p>
        </w:tc>
        <w:tc>
          <w:tcPr>
            <w:tcW w:type="dxa" w:w="4320"/>
          </w:tcPr>
          <w:p>
            <w:r>
              <w:t xml:space="preserve">NOUNS </w:t>
              <w:br/>
              <w:t>[1]a woman who jilts a lover</w:t>
              <w:br/>
              <w:br/>
              <w:t xml:space="preserve"> VERBS </w:t>
              <w:br/>
              <w:t>[1]cast aside capriciously or unfeelingly</w:t>
              <w:br/>
            </w:r>
          </w:p>
        </w:tc>
      </w:tr>
      <w:tr>
        <w:tc>
          <w:tcPr>
            <w:tcW w:type="dxa" w:w="4320"/>
          </w:tcPr>
          <w:p>
            <w:r>
              <w:t>kill</w:t>
            </w:r>
          </w:p>
        </w:tc>
        <w:tc>
          <w:tcPr>
            <w:tcW w:type="dxa" w:w="4320"/>
          </w:tcPr>
          <w:p>
            <w:r>
              <w:t xml:space="preserve">NOUNS </w:t>
              <w:br/>
              <w:t>[1]the act of terminating a life</w:t>
              <w:br/>
              <w:t>[2]the destruction of an enemy plane or ship or tank or missile</w:t>
              <w:br/>
              <w:br/>
              <w:t xml:space="preserve"> VERBS </w:t>
              <w:br/>
              <w:t>[1]cause to die; put to death, usually intentionally or knowingly</w:t>
              <w:br/>
              <w:t>[2]thwart the passage of</w:t>
              <w:br/>
              <w:t>[3]end or extinguish by forceful means</w:t>
              <w:br/>
              <w:t>[4]be fatal</w:t>
              <w:br/>
              <w:t>[5]be the source of great pain for</w:t>
              <w:br/>
              <w:t>[6]overwhelm with hilarity, pleasure, or admiration</w:t>
              <w:br/>
              <w:t>[7]hit with so much force as to make a return impossible, in racket games</w:t>
              <w:br/>
              <w:t>[8]hit with great force</w:t>
              <w:br/>
              <w:t>[9]deprive of life</w:t>
              <w:br/>
              <w:t>[10]cause the death of, without intention</w:t>
              <w:br/>
              <w:t>[11]drink down entirely</w:t>
              <w:br/>
              <w:t>[12]mark for deletion, rub off, or erase</w:t>
              <w:br/>
              <w:t>[13]tire out completely</w:t>
              <w:br/>
              <w:t>[14]cause to cease operating</w:t>
              <w:br/>
              <w:t>[15]destroy a vitally essential quality of or in</w:t>
              <w:br/>
            </w:r>
          </w:p>
        </w:tc>
      </w:tr>
      <w:tr>
        <w:tc>
          <w:tcPr>
            <w:tcW w:type="dxa" w:w="4320"/>
          </w:tcPr>
          <w:p>
            <w:r>
              <w:t>kiln</w:t>
            </w:r>
          </w:p>
        </w:tc>
        <w:tc>
          <w:tcPr>
            <w:tcW w:type="dxa" w:w="4320"/>
          </w:tcPr>
          <w:p>
            <w:r>
              <w:t xml:space="preserve">NOUNS </w:t>
              <w:br/>
              <w:t>[1]a furnace for firing or burning or drying such things as porcelain or bricks</w:t>
              <w:br/>
            </w:r>
          </w:p>
        </w:tc>
      </w:tr>
      <w:tr>
        <w:tc>
          <w:tcPr>
            <w:tcW w:type="dxa" w:w="4320"/>
          </w:tcPr>
          <w:p>
            <w:r>
              <w:t>kilt</w:t>
            </w:r>
          </w:p>
        </w:tc>
        <w:tc>
          <w:tcPr>
            <w:tcW w:type="dxa" w:w="4320"/>
          </w:tcPr>
          <w:p>
            <w:r>
              <w:t xml:space="preserve">NOUNS </w:t>
              <w:br/>
              <w:t>[1]a knee-length pleated tartan skirt worn by men as part of the traditional dress in the Highlands of northern Scotland</w:t>
              <w:br/>
            </w:r>
          </w:p>
        </w:tc>
      </w:tr>
      <w:tr>
        <w:tc>
          <w:tcPr>
            <w:tcW w:type="dxa" w:w="4320"/>
          </w:tcPr>
          <w:p>
            <w:r>
              <w:t>lilt</w:t>
            </w:r>
          </w:p>
        </w:tc>
        <w:tc>
          <w:tcPr>
            <w:tcW w:type="dxa" w:w="4320"/>
          </w:tcPr>
          <w:p>
            <w:r>
              <w:t xml:space="preserve">NOUNS </w:t>
              <w:br/>
              <w:t>[1]a jaunty rhythm in music</w:t>
              <w:br/>
              <w:br/>
              <w:t xml:space="preserve"> VERBS </w:t>
              <w:br/>
              <w:t>[1]articulate in a very careful and rhythmic way</w:t>
              <w:br/>
            </w:r>
          </w:p>
        </w:tc>
      </w:tr>
      <w:tr>
        <w:tc>
          <w:tcPr>
            <w:tcW w:type="dxa" w:w="4320"/>
          </w:tcPr>
          <w:p>
            <w:r>
              <w:t>lily</w:t>
            </w:r>
          </w:p>
        </w:tc>
        <w:tc>
          <w:tcPr>
            <w:tcW w:type="dxa" w:w="4320"/>
          </w:tcPr>
          <w:p>
            <w:r>
              <w:t xml:space="preserve">NOUNS </w:t>
              <w:br/>
              <w:t>[1]any liliaceous plant of the genus Lilium having showy pendulous flowers</w:t>
              <w:br/>
            </w:r>
          </w:p>
        </w:tc>
      </w:tr>
      <w:tr>
        <w:tc>
          <w:tcPr>
            <w:tcW w:type="dxa" w:w="4320"/>
          </w:tcPr>
          <w:p>
            <w:r>
              <w:t>mild</w:t>
            </w:r>
          </w:p>
        </w:tc>
        <w:tc>
          <w:tcPr>
            <w:tcW w:type="dxa" w:w="4320"/>
          </w:tcPr>
          <w:p>
            <w:r>
              <w:br/>
              <w:t xml:space="preserve"> ADJECTIVES </w:t>
              <w:br/>
              <w:t>[1]moderate in type or degree or effect or force; far from extreme</w:t>
              <w:br/>
              <w:t>[2]humble in spirit or manner; suggesting retiring mildness or even cowed submissiveness</w:t>
              <w:br/>
              <w:t>[3]mild and pleasant</w:t>
              <w:br/>
            </w:r>
          </w:p>
        </w:tc>
      </w:tr>
      <w:tr>
        <w:tc>
          <w:tcPr>
            <w:tcW w:type="dxa" w:w="4320"/>
          </w:tcPr>
          <w:p>
            <w:r>
              <w:t>pill</w:t>
            </w:r>
          </w:p>
        </w:tc>
        <w:tc>
          <w:tcPr>
            <w:tcW w:type="dxa" w:w="4320"/>
          </w:tcPr>
          <w:p>
            <w:r>
              <w:t xml:space="preserve">NOUNS </w:t>
              <w:br/>
              <w:t>[1]something that resembles a tablet of medicine in shape or size</w:t>
              <w:br/>
              <w:t>[2]a dose of medicine in the form of a small pellet</w:t>
              <w:br/>
              <w:t>[3]a unpleasant or tiresome person</w:t>
              <w:br/>
              <w:t>[4]something unpleasant or offensive that must be tolerated or endured</w:t>
              <w:br/>
              <w:t>[5]a contraceptive in the form of a pill containing estrogen and progestin to inhibit ovulation and so prevent conception</w:t>
              <w:br/>
            </w:r>
          </w:p>
        </w:tc>
      </w:tr>
      <w:tr>
        <w:tc>
          <w:tcPr>
            <w:tcW w:type="dxa" w:w="4320"/>
          </w:tcPr>
          <w:p>
            <w:r>
              <w:t>rill</w:t>
            </w:r>
          </w:p>
        </w:tc>
        <w:tc>
          <w:tcPr>
            <w:tcW w:type="dxa" w:w="4320"/>
          </w:tcPr>
          <w:p>
            <w:r>
              <w:t xml:space="preserve">NOUNS </w:t>
              <w:br/>
              <w:t>[1]a small stream</w:t>
              <w:br/>
              <w:t>[2]a small channel (as one formed by soil erosion)</w:t>
              <w:br/>
            </w:r>
          </w:p>
        </w:tc>
      </w:tr>
      <w:tr>
        <w:tc>
          <w:tcPr>
            <w:tcW w:type="dxa" w:w="4320"/>
          </w:tcPr>
          <w:p>
            <w:r>
              <w:t>silk</w:t>
            </w:r>
          </w:p>
        </w:tc>
        <w:tc>
          <w:tcPr>
            <w:tcW w:type="dxa" w:w="4320"/>
          </w:tcPr>
          <w:p>
            <w:r>
              <w:t xml:space="preserve">NOUNS </w:t>
              <w:br/>
              <w:t>[1]a fabric made from the fine threads produced by certain insect larvae</w:t>
              <w:br/>
              <w:t>[2]animal fibers produced by silkworms and other larvae that spin cocoons and by most spiders</w:t>
              <w:br/>
            </w:r>
          </w:p>
        </w:tc>
      </w:tr>
      <w:tr>
        <w:tc>
          <w:tcPr>
            <w:tcW w:type="dxa" w:w="4320"/>
          </w:tcPr>
          <w:p>
            <w:r>
              <w:t>sill</w:t>
            </w:r>
          </w:p>
        </w:tc>
        <w:tc>
          <w:tcPr>
            <w:tcW w:type="dxa" w:w="4320"/>
          </w:tcPr>
          <w:p>
            <w:r>
              <w:t xml:space="preserve">NOUNS </w:t>
              <w:br/>
              <w:t>[1]structural member consisting of a continuous horizontal timber forming the lowest member of a framework or supporting structure</w:t>
              <w:br/>
              <w:t>[2](geology) a flat (usually horizontal) mass of igneous rock between two layers of older sedimentary rock</w:t>
              <w:br/>
            </w:r>
          </w:p>
        </w:tc>
      </w:tr>
      <w:tr>
        <w:tc>
          <w:tcPr>
            <w:tcW w:type="dxa" w:w="4320"/>
          </w:tcPr>
          <w:p>
            <w:r>
              <w:t>silt</w:t>
            </w:r>
          </w:p>
        </w:tc>
        <w:tc>
          <w:tcPr>
            <w:tcW w:type="dxa" w:w="4320"/>
          </w:tcPr>
          <w:p>
            <w:r>
              <w:t xml:space="preserve">NOUNS </w:t>
              <w:br/>
              <w:t>[1]mud or clay or small rocks deposited by a river or lake</w:t>
              <w:br/>
              <w:br/>
              <w:t xml:space="preserve"> VERBS </w:t>
              <w:br/>
              <w:t>[1]become chocked with silt</w:t>
              <w:br/>
            </w:r>
          </w:p>
        </w:tc>
      </w:tr>
      <w:tr>
        <w:tc>
          <w:tcPr>
            <w:tcW w:type="dxa" w:w="4320"/>
          </w:tcPr>
          <w:p>
            <w:r>
              <w:t>till</w:t>
            </w:r>
          </w:p>
        </w:tc>
        <w:tc>
          <w:tcPr>
            <w:tcW w:type="dxa" w:w="4320"/>
          </w:tcPr>
          <w:p>
            <w:r>
              <w:t xml:space="preserve">NOUNS </w:t>
              <w:br/>
              <w:t>[1]unstratified soil deposited by a glacier; consists of sand and clay and gravel and boulders mixed together</w:t>
              <w:br/>
              <w:t>[2]a treasury for government funds</w:t>
              <w:br/>
              <w:t>[3]a strongbox for holding cash</w:t>
              <w:br/>
              <w:br/>
              <w:t xml:space="preserve"> VERBS </w:t>
              <w:br/>
              <w:t>[1]work land as by ploughing, harrowing, and manuring, in order to make it ready for cultivation</w:t>
              <w:br/>
            </w:r>
          </w:p>
        </w:tc>
      </w:tr>
      <w:tr>
        <w:tc>
          <w:tcPr>
            <w:tcW w:type="dxa" w:w="4320"/>
          </w:tcPr>
          <w:p>
            <w:r>
              <w:t>tilt</w:t>
            </w:r>
          </w:p>
        </w:tc>
        <w:tc>
          <w:tcPr>
            <w:tcW w:type="dxa" w:w="4320"/>
          </w:tcPr>
          <w:p>
            <w:r>
              <w:t xml:space="preserve">NOUNS </w:t>
              <w:br/>
              <w:t>[1]a combat between two mounted knights tilting against each other with blunted lances</w:t>
              <w:br/>
              <w:t>[2]a contentious speech act; a dispute where there is strong disagreement</w:t>
              <w:br/>
              <w:t>[3]a slight but noticeable partiality</w:t>
              <w:br/>
              <w:t>[4]the property possessed by a line or surface that departs from the vertical</w:t>
              <w:br/>
              <w:t>[5]pitching dangerously to one side</w:t>
              <w:br/>
              <w:br/>
              <w:t xml:space="preserve"> VERBS </w:t>
              <w:br/>
              <w:t>[1]to incline or bend from a vertical position</w:t>
              <w:br/>
              <w:t>[2]heel over</w:t>
              <w:br/>
              <w:t>[3]move sideways or in an unsteady way</w:t>
              <w:br/>
              <w:t>[4]charge with a tilt</w:t>
              <w:br/>
            </w:r>
          </w:p>
        </w:tc>
      </w:tr>
      <w:tr>
        <w:tc>
          <w:tcPr>
            <w:tcW w:type="dxa" w:w="4320"/>
          </w:tcPr>
          <w:p>
            <w:r>
              <w:t>wild</w:t>
            </w:r>
          </w:p>
        </w:tc>
        <w:tc>
          <w:tcPr>
            <w:tcW w:type="dxa" w:w="4320"/>
          </w:tcPr>
          <w:p>
            <w:r>
              <w:t xml:space="preserve">NOUNS </w:t>
              <w:br/>
              <w:t>[1]a wild primitive state untouched by civilization</w:t>
              <w:br/>
              <w:t>[2]a wild and uninhabited area left in its natural condition</w:t>
              <w:br/>
              <w:br/>
              <w:t xml:space="preserve"> ADJECTIVES </w:t>
              <w:br/>
              <w:t>[1]marked by extreme lack of restraint or control</w:t>
              <w:br/>
              <w:t>[2]in a natural state; not tamed or domesticated or cultivated</w:t>
              <w:br/>
              <w:t>[3]in a state of extreme emotion</w:t>
              <w:br/>
              <w:t>[4]deviating widely from an intended course</w:t>
              <w:br/>
              <w:t>[5](of colors or sounds) intensely vivid or loud</w:t>
              <w:br/>
              <w:t>[6]without a basis in reason or fact</w:t>
              <w:br/>
              <w:t>[7]talking or behaving irrationally</w:t>
              <w:br/>
              <w:t>[8]involving risk or danger</w:t>
              <w:br/>
              <w:t>[9]fanciful and unrealistic; foolish</w:t>
              <w:br/>
              <w:t>[10]located in a dismal or remote area; desolate</w:t>
              <w:br/>
              <w:t>[11]intensely enthusiastic about or preoccupied with</w:t>
              <w:br/>
              <w:t>[12]without civilizing influences; ; ; ; -Margaret Meade</w:t>
              <w:br/>
              <w:t>[13](of the elements) as if showing violent anger</w:t>
              <w:br/>
              <w:br/>
              <w:t xml:space="preserve"> ADVERBS </w:t>
              <w:br/>
              <w:t>[1]in an uncontrolled and rampant manner</w:t>
              <w:br/>
              <w:t>[2]in a wild or undomesticated manner</w:t>
              <w:br/>
            </w:r>
          </w:p>
        </w:tc>
      </w:tr>
      <w:tr>
        <w:tc>
          <w:tcPr>
            <w:tcW w:type="dxa" w:w="4320"/>
          </w:tcPr>
          <w:p>
            <w:r>
              <w:t>will</w:t>
            </w:r>
          </w:p>
        </w:tc>
        <w:tc>
          <w:tcPr>
            <w:tcW w:type="dxa" w:w="4320"/>
          </w:tcPr>
          <w:p>
            <w:r>
              <w:t xml:space="preserve">NOUNS </w:t>
              <w:br/>
              <w:t>[1]the capability of conscious choice and decision and intention; - George Meredith</w:t>
              <w:br/>
              <w:t>[2]a fixed and persistent intent or purpose</w:t>
              <w:br/>
              <w:t>[3]a legal document declaring a person's wishes regarding the disposal of their property when they die</w:t>
              <w:br/>
              <w:br/>
              <w:t xml:space="preserve"> VERBS </w:t>
              <w:br/>
              <w:t>[1]decree or ordain</w:t>
              <w:br/>
              <w:t>[2]determine by choice</w:t>
              <w:br/>
              <w:t>[3]leave or give by will after one's death</w:t>
              <w:br/>
            </w:r>
          </w:p>
        </w:tc>
      </w:tr>
      <w:tr>
        <w:tc>
          <w:tcPr>
            <w:tcW w:type="dxa" w:w="4320"/>
          </w:tcPr>
          <w:p>
            <w:r>
              <w:t>wilt</w:t>
            </w:r>
          </w:p>
        </w:tc>
        <w:tc>
          <w:tcPr>
            <w:tcW w:type="dxa" w:w="4320"/>
          </w:tcPr>
          <w:p>
            <w:r>
              <w:t xml:space="preserve">NOUNS </w:t>
              <w:br/>
              <w:t>[1]any plant disease characterized by drooping and shriveling; usually caused by parasites attacking the roots</w:t>
              <w:br/>
              <w:t>[2]causing to become limp or drooping</w:t>
              <w:br/>
              <w:br/>
              <w:t xml:space="preserve"> VERBS </w:t>
              <w:br/>
              <w:t>[1]lose strength</w:t>
              <w:br/>
              <w:t>[2]become limp</w:t>
              <w:br/>
            </w:r>
          </w:p>
        </w:tc>
      </w:tr>
      <w:tr>
        <w:tc>
          <w:tcPr>
            <w:tcW w:type="dxa" w:w="4320"/>
          </w:tcPr>
          <w:p>
            <w:r>
              <w:t>wily</w:t>
            </w:r>
          </w:p>
        </w:tc>
        <w:tc>
          <w:tcPr>
            <w:tcW w:type="dxa" w:w="4320"/>
          </w:tcPr>
          <w:p>
            <w:r>
              <w:br/>
              <w:t xml:space="preserve"> ADJECTIVES </w:t>
              <w:br/>
              <w:t>[1]marked by skill in deception</w:t>
              <w:br/>
            </w:r>
          </w:p>
        </w:tc>
      </w:tr>
    </w:tbl>
    <w:p>
      <w:pPr>
        <w:pStyle w:val="Heading2"/>
      </w:pPr>
      <w:r>
        <w:t>Words Starting with dim</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dims</w:t>
            </w:r>
          </w:p>
        </w:tc>
        <w:tc>
          <w:tcPr>
            <w:tcW w:type="dxa" w:w="4320"/>
          </w:tcPr>
          <w:p>
            <w:r>
              <w:br/>
              <w:t xml:space="preserve"> VERBS </w:t>
              <w:br/>
              <w:t>[1]switch (a car's headlights) from a higher to a lower beam</w:t>
              <w:br/>
              <w:t>[2]become dim or lusterless</w:t>
              <w:br/>
              <w:t>[3]make dim or lusterless</w:t>
              <w:br/>
              <w:t>[4]make dim by comparison or conceal</w:t>
              <w:br/>
              <w:t>[5]become vague or indistinct</w:t>
              <w:br/>
            </w:r>
          </w:p>
        </w:tc>
      </w:tr>
      <w:tr>
        <w:tc>
          <w:tcPr>
            <w:tcW w:type="dxa" w:w="4320"/>
          </w:tcPr>
          <w:p>
            <w:r>
              <w:t>gimp</w:t>
            </w:r>
          </w:p>
        </w:tc>
        <w:tc>
          <w:tcPr>
            <w:tcW w:type="dxa" w:w="4320"/>
          </w:tcPr>
          <w:p>
            <w:r>
              <w:t xml:space="preserve">NOUNS </w:t>
              <w:br/>
              <w:t>[1]disability of walking due to crippling of the legs or feet</w:t>
              <w:br/>
              <w:br/>
              <w:t xml:space="preserve"> VERBS </w:t>
              <w:br/>
              <w:t>[1]walk impeded by some physical limitation or injury</w:t>
              <w:br/>
            </w:r>
          </w:p>
        </w:tc>
      </w:tr>
      <w:tr>
        <w:tc>
          <w:tcPr>
            <w:tcW w:type="dxa" w:w="4320"/>
          </w:tcPr>
          <w:p>
            <w:r>
              <w:t>limb</w:t>
            </w:r>
          </w:p>
        </w:tc>
        <w:tc>
          <w:tcPr>
            <w:tcW w:type="dxa" w:w="4320"/>
          </w:tcPr>
          <w:p>
            <w:r>
              <w:t xml:space="preserve">NOUNS </w:t>
              <w:br/>
              <w:t>[1]one of the jointed appendages of an animal used for locomotion or grasping: arm; leg; wing; flipper</w:t>
              <w:br/>
              <w:t>[2]any of the main branches arising from the trunk or a bough of a tree</w:t>
              <w:br/>
              <w:t>[3](astronomy) the circumferential edge of the apparent disc of the sun or the moon or a planet</w:t>
              <w:br/>
              <w:t>[4]either of the two halves of a bow from handle to tip</w:t>
              <w:br/>
              <w:t>[5]the graduated arc that is attached to an instrument for measuring angles</w:t>
              <w:br/>
              <w:t>[6]any projection that is thought to resemble a human arm</w:t>
              <w:br/>
            </w:r>
          </w:p>
        </w:tc>
      </w:tr>
      <w:tr>
        <w:tc>
          <w:tcPr>
            <w:tcW w:type="dxa" w:w="4320"/>
          </w:tcPr>
          <w:p>
            <w:r>
              <w:t>limn</w:t>
            </w:r>
          </w:p>
        </w:tc>
        <w:tc>
          <w:tcPr>
            <w:tcW w:type="dxa" w:w="4320"/>
          </w:tcPr>
          <w:p>
            <w:r>
              <w:br/>
              <w:t xml:space="preserve"> VERBS </w:t>
              <w:br/>
              <w:t>[1]trace the shape of</w:t>
              <w:br/>
              <w:t>[2]make a portrait of</w:t>
              <w:br/>
            </w:r>
          </w:p>
        </w:tc>
      </w:tr>
      <w:tr>
        <w:tc>
          <w:tcPr>
            <w:tcW w:type="dxa" w:w="4320"/>
          </w:tcPr>
          <w:p>
            <w:r>
              <w:t>limp</w:t>
            </w:r>
          </w:p>
        </w:tc>
        <w:tc>
          <w:tcPr>
            <w:tcW w:type="dxa" w:w="4320"/>
          </w:tcPr>
          <w:p>
            <w:r>
              <w:t xml:space="preserve">NOUNS </w:t>
              <w:br/>
              <w:t>[1]the uneven manner of walking that results from an injured leg</w:t>
              <w:br/>
              <w:br/>
              <w:t xml:space="preserve"> VERBS </w:t>
              <w:br/>
              <w:t>[1]walk impeded by some physical limitation or injury</w:t>
              <w:br/>
              <w:t>[2]proceed slowly or with difficulty</w:t>
              <w:br/>
              <w:br/>
              <w:t xml:space="preserve"> ADJECTIVES </w:t>
              <w:br/>
              <w:t>[1]not firm</w:t>
              <w:br/>
              <w:t>[2]lacking in strength or firmness or resilience; ;  G.K.Chesterton</w:t>
              <w:br/>
            </w:r>
          </w:p>
        </w:tc>
      </w:tr>
      <w:tr>
        <w:tc>
          <w:tcPr>
            <w:tcW w:type="dxa" w:w="4320"/>
          </w:tcPr>
          <w:p>
            <w:r>
              <w:t>pimp</w:t>
            </w:r>
          </w:p>
        </w:tc>
        <w:tc>
          <w:tcPr>
            <w:tcW w:type="dxa" w:w="4320"/>
          </w:tcPr>
          <w:p>
            <w:r>
              <w:t xml:space="preserve">NOUNS </w:t>
              <w:br/>
              <w:t>[1]someone who procures customers for whores (in England they call a pimp a ponce)</w:t>
              <w:br/>
              <w:br/>
              <w:t xml:space="preserve"> VERBS </w:t>
              <w:br/>
              <w:t>[1]arrange for sexual partners for others</w:t>
              <w:br/>
            </w:r>
          </w:p>
        </w:tc>
      </w:tr>
      <w:tr>
        <w:tc>
          <w:tcPr>
            <w:tcW w:type="dxa" w:w="4320"/>
          </w:tcPr>
          <w:p>
            <w:r>
              <w:t>rims</w:t>
            </w:r>
          </w:p>
        </w:tc>
        <w:tc>
          <w:tcPr>
            <w:tcW w:type="dxa" w:w="4320"/>
          </w:tcPr>
          <w:p>
            <w:r>
              <w:t xml:space="preserve">NOUNS </w:t>
              <w:br/>
              <w:t>[1]the shape of a raised edge of a more or less circular object</w:t>
              <w:br/>
              <w:t>[2](basketball) the hoop from which the net is suspended</w:t>
              <w:br/>
              <w:t>[3]the outer part of a wheel to which the tire is attached</w:t>
              <w:br/>
              <w:t>[4]a projection used for strength or for attaching to another object</w:t>
              <w:br/>
              <w:t>[5]the top edge of a vessel or other container</w:t>
              <w:br/>
              <w:br/>
              <w:t xml:space="preserve"> VERBS </w:t>
              <w:br/>
              <w:t>[1]run around the rim of</w:t>
              <w:br/>
              <w:t>[2]furnish with a rim</w:t>
              <w:br/>
              <w:t>[3]roll around the rim of</w:t>
              <w:br/>
            </w:r>
          </w:p>
        </w:tc>
      </w:tr>
      <w:tr>
        <w:tc>
          <w:tcPr>
            <w:tcW w:type="dxa" w:w="4320"/>
          </w:tcPr>
          <w:p>
            <w:r>
              <w:t>wimp</w:t>
            </w:r>
          </w:p>
        </w:tc>
        <w:tc>
          <w:tcPr>
            <w:tcW w:type="dxa" w:w="4320"/>
          </w:tcPr>
          <w:p>
            <w:r>
              <w:t xml:space="preserve">NOUNS </w:t>
              <w:br/>
              <w:t>[1]a person who lacks confidence, is irresolute and wishy-washy</w:t>
              <w:br/>
              <w:t>[2]a hypothetical subatomic particle of large mass that interacts weakly with ordinary matter through gravitation; postulated as a constituent of the dark matter of the universe</w:t>
              <w:br/>
            </w:r>
          </w:p>
        </w:tc>
      </w:tr>
    </w:tbl>
    <w:p>
      <w:pPr>
        <w:pStyle w:val="Heading2"/>
      </w:pPr>
      <w:r>
        <w:t>Words Starting with bin</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bind</w:t>
            </w:r>
          </w:p>
        </w:tc>
        <w:tc>
          <w:tcPr>
            <w:tcW w:type="dxa" w:w="4320"/>
          </w:tcPr>
          <w:p>
            <w:r>
              <w:t xml:space="preserve">NOUNS </w:t>
              <w:br/>
              <w:t>[1]something that hinders as if with bonds</w:t>
              <w:br/>
              <w:br/>
              <w:t xml:space="preserve"> VERBS </w:t>
              <w:br/>
              <w:t>[1]stick to firmly</w:t>
              <w:br/>
              <w:t>[2]create social or emotional ties</w:t>
              <w:br/>
              <w:t>[3]make fast; tie or secure, with or as if with a rope</w:t>
              <w:br/>
              <w:t>[4]wrap around with something so as to cover or enclose</w:t>
              <w:br/>
              <w:t>[5]secure with or as if with ropes</w:t>
              <w:br/>
              <w:t>[6]bind by an obligation; cause to be indebted</w:t>
              <w:br/>
              <w:t>[7]provide with a binding</w:t>
              <w:br/>
              <w:t>[8]fasten or secure with a rope, string, or cord</w:t>
              <w:br/>
              <w:t>[9]form a chemical bond with</w:t>
              <w:br/>
              <w:t>[10]cause to be constipated</w:t>
              <w:br/>
            </w:r>
          </w:p>
        </w:tc>
      </w:tr>
      <w:tr>
        <w:tc>
          <w:tcPr>
            <w:tcW w:type="dxa" w:w="4320"/>
          </w:tcPr>
          <w:p>
            <w:r>
              <w:t>bins</w:t>
            </w:r>
          </w:p>
        </w:tc>
        <w:tc>
          <w:tcPr>
            <w:tcW w:type="dxa" w:w="4320"/>
          </w:tcPr>
          <w:p>
            <w:r>
              <w:t xml:space="preserve">NOUNS </w:t>
              <w:br/>
              <w:t>[1]a container; usually has a lid</w:t>
              <w:br/>
              <w:t>[2]the quantity contained in a bin</w:t>
              <w:br/>
              <w:t>[3]an identification number consisting of a two-part code assigned to banks and savings associations; the first part shows the location and the second identifies the bank itself</w:t>
              <w:br/>
              <w:br/>
              <w:t xml:space="preserve"> VERBS </w:t>
              <w:br/>
              <w:t>[1]store in bins</w:t>
              <w:br/>
            </w:r>
          </w:p>
        </w:tc>
      </w:tr>
      <w:tr>
        <w:tc>
          <w:tcPr>
            <w:tcW w:type="dxa" w:w="4320"/>
          </w:tcPr>
          <w:p>
            <w:r>
              <w:t>ding</w:t>
            </w:r>
          </w:p>
        </w:tc>
        <w:tc>
          <w:tcPr>
            <w:tcW w:type="dxa" w:w="4320"/>
          </w:tcPr>
          <w:p>
            <w:r>
              <w:t xml:space="preserve">NOUNS </w:t>
              <w:br/>
              <w:t>[1]a ringing sound</w:t>
              <w:br/>
              <w:t>[2]an impression in a surface (as made by a blow)</w:t>
              <w:br/>
              <w:br/>
              <w:t xml:space="preserve"> VERBS </w:t>
              <w:br/>
              <w:t>[1]go `ding dong', like a bell</w:t>
              <w:br/>
            </w:r>
          </w:p>
        </w:tc>
      </w:tr>
      <w:tr>
        <w:tc>
          <w:tcPr>
            <w:tcW w:type="dxa" w:w="4320"/>
          </w:tcPr>
          <w:p>
            <w:r>
              <w:t>dink</w:t>
            </w:r>
          </w:p>
        </w:tc>
        <w:tc>
          <w:tcPr>
            <w:tcW w:type="dxa" w:w="4320"/>
          </w:tcPr>
          <w:p>
            <w:r>
              <w:t xml:space="preserve">NOUNS </w:t>
              <w:br/>
              <w:t>[1]a couple who both have careers and no children (an acronym for dual income no kids)</w:t>
              <w:br/>
              <w:t>[2]a soft return so that the tennis ball drops abruptly after crossing the net</w:t>
              <w:br/>
            </w:r>
          </w:p>
        </w:tc>
      </w:tr>
      <w:tr>
        <w:tc>
          <w:tcPr>
            <w:tcW w:type="dxa" w:w="4320"/>
          </w:tcPr>
          <w:p>
            <w:r>
              <w:t>dins</w:t>
            </w:r>
          </w:p>
        </w:tc>
        <w:tc>
          <w:tcPr>
            <w:tcW w:type="dxa" w:w="4320"/>
          </w:tcPr>
          <w:p>
            <w:r>
              <w:t xml:space="preserve">NOUNS </w:t>
              <w:br/>
              <w:t>[1]a loud harsh or strident noise</w:t>
              <w:br/>
              <w:t>[2]the act of making a noisy disturbance</w:t>
              <w:br/>
              <w:br/>
              <w:t xml:space="preserve"> VERBS </w:t>
              <w:br/>
              <w:t>[1]make a resonant sound, like artillery</w:t>
              <w:br/>
              <w:t>[2]instill (into a person) by constant repetition</w:t>
              <w:br/>
            </w:r>
          </w:p>
        </w:tc>
      </w:tr>
      <w:tr>
        <w:tc>
          <w:tcPr>
            <w:tcW w:type="dxa" w:w="4320"/>
          </w:tcPr>
          <w:p>
            <w:r>
              <w:t>dint</w:t>
            </w:r>
          </w:p>
        </w:tc>
        <w:tc>
          <w:tcPr>
            <w:tcW w:type="dxa" w:w="4320"/>
          </w:tcPr>
          <w:p>
            <w:r>
              <w:t xml:space="preserve">NOUNS </w:t>
              <w:br/>
              <w:t>[1]interchangeable with `means' in the expression `by means of'</w:t>
              <w:br/>
            </w:r>
          </w:p>
        </w:tc>
      </w:tr>
      <w:tr>
        <w:tc>
          <w:tcPr>
            <w:tcW w:type="dxa" w:w="4320"/>
          </w:tcPr>
          <w:p>
            <w:r>
              <w:t>find</w:t>
            </w:r>
          </w:p>
        </w:tc>
        <w:tc>
          <w:tcPr>
            <w:tcW w:type="dxa" w:w="4320"/>
          </w:tcPr>
          <w:p>
            <w:r>
              <w:t xml:space="preserve">NOUNS </w:t>
              <w:br/>
              <w:t>[1]a productive insight</w:t>
              <w:br/>
              <w:t>[2]the act of discovering something</w:t>
              <w:br/>
              <w:br/>
              <w:t xml:space="preserve"> VERBS </w:t>
              <w:br/>
              <w:t>[1]come upon, as if by accident; meet with</w:t>
              <w:br/>
              <w:t>[2]discover or determine the existence, presence, or fact of</w:t>
              <w:br/>
              <w:t>[3]come upon after searching; find the location of something that was missed or lost</w:t>
              <w:br/>
              <w:t>[4]establish after a calculation, investigation, experiment, survey, or study</w:t>
              <w:br/>
              <w:t>[5]come to believe on the basis of emotion, intuitions, or indefinite grounds</w:t>
              <w:br/>
              <w:t>[6]perceive or be contemporaneous with</w:t>
              <w:br/>
              <w:t>[7]get something or somebody for a specific purpose</w:t>
              <w:br/>
              <w:t>[8]make a discovery, make a new finding</w:t>
              <w:br/>
              <w:t>[9]make a discovery</w:t>
              <w:br/>
              <w:t>[10]obtain through effort or management</w:t>
              <w:br/>
              <w:t>[11]decide on and make a declaration about</w:t>
              <w:br/>
              <w:t>[12]receive a specified treatment (abstract)</w:t>
              <w:br/>
              <w:t>[13]perceive oneself to be in a certain condition or place</w:t>
              <w:br/>
              <w:t>[14]get or find back; recover the use of</w:t>
              <w:br/>
              <w:t>[15]succeed in reaching; arrive at</w:t>
              <w:br/>
              <w:t>[16]accept and make use of one's personality, abilities, and situation</w:t>
              <w:br/>
            </w:r>
          </w:p>
        </w:tc>
      </w:tr>
      <w:tr>
        <w:tc>
          <w:tcPr>
            <w:tcW w:type="dxa" w:w="4320"/>
          </w:tcPr>
          <w:p>
            <w:r>
              <w:t>fink</w:t>
            </w:r>
          </w:p>
        </w:tc>
        <w:tc>
          <w:tcPr>
            <w:tcW w:type="dxa" w:w="4320"/>
          </w:tcPr>
          <w:p>
            <w:r>
              <w:t xml:space="preserve">NOUNS </w:t>
              <w:br/>
              <w:t>[1]someone acting as an informer or decoy for the police</w:t>
              <w:br/>
              <w:br/>
              <w:t xml:space="preserve"> VERBS </w:t>
              <w:br/>
              <w:t>[1]take the place of work of someone on strike</w:t>
              <w:br/>
              <w:t>[2]confess to a punishable or reprehensible deed, usually under pressure</w:t>
              <w:br/>
            </w:r>
          </w:p>
        </w:tc>
      </w:tr>
      <w:tr>
        <w:tc>
          <w:tcPr>
            <w:tcW w:type="dxa" w:w="4320"/>
          </w:tcPr>
          <w:p>
            <w:r>
              <w:t>fins</w:t>
            </w:r>
          </w:p>
        </w:tc>
        <w:tc>
          <w:tcPr>
            <w:tcW w:type="dxa" w:w="4320"/>
          </w:tcPr>
          <w:p>
            <w:r>
              <w:t xml:space="preserve">NOUNS </w:t>
              <w:br/>
              <w:t>[1]the cardinal number that is the sum of four and one</w:t>
              <w:br/>
              <w:t>[2]one of a pair of decorations projecting above the rear fenders of an automobile</w:t>
              <w:br/>
              <w:t>[3]one of a set of parallel slats in a door or window to admit air and reject rain</w:t>
              <w:br/>
              <w:t>[4]a shoe for swimming; the paddle-like front is an aid in swimming (especially underwater)</w:t>
              <w:br/>
              <w:t>[5]a stabilizer on a ship that resembles the fin of a fish</w:t>
              <w:br/>
              <w:t>[6]organ of locomotion and balance in fishes and some other aquatic animals</w:t>
              <w:br/>
              <w:br/>
              <w:t xml:space="preserve"> VERBS </w:t>
              <w:br/>
              <w:t>[1]equip (a car) with fins</w:t>
              <w:br/>
              <w:t>[2]propel oneself through the water in a finning motion</w:t>
              <w:br/>
              <w:t>[3]show the fins above the water while swimming</w:t>
              <w:br/>
            </w:r>
          </w:p>
        </w:tc>
      </w:tr>
      <w:tr>
        <w:tc>
          <w:tcPr>
            <w:tcW w:type="dxa" w:w="4320"/>
          </w:tcPr>
          <w:p>
            <w:r>
              <w:t>gins</w:t>
            </w:r>
          </w:p>
        </w:tc>
        <w:tc>
          <w:tcPr>
            <w:tcW w:type="dxa" w:w="4320"/>
          </w:tcPr>
          <w:p>
            <w:r>
              <w:t xml:space="preserve">NOUNS </w:t>
              <w:br/>
              <w:t>[1]strong liquor flavored with juniper berries</w:t>
              <w:br/>
              <w:t>[2]a trap for birds or small mammals; often has a slip noose</w:t>
              <w:br/>
              <w:t>[3]a machine that separates the seeds from raw cotton fibers</w:t>
              <w:br/>
              <w:t>[4]a form of rummy in which a player can go out if the cards remaining in their hand total less than 10 points</w:t>
              <w:br/>
              <w:br/>
              <w:t xml:space="preserve"> VERBS </w:t>
              <w:br/>
              <w:t>[1]separate the seeds from (cotton) with a cotton gin</w:t>
              <w:br/>
              <w:t>[2]trap with a snare</w:t>
              <w:br/>
            </w:r>
          </w:p>
        </w:tc>
      </w:tr>
      <w:tr>
        <w:tc>
          <w:tcPr>
            <w:tcW w:type="dxa" w:w="4320"/>
          </w:tcPr>
          <w:p>
            <w:r>
              <w:t>hind</w:t>
            </w:r>
          </w:p>
        </w:tc>
        <w:tc>
          <w:tcPr>
            <w:tcW w:type="dxa" w:w="4320"/>
          </w:tcPr>
          <w:p>
            <w:r>
              <w:t xml:space="preserve">NOUNS </w:t>
              <w:br/>
              <w:t>[1]any of several mostly spotted fishes that resemble groupers</w:t>
              <w:br/>
              <w:t>[2]a female deer, especially an adult female red deer</w:t>
              <w:br/>
              <w:br/>
              <w:t xml:space="preserve"> ADJECTIVES </w:t>
              <w:br/>
              <w:t>[1]located at or near the back of an animal</w:t>
              <w:br/>
            </w:r>
          </w:p>
        </w:tc>
      </w:tr>
      <w:tr>
        <w:tc>
          <w:tcPr>
            <w:tcW w:type="dxa" w:w="4320"/>
          </w:tcPr>
          <w:p>
            <w:r>
              <w:t>kind</w:t>
            </w:r>
          </w:p>
        </w:tc>
        <w:tc>
          <w:tcPr>
            <w:tcW w:type="dxa" w:w="4320"/>
          </w:tcPr>
          <w:p>
            <w:r>
              <w:t xml:space="preserve">NOUNS </w:t>
              <w:br/>
              <w:t>[1]a category of things distinguished by some common characteristic or quality</w:t>
              <w:br/>
              <w:br/>
              <w:t xml:space="preserve"> ADJECTIVES </w:t>
              <w:br/>
              <w:t>[1]having or showing a tender and considerate and helpful nature; used especially of persons and their behavior</w:t>
              <w:br/>
              <w:t>[2]agreeable, conducive to comfort</w:t>
              <w:br/>
              <w:t>[3]tolerant and forgiving under provocation</w:t>
              <w:br/>
            </w:r>
          </w:p>
        </w:tc>
      </w:tr>
      <w:tr>
        <w:tc>
          <w:tcPr>
            <w:tcW w:type="dxa" w:w="4320"/>
          </w:tcPr>
          <w:p>
            <w:r>
              <w:t>king</w:t>
            </w:r>
          </w:p>
        </w:tc>
        <w:tc>
          <w:tcPr>
            <w:tcW w:type="dxa" w:w="4320"/>
          </w:tcPr>
          <w:p>
            <w:r>
              <w:t xml:space="preserve">NOUNS </w:t>
              <w:br/>
              <w:t>[1]a male sovereign; ruler of a kingdom</w:t>
              <w:br/>
              <w:t>[2]a competitor who holds a preeminent position</w:t>
              <w:br/>
              <w:t>[3]a very wealthy or powerful businessman</w:t>
              <w:br/>
              <w:t>[4]preeminence in a particular category or group or field</w:t>
              <w:br/>
              <w:t>[5]United States woman tennis player (born in 1943)</w:t>
              <w:br/>
              <w:t>[6]United States guitar player and singer of the blues (born in 1925)</w:t>
              <w:br/>
              <w:t>[7]United States charismatic civil rights leader and Baptist minister who campaigned against the segregation of Blacks (1929-1968)</w:t>
              <w:br/>
              <w:t>[8]a checker that has been moved to the opponent's first row where it is promoted to a piece that is free to move either forward or backward</w:t>
              <w:br/>
              <w:t>[9]one of the four playing cards in a deck bearing the picture of a king</w:t>
              <w:br/>
              <w:t>[10](chess) the weakest but the most important piece</w:t>
              <w:br/>
            </w:r>
          </w:p>
        </w:tc>
      </w:tr>
      <w:tr>
        <w:tc>
          <w:tcPr>
            <w:tcW w:type="dxa" w:w="4320"/>
          </w:tcPr>
          <w:p>
            <w:r>
              <w:t>kink</w:t>
            </w:r>
          </w:p>
        </w:tc>
        <w:tc>
          <w:tcPr>
            <w:tcW w:type="dxa" w:w="4320"/>
          </w:tcPr>
          <w:p>
            <w:r>
              <w:t xml:space="preserve">NOUNS </w:t>
              <w:br/>
              <w:t>[1]a painful muscle spasm especially in the neck or back (`rick' and `wrick' are British)</w:t>
              <w:br/>
              <w:t>[2]a sharp bend in a line produced when a line having a loop is pulled tight</w:t>
              <w:br/>
              <w:t>[3]a person with unusual sexual tastes</w:t>
              <w:br/>
              <w:t>[4]an eccentric idea</w:t>
              <w:br/>
              <w:t>[5]a difficulty or flaw in a plan or operation</w:t>
              <w:br/>
              <w:br/>
              <w:t xml:space="preserve"> VERBS </w:t>
              <w:br/>
              <w:t>[1]curl tightly</w:t>
              <w:br/>
              <w:t>[2]form a curl, curve, or kink</w:t>
              <w:br/>
            </w:r>
          </w:p>
        </w:tc>
      </w:tr>
      <w:tr>
        <w:tc>
          <w:tcPr>
            <w:tcW w:type="dxa" w:w="4320"/>
          </w:tcPr>
          <w:p>
            <w:r>
              <w:t>ling</w:t>
            </w:r>
          </w:p>
        </w:tc>
        <w:tc>
          <w:tcPr>
            <w:tcW w:type="dxa" w:w="4320"/>
          </w:tcPr>
          <w:p>
            <w:r>
              <w:t xml:space="preserve">NOUNS </w:t>
              <w:br/>
              <w:t>[1]water chestnut whose spiny fruit has two rather than 4 prongs</w:t>
              <w:br/>
              <w:t>[2]common Old World heath represented by many varieties; low evergreen grown widely in the northern hemisphere</w:t>
              <w:br/>
              <w:t>[3]elongated marine food fish of Greenland and northern Europe; often salted and dried</w:t>
              <w:br/>
              <w:t>[4]American hakes</w:t>
              <w:br/>
              <w:t>[5]elongate freshwater cod of northern Europe and Asia and North America having barbels around its mouth</w:t>
              <w:br/>
            </w:r>
          </w:p>
        </w:tc>
      </w:tr>
      <w:tr>
        <w:tc>
          <w:tcPr>
            <w:tcW w:type="dxa" w:w="4320"/>
          </w:tcPr>
          <w:p>
            <w:r>
              <w:t>link</w:t>
            </w:r>
          </w:p>
        </w:tc>
        <w:tc>
          <w:tcPr>
            <w:tcW w:type="dxa" w:w="4320"/>
          </w:tcPr>
          <w:p>
            <w:r>
              <w:t xml:space="preserve">NOUNS </w:t>
              <w:br/>
              <w:t>[1]the means of connection between things linked in series</w:t>
              <w:br/>
              <w:t>[2]a fastener that serves to join or connect</w:t>
              <w:br/>
              <w:t>[3]the state of being connected</w:t>
              <w:br/>
              <w:t>[4]a connecting shape</w:t>
              <w:br/>
              <w:t>[5]a unit of length equal to 1/100 of a chain</w:t>
              <w:br/>
              <w:t>[6](computing) an instruction that connects one part of a program or an element on a list to another program or list</w:t>
              <w:br/>
              <w:t>[7]a channel for communication between groups</w:t>
              <w:br/>
              <w:t>[8]a two-way radio communication system (usually microwave); part of a more extensive telecommunication network</w:t>
              <w:br/>
              <w:t>[9]an interconnecting circuit between two or more locations for the purpose of transmitting and receiving data</w:t>
              <w:br/>
              <w:br/>
              <w:t xml:space="preserve"> VERBS </w:t>
              <w:br/>
              <w:t>[1]make a logical or causal connection</w:t>
              <w:br/>
              <w:t>[2]connect, fasten, or put together two or more pieces</w:t>
              <w:br/>
              <w:t>[3]be or become joined or united or linked</w:t>
              <w:br/>
              <w:t>[4]link with or as with a yoke</w:t>
              <w:br/>
            </w:r>
          </w:p>
        </w:tc>
      </w:tr>
      <w:tr>
        <w:tc>
          <w:tcPr>
            <w:tcW w:type="dxa" w:w="4320"/>
          </w:tcPr>
          <w:p>
            <w:r>
              <w:t>lint</w:t>
            </w:r>
          </w:p>
        </w:tc>
        <w:tc>
          <w:tcPr>
            <w:tcW w:type="dxa" w:w="4320"/>
          </w:tcPr>
          <w:p>
            <w:r>
              <w:t xml:space="preserve">NOUNS </w:t>
              <w:br/>
              <w:t>[1]fine ravellings of cotton or linen fibers</w:t>
              <w:br/>
              <w:t>[2]cotton or linen fabric with the nap raised on one side; used to dress wounds</w:t>
              <w:br/>
            </w:r>
          </w:p>
        </w:tc>
      </w:tr>
      <w:tr>
        <w:tc>
          <w:tcPr>
            <w:tcW w:type="dxa" w:w="4320"/>
          </w:tcPr>
          <w:p>
            <w:r>
              <w:t>mind</w:t>
            </w:r>
          </w:p>
        </w:tc>
        <w:tc>
          <w:tcPr>
            <w:tcW w:type="dxa" w:w="4320"/>
          </w:tcPr>
          <w:p>
            <w:r>
              <w:t xml:space="preserve">NOUNS </w:t>
              <w:br/>
              <w:t>[1]that which is responsible for one's thoughts and feelings; the seat of the faculty of reason</w:t>
              <w:br/>
              <w:t>[2]recall or remembrance</w:t>
              <w:br/>
              <w:t>[3]an opinion formed by judging something</w:t>
              <w:br/>
              <w:t>[4]an important intellectual</w:t>
              <w:br/>
              <w:t>[5]attention</w:t>
              <w:br/>
              <w:t>[6]your intention; what you intend to do</w:t>
              <w:br/>
              <w:t>[7]knowledge and intellectual ability</w:t>
              <w:br/>
              <w:br/>
              <w:t xml:space="preserve"> VERBS </w:t>
              <w:br/>
              <w:t>[1]be offended or bothered by; take offense with, be bothered by</w:t>
              <w:br/>
              <w:t>[2]be concerned with or about something or somebody</w:t>
              <w:br/>
              <w:t>[3]be in charge of or deal with</w:t>
              <w:br/>
              <w:t>[4]pay close attention to; give heed to</w:t>
              <w:br/>
              <w:t>[5]be on one's guard; be cautious or wary about; be alert to</w:t>
              <w:br/>
              <w:t>[6]keep in mind</w:t>
              <w:br/>
            </w:r>
          </w:p>
        </w:tc>
      </w:tr>
      <w:tr>
        <w:tc>
          <w:tcPr>
            <w:tcW w:type="dxa" w:w="4320"/>
          </w:tcPr>
          <w:p>
            <w:r>
              <w:t>mink</w:t>
            </w:r>
          </w:p>
        </w:tc>
        <w:tc>
          <w:tcPr>
            <w:tcW w:type="dxa" w:w="4320"/>
          </w:tcPr>
          <w:p>
            <w:r>
              <w:t xml:space="preserve">NOUNS </w:t>
              <w:br/>
              <w:t>[1]the expensive fur of a mink</w:t>
              <w:br/>
              <w:t>[2]fur coat made from the soft lustrous fur of minks</w:t>
              <w:br/>
              <w:t>[3]slender-bodied semiaquatic mammal having partially webbed feet; valued for its fur</w:t>
              <w:br/>
            </w:r>
          </w:p>
        </w:tc>
      </w:tr>
      <w:tr>
        <w:tc>
          <w:tcPr>
            <w:tcW w:type="dxa" w:w="4320"/>
          </w:tcPr>
          <w:p>
            <w:r>
              <w:t>mint</w:t>
            </w:r>
          </w:p>
        </w:tc>
        <w:tc>
          <w:tcPr>
            <w:tcW w:type="dxa" w:w="4320"/>
          </w:tcPr>
          <w:p>
            <w:r>
              <w:t xml:space="preserve">NOUNS </w:t>
              <w:br/>
              <w:t>[1](often followed by `of') a large number or amount or extent</w:t>
              <w:br/>
              <w:t>[2]any north temperate plant of the genus Mentha with aromatic leaves and small mauve flowers</w:t>
              <w:br/>
              <w:t>[3]any member of the mint family of plants</w:t>
              <w:br/>
              <w:t>[4]the leaves of a mint plant used fresh or candied</w:t>
              <w:br/>
              <w:t>[5]a candy that is flavored with a mint oil</w:t>
              <w:br/>
              <w:t>[6]a plant where money is coined by authority of the government</w:t>
              <w:br/>
              <w:br/>
              <w:t xml:space="preserve"> VERBS </w:t>
              <w:br/>
              <w:t>[1]form by stamping, punching, or printing</w:t>
              <w:br/>
              <w:br/>
              <w:t xml:space="preserve"> ADJECTIVES </w:t>
              <w:br/>
              <w:t>[1]as if new</w:t>
              <w:br/>
            </w:r>
          </w:p>
        </w:tc>
      </w:tr>
      <w:tr>
        <w:tc>
          <w:tcPr>
            <w:tcW w:type="dxa" w:w="4320"/>
          </w:tcPr>
          <w:p>
            <w:r>
              <w:t>minx</w:t>
            </w:r>
          </w:p>
        </w:tc>
        <w:tc>
          <w:tcPr>
            <w:tcW w:type="dxa" w:w="4320"/>
          </w:tcPr>
          <w:p>
            <w:r>
              <w:t xml:space="preserve">NOUNS </w:t>
              <w:br/>
              <w:t>[1]a seductive woman who uses her sex appeal to exploit men</w:t>
              <w:br/>
            </w:r>
          </w:p>
        </w:tc>
      </w:tr>
      <w:tr>
        <w:tc>
          <w:tcPr>
            <w:tcW w:type="dxa" w:w="4320"/>
          </w:tcPr>
          <w:p>
            <w:r>
              <w:t>ping</w:t>
            </w:r>
          </w:p>
        </w:tc>
        <w:tc>
          <w:tcPr>
            <w:tcW w:type="dxa" w:w="4320"/>
          </w:tcPr>
          <w:p>
            <w:r>
              <w:t xml:space="preserve">NOUNS </w:t>
              <w:br/>
              <w:t>[1]a river in western Thailand; a major tributary of the Chao Phraya</w:t>
              <w:br/>
              <w:t>[2]a sharp high-pitched resonant sound (as of a sonar echo or a bullet striking metal)</w:t>
              <w:br/>
              <w:br/>
              <w:t xml:space="preserve"> VERBS </w:t>
              <w:br/>
              <w:t>[1]hit with a pinging noise</w:t>
              <w:br/>
              <w:t>[2]sound like a car engine that is firing too early</w:t>
              <w:br/>
              <w:t>[3]make a short high-pitched sound</w:t>
              <w:br/>
              <w:t>[4]contact, usually in order to remind of something</w:t>
              <w:br/>
              <w:t>[5]send a message from one computer to another to check whether it is reachable and active</w:t>
              <w:br/>
            </w:r>
          </w:p>
        </w:tc>
      </w:tr>
      <w:tr>
        <w:tc>
          <w:tcPr>
            <w:tcW w:type="dxa" w:w="4320"/>
          </w:tcPr>
          <w:p>
            <w:r>
              <w:t>pink</w:t>
            </w:r>
          </w:p>
        </w:tc>
        <w:tc>
          <w:tcPr>
            <w:tcW w:type="dxa" w:w="4320"/>
          </w:tcPr>
          <w:p>
            <w:r>
              <w:t xml:space="preserve">NOUNS </w:t>
              <w:br/>
              <w:t>[1]a light shade of red</w:t>
              <w:br/>
              <w:t>[2]any of various flowers of plants of the genus Dianthus cultivated for their fragrant flowers</w:t>
              <w:br/>
              <w:t>[3]a person with mildly leftist political views</w:t>
              <w:br/>
              <w:br/>
              <w:t xml:space="preserve"> VERBS </w:t>
              <w:br/>
              <w:t>[1]make light, repeated taps on a surface</w:t>
              <w:br/>
              <w:t>[2]sound like a car engine that is firing too early</w:t>
              <w:br/>
              <w:t>[3]cut in a zigzag pattern with pinking shears, in sewing</w:t>
              <w:br/>
              <w:br/>
              <w:t xml:space="preserve"> ADJECTIVES </w:t>
              <w:br/>
              <w:t>[1]of a light shade of red</w:t>
              <w:br/>
            </w:r>
          </w:p>
        </w:tc>
      </w:tr>
      <w:tr>
        <w:tc>
          <w:tcPr>
            <w:tcW w:type="dxa" w:w="4320"/>
          </w:tcPr>
          <w:p>
            <w:r>
              <w:t>pins</w:t>
            </w:r>
          </w:p>
        </w:tc>
        <w:tc>
          <w:tcPr>
            <w:tcW w:type="dxa" w:w="4320"/>
          </w:tcPr>
          <w:p>
            <w:r>
              <w:t xml:space="preserve">NOUNS </w:t>
              <w:br/>
              <w:t>[1]a piece of jewelry that is pinned onto the wearer's garment</w:t>
              <w:br/>
              <w:t>[2]when a wrestler's shoulders are forced to the mat</w:t>
              <w:br/>
              <w:t>[3]small markers inserted into a surface to mark scores or define locations etc.</w:t>
              <w:br/>
              <w:t>[4]a number you choose and use to gain access to various accounts</w:t>
              <w:br/>
              <w:t>[5]informal terms for the leg</w:t>
              <w:br/>
              <w:t>[6]axis consisting of a short shaft that supports something that turns</w:t>
              <w:br/>
              <w:t>[7]cylindrical tumblers consisting of two parts that are held in place by springs; when they are aligned with a key the bolt can be thrown</w:t>
              <w:br/>
              <w:t>[8]flagpole used to mark the position of the hole on a golf green</w:t>
              <w:br/>
              <w:t>[9]a small slender (often pointed) piece of wood or metal used to support or fasten or attach things</w:t>
              <w:br/>
              <w:t>[10]a holder attached to the gunwale of a boat that holds the oar in place and acts as a fulcrum for rowing</w:t>
              <w:br/>
              <w:t>[11]a club-shaped wooden object used in bowling; set up in triangular groups of ten as the target</w:t>
              <w:br/>
              <w:br/>
              <w:t xml:space="preserve"> VERBS </w:t>
              <w:br/>
              <w:t>[1]to hold fast or prevent from moving</w:t>
              <w:br/>
              <w:t>[2]attach or fasten with pins or as if with pins; .</w:t>
              <w:br/>
              <w:t>[3]pierce with a pin</w:t>
              <w:br/>
              <w:t>[4]immobilize a piece</w:t>
              <w:br/>
            </w:r>
          </w:p>
        </w:tc>
      </w:tr>
      <w:tr>
        <w:tc>
          <w:tcPr>
            <w:tcW w:type="dxa" w:w="4320"/>
          </w:tcPr>
          <w:p>
            <w:r>
              <w:t>pint</w:t>
            </w:r>
          </w:p>
        </w:tc>
        <w:tc>
          <w:tcPr>
            <w:tcW w:type="dxa" w:w="4320"/>
          </w:tcPr>
          <w:p>
            <w:r>
              <w:t xml:space="preserve">NOUNS </w:t>
              <w:br/>
              <w:t>[1]a British imperial capacity measure (liquid or dry) equal to 4 gills or 568.26 cubic centimeters</w:t>
              <w:br/>
              <w:t>[2]a United States dry unit equal to 0.5 quart or 33.6 cubic inches</w:t>
              <w:br/>
              <w:t>[3]a United States liquid unit equal to 16 fluid ounces; two pints equal one quart</w:t>
              <w:br/>
            </w:r>
          </w:p>
        </w:tc>
      </w:tr>
      <w:tr>
        <w:tc>
          <w:tcPr>
            <w:tcW w:type="dxa" w:w="4320"/>
          </w:tcPr>
          <w:p>
            <w:r>
              <w:t>rind</w:t>
            </w:r>
          </w:p>
        </w:tc>
        <w:tc>
          <w:tcPr>
            <w:tcW w:type="dxa" w:w="4320"/>
          </w:tcPr>
          <w:p>
            <w:r>
              <w:t xml:space="preserve">NOUNS </w:t>
              <w:br/>
              <w:t>[1]the natural outer covering of food (usually removed before eating)</w:t>
              <w:br/>
            </w:r>
          </w:p>
        </w:tc>
      </w:tr>
      <w:tr>
        <w:tc>
          <w:tcPr>
            <w:tcW w:type="dxa" w:w="4320"/>
          </w:tcPr>
          <w:p>
            <w:r>
              <w:t>ring</w:t>
            </w:r>
          </w:p>
        </w:tc>
        <w:tc>
          <w:tcPr>
            <w:tcW w:type="dxa" w:w="4320"/>
          </w:tcPr>
          <w:p>
            <w:r>
              <w:t xml:space="preserve">NOUNS </w:t>
              <w:br/>
              <w:t>[1]a characteristic sound</w:t>
              <w:br/>
              <w:t>[2]a toroidal shape</w:t>
              <w:br/>
              <w:t>[3]a rigid circular band of metal or wood or other material used for holding or fastening or hanging or pulling</w:t>
              <w:br/>
              <w:t>[4](chemistry) a chain of atoms in a molecule that forms a closed loop</w:t>
              <w:br/>
              <w:t>[5]an association of criminals</w:t>
              <w:br/>
              <w:t>[6]the sound of a bell ringing; ; ; --E. A. Poe</w:t>
              <w:br/>
              <w:t>[7]a platform usually marked off by ropes in which contestants box or wrestle</w:t>
              <w:br/>
              <w:t>[8]jewelry consisting of a circlet of precious metal (often set with jewels) worn on the finger</w:t>
              <w:br/>
              <w:t>[9]a strip of material attached to the leg of a bird to identify it (as in studies of bird migration)</w:t>
              <w:br/>
              <w:br/>
              <w:t xml:space="preserve"> VERBS </w:t>
              <w:br/>
              <w:t>[1]sound loudly and sonorously</w:t>
              <w:br/>
              <w:t>[2]ring or echo with sound</w:t>
              <w:br/>
              <w:t>[3]make (bells) ring, often for the purposes of musical edification</w:t>
              <w:br/>
              <w:t>[4]get or try to get into communication (with someone) by telephone</w:t>
              <w:br/>
              <w:t>[5]extend on all sides of simultaneously; encircle</w:t>
              <w:br/>
              <w:t>[6]attach a ring to the foot of, in order to identify</w:t>
              <w:br/>
            </w:r>
          </w:p>
        </w:tc>
      </w:tr>
      <w:tr>
        <w:tc>
          <w:tcPr>
            <w:tcW w:type="dxa" w:w="4320"/>
          </w:tcPr>
          <w:p>
            <w:r>
              <w:t>rink</w:t>
            </w:r>
          </w:p>
        </w:tc>
        <w:tc>
          <w:tcPr>
            <w:tcW w:type="dxa" w:w="4320"/>
          </w:tcPr>
          <w:p>
            <w:r>
              <w:t xml:space="preserve">NOUNS </w:t>
              <w:br/>
              <w:t>[1]building that contains a surface for ice skating or roller skating</w:t>
              <w:br/>
            </w:r>
          </w:p>
        </w:tc>
      </w:tr>
      <w:tr>
        <w:tc>
          <w:tcPr>
            <w:tcW w:type="dxa" w:w="4320"/>
          </w:tcPr>
          <w:p>
            <w:r>
              <w:t>sing</w:t>
            </w:r>
          </w:p>
        </w:tc>
        <w:tc>
          <w:tcPr>
            <w:tcW w:type="dxa" w:w="4320"/>
          </w:tcPr>
          <w:p>
            <w:r>
              <w:br/>
              <w:t xml:space="preserve"> VERBS </w:t>
              <w:br/>
              <w:t>[1]deliver by singing</w:t>
              <w:br/>
              <w:t>[2]produce tones with the voice</w:t>
              <w:br/>
              <w:t>[3]to make melodious sounds</w:t>
              <w:br/>
              <w:t>[4]make a whining, ringing, or whistling sound</w:t>
              <w:br/>
              <w:t>[5]divulge confidential information or secrets</w:t>
              <w:br/>
            </w:r>
          </w:p>
        </w:tc>
      </w:tr>
      <w:tr>
        <w:tc>
          <w:tcPr>
            <w:tcW w:type="dxa" w:w="4320"/>
          </w:tcPr>
          <w:p>
            <w:r>
              <w:t>sink</w:t>
            </w:r>
          </w:p>
        </w:tc>
        <w:tc>
          <w:tcPr>
            <w:tcW w:type="dxa" w:w="4320"/>
          </w:tcPr>
          <w:p>
            <w:r>
              <w:t xml:space="preserve">NOUNS </w:t>
              <w:br/>
              <w:t>[1]plumbing fixture consisting of a water basin fixed to a wall or floor and having a drainpipe</w:t>
              <w:br/>
              <w:t>[2](technology) a process that acts to absorb or remove energy or a substance from a system</w:t>
              <w:br/>
              <w:t>[3]a depression in the ground communicating with a subterranean passage (especially in limestone) and formed by solution or by collapse of a cavern roof</w:t>
              <w:br/>
              <w:t>[4]a covered cistern; waste water and sewage flow into it</w:t>
              <w:br/>
              <w:br/>
              <w:t xml:space="preserve"> VERBS </w:t>
              <w:br/>
              <w:t>[1]fall or descend to a lower place or level</w:t>
              <w:br/>
              <w:t>[2]cause to sink</w:t>
              <w:br/>
              <w:t>[3]pass into a specified state or condition</w:t>
              <w:br/>
              <w:t>[4]go under,</w:t>
              <w:br/>
              <w:t>[5]descend into or as if into some soft substance or place</w:t>
              <w:br/>
              <w:t>[6]appear to move downward</w:t>
              <w:br/>
              <w:t>[7]fall heavily or suddenly; decline markedly</w:t>
              <w:br/>
              <w:t>[8]fall or sink heavily</w:t>
              <w:br/>
              <w:t>[9]embed deeply</w:t>
              <w:br/>
            </w:r>
          </w:p>
        </w:tc>
      </w:tr>
      <w:tr>
        <w:tc>
          <w:tcPr>
            <w:tcW w:type="dxa" w:w="4320"/>
          </w:tcPr>
          <w:p>
            <w:r>
              <w:t>sins</w:t>
            </w:r>
          </w:p>
        </w:tc>
        <w:tc>
          <w:tcPr>
            <w:tcW w:type="dxa" w:w="4320"/>
          </w:tcPr>
          <w:p>
            <w:r>
              <w:t xml:space="preserve">NOUNS </w:t>
              <w:br/>
              <w:t>[1]estrangement from god</w:t>
              <w:br/>
              <w:t>[2]an act that is regarded by theologians as a transgression of God's will</w:t>
              <w:br/>
              <w:t>[3]ratio of the length of the side opposite the given angle to the length of the hypotenuse of a right-angled triangle</w:t>
              <w:br/>
              <w:t>[4](Akkadian) god of the Moon; counterpart of Sumerian Nanna</w:t>
              <w:br/>
              <w:t>[5]the 21st letter of the Hebrew alphabet</w:t>
              <w:br/>
              <w:t>[6]violent and excited activity</w:t>
              <w:br/>
              <w:br/>
              <w:t xml:space="preserve"> VERBS </w:t>
              <w:br/>
              <w:t>[1]commit a sin; violate a law of God or a moral law</w:t>
              <w:br/>
              <w:t>[2]commit a faux pas or a fault or make a serious mistake</w:t>
              <w:br/>
            </w:r>
          </w:p>
        </w:tc>
      </w:tr>
      <w:tr>
        <w:tc>
          <w:tcPr>
            <w:tcW w:type="dxa" w:w="4320"/>
          </w:tcPr>
          <w:p>
            <w:r>
              <w:t>ting</w:t>
            </w:r>
          </w:p>
        </w:tc>
        <w:tc>
          <w:tcPr>
            <w:tcW w:type="dxa" w:w="4320"/>
          </w:tcPr>
          <w:p>
            <w:r>
              <w:t xml:space="preserve">NOUNS </w:t>
              <w:br/>
              <w:t>[1]a light clear metallic sound as of a small bell</w:t>
              <w:br/>
              <w:br/>
              <w:t xml:space="preserve"> VERBS </w:t>
              <w:br/>
              <w:t>[1]cause to make a ting</w:t>
              <w:br/>
              <w:t>[2]make a light, metallic sound; go `ting'</w:t>
              <w:br/>
            </w:r>
          </w:p>
        </w:tc>
      </w:tr>
      <w:tr>
        <w:tc>
          <w:tcPr>
            <w:tcW w:type="dxa" w:w="4320"/>
          </w:tcPr>
          <w:p>
            <w:r>
              <w:t>tins</w:t>
            </w:r>
          </w:p>
        </w:tc>
        <w:tc>
          <w:tcPr>
            <w:tcW w:type="dxa" w:w="4320"/>
          </w:tcPr>
          <w:p>
            <w:r>
              <w:t xml:space="preserve">NOUNS </w:t>
              <w:br/>
              <w:t>[1]a silvery malleable metallic element that resists corrosion; used in many alloys and to coat other metals to prevent corrosion; obtained chiefly from cassiterite where it occurs as tin oxide</w:t>
              <w:br/>
              <w:t>[2]a vessel (box, can, pan, etc.) made of tinplate and used mainly in baking</w:t>
              <w:br/>
              <w:t>[3]metal container for storing dry foods such as tea or flour</w:t>
              <w:br/>
              <w:t>[4]airtight sealed metal container for food or drink or paint etc.</w:t>
              <w:br/>
              <w:br/>
              <w:t xml:space="preserve"> VERBS </w:t>
              <w:br/>
              <w:t>[1]plate with tin</w:t>
              <w:br/>
              <w:t>[2]preserve in a can or tin</w:t>
              <w:br/>
              <w:t>[3]prepare (a metal) for soldering or brazing by applying a thin layer of solder to the surface</w:t>
              <w:br/>
            </w:r>
          </w:p>
        </w:tc>
      </w:tr>
      <w:tr>
        <w:tc>
          <w:tcPr>
            <w:tcW w:type="dxa" w:w="4320"/>
          </w:tcPr>
          <w:p>
            <w:r>
              <w:t>tint</w:t>
            </w:r>
          </w:p>
        </w:tc>
        <w:tc>
          <w:tcPr>
            <w:tcW w:type="dxa" w:w="4320"/>
          </w:tcPr>
          <w:p>
            <w:r>
              <w:t xml:space="preserve">NOUNS </w:t>
              <w:br/>
              <w:t>[1]a quality of a given color that differs slightly from another color</w:t>
              <w:br/>
              <w:br/>
              <w:t xml:space="preserve"> VERBS </w:t>
              <w:br/>
              <w:t>[1]color lightly</w:t>
              <w:br/>
            </w:r>
          </w:p>
        </w:tc>
      </w:tr>
      <w:tr>
        <w:tc>
          <w:tcPr>
            <w:tcW w:type="dxa" w:w="4320"/>
          </w:tcPr>
          <w:p>
            <w:r>
              <w:t>tiny</w:t>
            </w:r>
          </w:p>
        </w:tc>
        <w:tc>
          <w:tcPr>
            <w:tcW w:type="dxa" w:w="4320"/>
          </w:tcPr>
          <w:p>
            <w:r>
              <w:br/>
              <w:t xml:space="preserve"> ADJECTIVES </w:t>
              <w:br/>
              <w:t>[1]very small</w:t>
              <w:br/>
            </w:r>
          </w:p>
        </w:tc>
      </w:tr>
      <w:tr>
        <w:tc>
          <w:tcPr>
            <w:tcW w:type="dxa" w:w="4320"/>
          </w:tcPr>
          <w:p>
            <w:r>
              <w:t>wind</w:t>
            </w:r>
          </w:p>
        </w:tc>
        <w:tc>
          <w:tcPr>
            <w:tcW w:type="dxa" w:w="4320"/>
          </w:tcPr>
          <w:p>
            <w:r>
              <w:t xml:space="preserve">NOUNS </w:t>
              <w:br/>
              <w:t>[1]air moving (sometimes with considerable force) from an area of high pressure to an area of low pressure</w:t>
              <w:br/>
              <w:t>[2]a tendency or force that influences events</w:t>
              <w:br/>
              <w:t>[3]breath</w:t>
              <w:br/>
              <w:t>[4]empty rhetoric or insincere or exaggerated talk</w:t>
              <w:br/>
              <w:t>[5]an indication of potential opportunity</w:t>
              <w:br/>
              <w:t>[6]a musical instrument in which the sound is produced by an enclosed column of air that is moved by the breath</w:t>
              <w:br/>
              <w:t>[7]a reflex that expels intestinal gas through the anus</w:t>
              <w:br/>
              <w:t>[8]the act of winding or twisting</w:t>
              <w:br/>
              <w:br/>
              <w:t xml:space="preserve"> VERBS </w:t>
              <w:br/>
              <w:t>[1]to move or cause to move in a sinuous, spiral, or circular course</w:t>
              <w:br/>
              <w:t>[2]extend in curves and turns</w:t>
              <w:br/>
              <w:t>[3]arrange or or coil around</w:t>
              <w:br/>
              <w:t>[4]catch the scent of; get wind of</w:t>
              <w:br/>
              <w:t>[5]coil the spring of (some mechanical device) by turning a stem</w:t>
              <w:br/>
              <w:t>[6]form into a wreath</w:t>
              <w:br/>
              <w:t>[7]raise or haul up with or as if with mechanical help</w:t>
              <w:br/>
            </w:r>
          </w:p>
        </w:tc>
      </w:tr>
      <w:tr>
        <w:tc>
          <w:tcPr>
            <w:tcW w:type="dxa" w:w="4320"/>
          </w:tcPr>
          <w:p>
            <w:r>
              <w:t>wing</w:t>
            </w:r>
          </w:p>
        </w:tc>
        <w:tc>
          <w:tcPr>
            <w:tcW w:type="dxa" w:w="4320"/>
          </w:tcPr>
          <w:p>
            <w:r>
              <w:t xml:space="preserve">NOUNS </w:t>
              <w:br/>
              <w:t>[1]a movable organ for flying (one of a pair)</w:t>
              <w:br/>
              <w:t>[2]one of the horizontal airfoils on either side of the fuselage of an airplane</w:t>
              <w:br/>
              <w:t>[3]a stage area out of sight of the audience</w:t>
              <w:br/>
              <w:t>[4]a unit of military aircraft</w:t>
              <w:br/>
              <w:t>[5]the side of military or naval formation</w:t>
              <w:br/>
              <w:t>[6]a hockey player stationed in a forward position on either side</w:t>
              <w:br/>
              <w:t>[7](in flight formation) a position to the side and just to the rear of another aircraft</w:t>
              <w:br/>
              <w:t>[8]a group within a political party or legislature or other organization that holds distinct views or has a particular function</w:t>
              <w:br/>
              <w:t>[9]the wing of a fowl</w:t>
              <w:br/>
              <w:t>[10]a barrier that surrounds the wheels of a vehicle to block splashing water or mud</w:t>
              <w:br/>
              <w:t>[11]an addition that extends a main building</w:t>
              <w:br/>
              <w:br/>
              <w:t xml:space="preserve"> VERBS </w:t>
              <w:br/>
              <w:t>[1]travel through the air; be airborne</w:t>
              <w:br/>
            </w:r>
          </w:p>
        </w:tc>
      </w:tr>
      <w:tr>
        <w:tc>
          <w:tcPr>
            <w:tcW w:type="dxa" w:w="4320"/>
          </w:tcPr>
          <w:p>
            <w:r>
              <w:t>wink</w:t>
            </w:r>
          </w:p>
        </w:tc>
        <w:tc>
          <w:tcPr>
            <w:tcW w:type="dxa" w:w="4320"/>
          </w:tcPr>
          <w:p>
            <w:r>
              <w:t xml:space="preserve">NOUNS </w:t>
              <w:br/>
              <w:t>[1]a very short time (as the time it takes the eye to blink or the heart to beat)</w:t>
              <w:br/>
              <w:t>[2]closing one eye quickly as a signal</w:t>
              <w:br/>
              <w:t>[3]a reflex that closes and opens the eyes rapidly</w:t>
              <w:br/>
              <w:br/>
              <w:t xml:space="preserve"> VERBS </w:t>
              <w:br/>
              <w:t>[1]signal by winking</w:t>
              <w:br/>
              <w:t>[2]gleam or glow intermittently</w:t>
              <w:br/>
              <w:t>[3]briefly shut the eyes</w:t>
              <w:br/>
              <w:t>[4]force to go away by blinking</w:t>
              <w:br/>
            </w:r>
          </w:p>
        </w:tc>
      </w:tr>
      <w:tr>
        <w:tc>
          <w:tcPr>
            <w:tcW w:type="dxa" w:w="4320"/>
          </w:tcPr>
          <w:p>
            <w:r>
              <w:t>wins</w:t>
            </w:r>
          </w:p>
        </w:tc>
        <w:tc>
          <w:tcPr>
            <w:tcW w:type="dxa" w:w="4320"/>
          </w:tcPr>
          <w:p>
            <w:r>
              <w:t xml:space="preserve">NOUNS </w:t>
              <w:br/>
              <w:t>[1]a victory (as in a race or other competition)</w:t>
              <w:br/>
              <w:t>[2]something won (especially money)</w:t>
              <w:br/>
              <w:br/>
              <w:t xml:space="preserve"> VERBS </w:t>
              <w:br/>
              <w:t>[1]be the winner in a contest or competition; be victorious</w:t>
              <w:br/>
              <w:t>[2]win something through one's efforts</w:t>
              <w:br/>
              <w:t>[3]obtain advantages, such as points, etc.</w:t>
              <w:br/>
              <w:t>[4]attain success or reach a desired goal</w:t>
              <w:br/>
            </w:r>
          </w:p>
        </w:tc>
      </w:tr>
      <w:tr>
        <w:tc>
          <w:tcPr>
            <w:tcW w:type="dxa" w:w="4320"/>
          </w:tcPr>
          <w:p>
            <w:r>
              <w:t>winy</w:t>
            </w:r>
          </w:p>
        </w:tc>
        <w:tc>
          <w:tcPr>
            <w:tcW w:type="dxa" w:w="4320"/>
          </w:tcPr>
          <w:p>
            <w:r>
              <w:br/>
              <w:t xml:space="preserve"> ADJECTIVES </w:t>
              <w:br/>
              <w:t>[1]having the taste of wine</w:t>
              <w:br/>
            </w:r>
          </w:p>
        </w:tc>
      </w:tr>
      <w:tr>
        <w:tc>
          <w:tcPr>
            <w:tcW w:type="dxa" w:w="4320"/>
          </w:tcPr>
          <w:p>
            <w:r>
              <w:t>zinc</w:t>
            </w:r>
          </w:p>
        </w:tc>
        <w:tc>
          <w:tcPr>
            <w:tcW w:type="dxa" w:w="4320"/>
          </w:tcPr>
          <w:p>
            <w:r>
              <w:t xml:space="preserve">NOUNS </w:t>
              <w:br/>
              <w:t>[1]a bluish-white lustrous metallic element; brittle at ordinary temperatures but malleable when heated; used in a wide variety of alloys and in galvanizing iron; it occurs naturally as zinc sulphide in zinc blende</w:t>
              <w:br/>
              <w:br/>
              <w:t xml:space="preserve"> VERBS </w:t>
              <w:br/>
              <w:t>[1]coat or cover with zinc</w:t>
              <w:br/>
            </w:r>
          </w:p>
        </w:tc>
      </w:tr>
      <w:tr>
        <w:tc>
          <w:tcPr>
            <w:tcW w:type="dxa" w:w="4320"/>
          </w:tcPr>
          <w:p>
            <w:r>
              <w:t>zing</w:t>
            </w:r>
          </w:p>
        </w:tc>
        <w:tc>
          <w:tcPr>
            <w:tcW w:type="dxa" w:w="4320"/>
          </w:tcPr>
          <w:p>
            <w:r>
              <w:t xml:space="preserve">NOUNS </w:t>
              <w:br/>
              <w:t>[1]a brief high-pitched buzzing or humming sound</w:t>
              <w:br/>
              <w:t>[2]the activeness of an energetic personality</w:t>
              <w:br/>
            </w:r>
          </w:p>
        </w:tc>
      </w:tr>
    </w:tbl>
    <w:p>
      <w:pPr>
        <w:pStyle w:val="Heading2"/>
      </w:pPr>
      <w:r>
        <w:t>Words Starting with dip</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dips</w:t>
            </w:r>
          </w:p>
        </w:tc>
        <w:tc>
          <w:tcPr>
            <w:tcW w:type="dxa" w:w="4320"/>
          </w:tcPr>
          <w:p>
            <w:r>
              <w:t xml:space="preserve">NOUNS </w:t>
              <w:br/>
              <w:t>[1]a depression in an otherwise level surface</w:t>
              <w:br/>
              <w:t>[2](physics) the angle that a magnetic needle makes with the plane of the horizon</w:t>
              <w:br/>
              <w:t>[3]a thief who steals from the pockets or purses of others in public places</w:t>
              <w:br/>
              <w:t>[4]tasty mixture or liquid into which bite-sized foods are dipped</w:t>
              <w:br/>
              <w:t>[5]a brief immersion</w:t>
              <w:br/>
              <w:t>[6]a sudden sharp decrease in some quantity</w:t>
              <w:br/>
              <w:t>[7]a candle that is made by repeated dipping in a pool of wax or tallow</w:t>
              <w:br/>
              <w:t>[8]a brief swim in water</w:t>
              <w:br/>
              <w:t>[9]a gymnastic exercise on the parallel bars in which the body is lowered and raised by bending and straightening the arms</w:t>
              <w:br/>
              <w:br/>
              <w:t xml:space="preserve"> VERBS </w:t>
              <w:br/>
              <w:t>[1]immerse briefly into a liquid so as to wet, coat, or saturate</w:t>
              <w:br/>
              <w:t>[2]dip into a liquid while eating</w:t>
              <w:br/>
              <w:t>[3]go down momentarily</w:t>
              <w:br/>
              <w:t>[4]stain an object by immersing it in a liquid</w:t>
              <w:br/>
              <w:t>[5]take a small amount from</w:t>
              <w:br/>
              <w:t>[6]switch (a car's headlights) from a higher to a lower beam</w:t>
              <w:br/>
              <w:t>[7]lower briefly</w:t>
              <w:br/>
              <w:t>[8]appear to move downward</w:t>
              <w:br/>
              <w:t>[9]slope downwards</w:t>
              <w:br/>
              <w:t>[10]dip into a liquid</w:t>
              <w:br/>
              <w:t>[11]place (candle wicks) into hot, liquid wax</w:t>
              <w:br/>
              <w:t>[12]immerse in a disinfectant solution</w:t>
              <w:br/>
              <w:t>[13]plunge (one's hand or a receptacle) into a container</w:t>
              <w:br/>
              <w:t>[14]scoop up by plunging one's hand or a ladle below the surface</w:t>
              <w:br/>
            </w:r>
          </w:p>
        </w:tc>
      </w:tr>
      <w:tr>
        <w:tc>
          <w:tcPr>
            <w:tcW w:type="dxa" w:w="4320"/>
          </w:tcPr>
          <w:p>
            <w:r>
              <w:t>hips</w:t>
            </w:r>
          </w:p>
        </w:tc>
        <w:tc>
          <w:tcPr>
            <w:tcW w:type="dxa" w:w="4320"/>
          </w:tcPr>
          <w:p>
            <w:r>
              <w:t xml:space="preserve">NOUNS </w:t>
              <w:br/>
              <w:t>[1]either side of the body below the waist and above the thigh</w:t>
              <w:br/>
              <w:t>[2]the structure of the vertebrate skeleton supporting the lower limbs in humans and the hind limbs or corresponding parts in other vertebrates</w:t>
              <w:br/>
              <w:t>[3]the ball-and-socket joint between the head of the femur and the acetabulum</w:t>
              <w:br/>
              <w:t>[4](architecture) the exterior angle formed by the junction of a sloping side and a sloping end of a roof</w:t>
              <w:br/>
              <w:t>[5]the fruit of a rose plant</w:t>
              <w:br/>
            </w:r>
          </w:p>
        </w:tc>
      </w:tr>
      <w:tr>
        <w:tc>
          <w:tcPr>
            <w:tcW w:type="dxa" w:w="4320"/>
          </w:tcPr>
          <w:p>
            <w:r>
              <w:t>kips</w:t>
            </w:r>
          </w:p>
        </w:tc>
        <w:tc>
          <w:tcPr>
            <w:tcW w:type="dxa" w:w="4320"/>
          </w:tcPr>
          <w:p>
            <w:r>
              <w:t xml:space="preserve">NOUNS </w:t>
              <w:br/>
              <w:t>[1]sleep</w:t>
              <w:br/>
              <w:t>[2]the basic unit of money in Laos</w:t>
              <w:br/>
              <w:t>[3]a gymnastic exercise performed starting from a position with the legs over the upper body and moving to an erect position by arching the back and swinging the legs out and down while forcing the chest upright</w:t>
              <w:br/>
              <w:br/>
              <w:t xml:space="preserve"> VERBS </w:t>
              <w:br/>
              <w:t>[1]be asleep</w:t>
              <w:br/>
            </w:r>
          </w:p>
        </w:tc>
      </w:tr>
      <w:tr>
        <w:tc>
          <w:tcPr>
            <w:tcW w:type="dxa" w:w="4320"/>
          </w:tcPr>
          <w:p>
            <w:r>
              <w:t>lips</w:t>
            </w:r>
          </w:p>
        </w:tc>
        <w:tc>
          <w:tcPr>
            <w:tcW w:type="dxa" w:w="4320"/>
          </w:tcPr>
          <w:p>
            <w:r>
              <w:t xml:space="preserve">NOUNS </w:t>
              <w:br/>
              <w:t>[1]either of two fleshy folds of tissue that surround the mouth and play a role in speaking</w:t>
              <w:br/>
              <w:t>[2](botany) either of the two parts of a bilabiate corolla or calyx</w:t>
              <w:br/>
              <w:t>[3]an impudent or insolent rejoinder</w:t>
              <w:br/>
              <w:t>[4]the top edge of a vessel or other container</w:t>
              <w:br/>
              <w:t>[5]either the outer margin or the inner margin of the aperture of a gastropod's shell</w:t>
              <w:br/>
            </w:r>
          </w:p>
        </w:tc>
      </w:tr>
      <w:tr>
        <w:tc>
          <w:tcPr>
            <w:tcW w:type="dxa" w:w="4320"/>
          </w:tcPr>
          <w:p>
            <w:r>
              <w:t>nips</w:t>
            </w:r>
          </w:p>
        </w:tc>
        <w:tc>
          <w:tcPr>
            <w:tcW w:type="dxa" w:w="4320"/>
          </w:tcPr>
          <w:p>
            <w:r>
              <w:t xml:space="preserve">NOUNS </w:t>
              <w:br/>
              <w:t>[1]a small drink of liquor</w:t>
              <w:br/>
              <w:t>[2](offensive slang) offensive term for a person of Japanese descent</w:t>
              <w:br/>
              <w:t>[3]the taste experience when a savoury condiment is taken into the mouth</w:t>
              <w:br/>
              <w:t>[4]the property of being moderately cold</w:t>
              <w:br/>
              <w:t>[5]a tart spicy quality</w:t>
              <w:br/>
              <w:t>[6]a small sharp bite or snip</w:t>
              <w:br/>
              <w:br/>
              <w:t xml:space="preserve"> VERBS </w:t>
              <w:br/>
              <w:t>[1]squeeze tightly between the fingers</w:t>
              <w:br/>
              <w:t>[2]give a small sharp bite to</w:t>
              <w:br/>
              <w:t>[3]sever or remove by pinching or snipping</w:t>
              <w:br/>
            </w:r>
          </w:p>
        </w:tc>
      </w:tr>
      <w:tr>
        <w:tc>
          <w:tcPr>
            <w:tcW w:type="dxa" w:w="4320"/>
          </w:tcPr>
          <w:p>
            <w:r>
              <w:t>pips</w:t>
            </w:r>
          </w:p>
        </w:tc>
        <w:tc>
          <w:tcPr>
            <w:tcW w:type="dxa" w:w="4320"/>
          </w:tcPr>
          <w:p>
            <w:r>
              <w:t xml:space="preserve">NOUNS </w:t>
              <w:br/>
              <w:t>[1]a disease of poultry</w:t>
              <w:br/>
              <w:t>[2]a minor nonspecific ailment</w:t>
              <w:br/>
              <w:t>[3]a small hard seed found in some fruits</w:t>
              <w:br/>
              <w:t>[4]a mark on a die or on a playing card (shape depending on the suit)</w:t>
              <w:br/>
              <w:t>[5]a radar echo displayed so as to show the position of a reflecting surface</w:t>
              <w:br/>
              <w:br/>
              <w:t xml:space="preserve"> VERBS </w:t>
              <w:br/>
              <w:t>[1]kill by firing a missile</w:t>
              <w:br/>
              <w:t>[2]hit with a missile from a weapon</w:t>
              <w:br/>
              <w:t>[3]defeat thoroughly</w:t>
              <w:br/>
            </w:r>
          </w:p>
        </w:tc>
      </w:tr>
      <w:tr>
        <w:tc>
          <w:tcPr>
            <w:tcW w:type="dxa" w:w="4320"/>
          </w:tcPr>
          <w:p>
            <w:r>
              <w:t>rips</w:t>
            </w:r>
          </w:p>
        </w:tc>
        <w:tc>
          <w:tcPr>
            <w:tcW w:type="dxa" w:w="4320"/>
          </w:tcPr>
          <w:p>
            <w:r>
              <w:t xml:space="preserve">NOUNS </w:t>
              <w:br/>
              <w:t>[1]a dissolute man in fashionable society</w:t>
              <w:br/>
              <w:t>[2]an opening made forcibly as by pulling apart</w:t>
              <w:br/>
              <w:t>[3]a stretch of turbulent water in a river or the sea caused by one current flowing into or across another current</w:t>
              <w:br/>
              <w:t>[4]the act of rending or ripping or splitting something</w:t>
              <w:br/>
              <w:br/>
              <w:t xml:space="preserve"> VERBS </w:t>
              <w:br/>
              <w:t>[1]tear or be torn violently</w:t>
              <w:br/>
              <w:t>[2]move precipitously or violently</w:t>
              <w:br/>
              <w:t>[3]cut (wood) along the grain</w:t>
              <w:br/>
              <w:t>[4]criticize or abuse strongly and violently</w:t>
              <w:br/>
            </w:r>
          </w:p>
        </w:tc>
      </w:tr>
      <w:tr>
        <w:tc>
          <w:tcPr>
            <w:tcW w:type="dxa" w:w="4320"/>
          </w:tcPr>
          <w:p>
            <w:r>
              <w:t>sips</w:t>
            </w:r>
          </w:p>
        </w:tc>
        <w:tc>
          <w:tcPr>
            <w:tcW w:type="dxa" w:w="4320"/>
          </w:tcPr>
          <w:p>
            <w:r>
              <w:t xml:space="preserve">NOUNS </w:t>
              <w:br/>
              <w:t>[1]a small drink</w:t>
              <w:br/>
              <w:br/>
              <w:t xml:space="preserve"> VERBS </w:t>
              <w:br/>
              <w:t>[1]drink in sips</w:t>
              <w:br/>
            </w:r>
          </w:p>
        </w:tc>
      </w:tr>
      <w:tr>
        <w:tc>
          <w:tcPr>
            <w:tcW w:type="dxa" w:w="4320"/>
          </w:tcPr>
          <w:p>
            <w:r>
              <w:t>tips</w:t>
            </w:r>
          </w:p>
        </w:tc>
        <w:tc>
          <w:tcPr>
            <w:tcW w:type="dxa" w:w="4320"/>
          </w:tcPr>
          <w:p>
            <w:r>
              <w:t xml:space="preserve">NOUNS </w:t>
              <w:br/>
              <w:t>[1]the extreme end of something; especially something pointed</w:t>
              <w:br/>
              <w:t>[2]a relatively small amount of money given for services rendered (as by a waiter)</w:t>
              <w:br/>
              <w:t>[3]an indication of potential opportunity</w:t>
              <w:br/>
              <w:t>[4]a V shape</w:t>
              <w:br/>
              <w:t>[5]the top or extreme point of something (usually a mountain or hill)</w:t>
              <w:br/>
              <w:br/>
              <w:t xml:space="preserve"> VERBS </w:t>
              <w:br/>
              <w:t>[1]cause to tilt</w:t>
              <w:br/>
              <w:t>[2]mark with a tip</w:t>
              <w:br/>
              <w:t>[3]give a tip or gratuity to in return for a service, beyond the compensation agreed on</w:t>
              <w:br/>
              <w:t>[4]cause to topple or tumble by pushing</w:t>
              <w:br/>
              <w:t>[5]to incline or bend from a vertical position</w:t>
              <w:br/>
              <w:t>[6]walk on one's toes</w:t>
              <w:br/>
              <w:t>[7]strike lightly</w:t>
              <w:br/>
              <w:t>[8]give insider information or advise to</w:t>
              <w:br/>
              <w:t>[9]remove the tip from</w:t>
              <w:br/>
            </w:r>
          </w:p>
        </w:tc>
      </w:tr>
      <w:tr>
        <w:tc>
          <w:tcPr>
            <w:tcW w:type="dxa" w:w="4320"/>
          </w:tcPr>
          <w:p>
            <w:r>
              <w:t>yips</w:t>
            </w:r>
          </w:p>
        </w:tc>
        <w:tc>
          <w:tcPr>
            <w:tcW w:type="dxa" w:w="4320"/>
          </w:tcPr>
          <w:p>
            <w:r>
              <w:t xml:space="preserve">NOUNS </w:t>
              <w:br/>
              <w:t>[1]nervous tension that causes an athlete to fail (especially causes golfers to miss short putts)</w:t>
              <w:br/>
              <w:t>[2]a sharp high-pitched cry (especially by a dog)</w:t>
              <w:br/>
              <w:br/>
              <w:t xml:space="preserve"> VERBS </w:t>
              <w:br/>
              <w:t>[1]bark in a high-pitched tone</w:t>
              <w:br/>
            </w:r>
          </w:p>
        </w:tc>
      </w:tr>
      <w:tr>
        <w:tc>
          <w:tcPr>
            <w:tcW w:type="dxa" w:w="4320"/>
          </w:tcPr>
          <w:p>
            <w:r>
              <w:t>zips</w:t>
            </w:r>
          </w:p>
        </w:tc>
        <w:tc>
          <w:tcPr>
            <w:tcW w:type="dxa" w:w="4320"/>
          </w:tcPr>
          <w:p>
            <w:r>
              <w:t xml:space="preserve">NOUNS </w:t>
              <w:br/>
              <w:t>[1]a quantity of no importance</w:t>
              <w:br/>
              <w:t>[2]a code of letters and digits added to a postal address to aid in the sorting of mail</w:t>
              <w:br/>
              <w:t>[3]forceful exertion</w:t>
              <w:br/>
              <w:t>[4]a fastener for locking together two toothed edges by means of a sliding tab</w:t>
              <w:br/>
              <w:br/>
              <w:t xml:space="preserve"> VERBS </w:t>
              <w:br/>
              <w:t>[1]close with a zipper</w:t>
              <w:br/>
              <w:t>[2]move very fast</w:t>
              <w:br/>
            </w:r>
          </w:p>
        </w:tc>
      </w:tr>
    </w:tbl>
    <w:p>
      <w:pPr>
        <w:pStyle w:val="Heading2"/>
      </w:pPr>
      <w:r>
        <w:t>Words Starting with bir</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bird</w:t>
            </w:r>
          </w:p>
        </w:tc>
        <w:tc>
          <w:tcPr>
            <w:tcW w:type="dxa" w:w="4320"/>
          </w:tcPr>
          <w:p>
            <w:r>
              <w:t xml:space="preserve">NOUNS </w:t>
              <w:br/>
              <w:t>[1]warm-blooded egg-laying vertebrates characterized by feathers and forelimbs modified as wings</w:t>
              <w:br/>
              <w:t>[2]the flesh of a bird or fowl (wild or domestic) used as food</w:t>
              <w:br/>
              <w:t>[3]informal terms for a (young) woman</w:t>
              <w:br/>
              <w:t>[4]a cry or noise made to express displeasure or contempt</w:t>
              <w:br/>
              <w:t>[5]badminton equipment consisting of a ball of cork or rubber with a crown of feathers</w:t>
              <w:br/>
              <w:br/>
              <w:t xml:space="preserve"> VERBS </w:t>
              <w:br/>
              <w:t>[1]watch and study birds in their natural habitat</w:t>
              <w:br/>
            </w:r>
          </w:p>
        </w:tc>
      </w:tr>
      <w:tr>
        <w:tc>
          <w:tcPr>
            <w:tcW w:type="dxa" w:w="4320"/>
          </w:tcPr>
          <w:p>
            <w:r>
              <w:t>dirk</w:t>
            </w:r>
          </w:p>
        </w:tc>
        <w:tc>
          <w:tcPr>
            <w:tcW w:type="dxa" w:w="4320"/>
          </w:tcPr>
          <w:p>
            <w:r>
              <w:t xml:space="preserve">NOUNS </w:t>
              <w:br/>
              <w:t>[1]a relatively long dagger with a straight blade</w:t>
              <w:br/>
            </w:r>
          </w:p>
        </w:tc>
      </w:tr>
      <w:tr>
        <w:tc>
          <w:tcPr>
            <w:tcW w:type="dxa" w:w="4320"/>
          </w:tcPr>
          <w:p>
            <w:r>
              <w:t>dirt</w:t>
            </w:r>
          </w:p>
        </w:tc>
        <w:tc>
          <w:tcPr>
            <w:tcW w:type="dxa" w:w="4320"/>
          </w:tcPr>
          <w:p>
            <w:r>
              <w:t xml:space="preserve">NOUNS </w:t>
              <w:br/>
              <w:t>[1]the part of the earth's surface consisting of humus and disintegrated rock</w:t>
              <w:br/>
              <w:t>[2]the state of being covered with unclean things</w:t>
              <w:br/>
              <w:t>[3]obscene terms for feces</w:t>
              <w:br/>
              <w:t>[4]disgraceful gossip about the private lives of other people</w:t>
              <w:br/>
              <w:br/>
              <w:t xml:space="preserve"> ADJECTIVES </w:t>
              <w:br/>
              <w:t>[1](of roads) not leveled or drained; unsuitable for all year travel</w:t>
              <w:br/>
            </w:r>
          </w:p>
        </w:tc>
      </w:tr>
      <w:tr>
        <w:tc>
          <w:tcPr>
            <w:tcW w:type="dxa" w:w="4320"/>
          </w:tcPr>
          <w:p>
            <w:r>
              <w:t>firm</w:t>
            </w:r>
          </w:p>
        </w:tc>
        <w:tc>
          <w:tcPr>
            <w:tcW w:type="dxa" w:w="4320"/>
          </w:tcPr>
          <w:p>
            <w:r>
              <w:t xml:space="preserve">NOUNS </w:t>
              <w:br/>
              <w:t>[1]the members of a business organization that owns or operates one or more establishments</w:t>
              <w:br/>
              <w:br/>
              <w:t xml:space="preserve"> VERBS </w:t>
              <w:br/>
              <w:t>[1]become taut or tauter</w:t>
              <w:br/>
              <w:t>[2]make taut or tauter</w:t>
              <w:br/>
              <w:br/>
              <w:t xml:space="preserve"> ADJECTIVES </w:t>
              <w:br/>
              <w:t>[1]marked by firm determination or resolution; not shakable</w:t>
              <w:br/>
              <w:t>[2]not soft or yielding to pressure</w:t>
              <w:br/>
              <w:t>[3]strong and sure</w:t>
              <w:br/>
              <w:t>[4]not subject to revision or change</w:t>
              <w:br/>
              <w:t>[5](of especially a person's physical features) not shaking or trembling</w:t>
              <w:br/>
              <w:t>[6]not liable to fluctuate or especially to fall</w:t>
              <w:br/>
              <w:t>[7]securely established</w:t>
              <w:br/>
              <w:t>[8]possessing the tone and resiliency of healthy tissue</w:t>
              <w:br/>
              <w:t>[9]securely fixed in place</w:t>
              <w:br/>
              <w:t>[10]unwavering in devotion to friend or vow or cause; ; ; - Campaign song for William Henry Harrison</w:t>
              <w:br/>
              <w:br/>
              <w:t xml:space="preserve"> ADVERBS </w:t>
              <w:br/>
              <w:t>[1]with resolute determination</w:t>
              <w:br/>
            </w:r>
          </w:p>
        </w:tc>
      </w:tr>
      <w:tr>
        <w:tc>
          <w:tcPr>
            <w:tcW w:type="dxa" w:w="4320"/>
          </w:tcPr>
          <w:p>
            <w:r>
              <w:t>firs</w:t>
            </w:r>
          </w:p>
        </w:tc>
        <w:tc>
          <w:tcPr>
            <w:tcW w:type="dxa" w:w="4320"/>
          </w:tcPr>
          <w:p>
            <w:r>
              <w:t xml:space="preserve">NOUNS </w:t>
              <w:br/>
              <w:t>[1]nonresinous wood of a fir tree</w:t>
              <w:br/>
              <w:t>[2]any of various evergreen trees of the genus Abies; chiefly of upland areas</w:t>
              <w:br/>
            </w:r>
          </w:p>
        </w:tc>
      </w:tr>
      <w:tr>
        <w:tc>
          <w:tcPr>
            <w:tcW w:type="dxa" w:w="4320"/>
          </w:tcPr>
          <w:p>
            <w:r>
              <w:t>gird</w:t>
            </w:r>
          </w:p>
        </w:tc>
        <w:tc>
          <w:tcPr>
            <w:tcW w:type="dxa" w:w="4320"/>
          </w:tcPr>
          <w:p>
            <w:r>
              <w:br/>
              <w:t xml:space="preserve"> VERBS </w:t>
              <w:br/>
              <w:t>[1]prepare oneself for a military confrontation</w:t>
              <w:br/>
              <w:t>[2]put a girdle on or around</w:t>
              <w:br/>
              <w:t>[3]bind with something round or circular</w:t>
              <w:br/>
            </w:r>
          </w:p>
        </w:tc>
      </w:tr>
      <w:tr>
        <w:tc>
          <w:tcPr>
            <w:tcW w:type="dxa" w:w="4320"/>
          </w:tcPr>
          <w:p>
            <w:r>
              <w:t>girl</w:t>
            </w:r>
          </w:p>
        </w:tc>
        <w:tc>
          <w:tcPr>
            <w:tcW w:type="dxa" w:w="4320"/>
          </w:tcPr>
          <w:p>
            <w:r>
              <w:t xml:space="preserve">NOUNS </w:t>
              <w:br/>
              <w:t>[1]a young woman</w:t>
              <w:br/>
              <w:t>[2]a youthful female person</w:t>
              <w:br/>
              <w:t>[3]a female human offspring</w:t>
              <w:br/>
              <w:t>[4]a girl or young woman with whom a man is romantically involved</w:t>
              <w:br/>
              <w:t>[5]a friendly informal reference to a grown woman</w:t>
              <w:br/>
            </w:r>
          </w:p>
        </w:tc>
      </w:tr>
      <w:tr>
        <w:tc>
          <w:tcPr>
            <w:tcW w:type="dxa" w:w="4320"/>
          </w:tcPr>
          <w:p>
            <w:r>
              <w:t>girt</w:t>
            </w:r>
          </w:p>
        </w:tc>
        <w:tc>
          <w:tcPr>
            <w:tcW w:type="dxa" w:w="4320"/>
          </w:tcPr>
          <w:p>
            <w:r>
              <w:br/>
              <w:t xml:space="preserve"> VERBS </w:t>
              <w:br/>
              <w:t>[1]prepare oneself for a military confrontation</w:t>
              <w:br/>
              <w:t>[2]put a girdle on or around</w:t>
              <w:br/>
              <w:t>[3]bind with something round or circular</w:t>
              <w:br/>
            </w:r>
          </w:p>
        </w:tc>
      </w:tr>
      <w:tr>
        <w:tc>
          <w:tcPr>
            <w:tcW w:type="dxa" w:w="4320"/>
          </w:tcPr>
          <w:p>
            <w:r>
              <w:t>miry</w:t>
            </w:r>
          </w:p>
        </w:tc>
        <w:tc>
          <w:tcPr>
            <w:tcW w:type="dxa" w:w="4320"/>
          </w:tcPr>
          <w:p>
            <w:r>
              <w:br/>
              <w:t xml:space="preserve"> ADJECTIVES </w:t>
              <w:br/>
              <w:t>[1](of soil) soft and watery</w:t>
              <w:br/>
            </w:r>
          </w:p>
        </w:tc>
      </w:tr>
      <w:tr>
        <w:tc>
          <w:tcPr>
            <w:tcW w:type="dxa" w:w="4320"/>
          </w:tcPr>
          <w:p>
            <w:r>
              <w:t>sirs</w:t>
            </w:r>
          </w:p>
        </w:tc>
        <w:tc>
          <w:tcPr>
            <w:tcW w:type="dxa" w:w="4320"/>
          </w:tcPr>
          <w:p>
            <w:r>
              <w:t xml:space="preserve">NOUNS </w:t>
              <w:br/>
              <w:t>[1]term of address for a man</w:t>
              <w:br/>
              <w:t>[2]a title used before the name of knight or baronet</w:t>
              <w:br/>
            </w:r>
          </w:p>
        </w:tc>
      </w:tr>
      <w:tr>
        <w:tc>
          <w:tcPr>
            <w:tcW w:type="dxa" w:w="4320"/>
          </w:tcPr>
          <w:p>
            <w:r>
              <w:t>wiry</w:t>
            </w:r>
          </w:p>
        </w:tc>
        <w:tc>
          <w:tcPr>
            <w:tcW w:type="dxa" w:w="4320"/>
          </w:tcPr>
          <w:p>
            <w:r>
              <w:br/>
              <w:t xml:space="preserve"> ADJECTIVES </w:t>
              <w:br/>
              <w:t>[1]lean and sinewy</w:t>
              <w:br/>
              <w:t>[2]of or relating to wire</w:t>
              <w:br/>
              <w:t>[3]of hair that resembles wire in stiffness</w:t>
              <w:br/>
            </w:r>
          </w:p>
        </w:tc>
      </w:tr>
    </w:tbl>
    <w:p>
      <w:pPr>
        <w:pStyle w:val="Heading2"/>
      </w:pPr>
      <w:r>
        <w:t>Words Starting with dis</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disc</w:t>
            </w:r>
          </w:p>
        </w:tc>
        <w:tc>
          <w:tcPr>
            <w:tcW w:type="dxa" w:w="4320"/>
          </w:tcPr>
          <w:p>
            <w:r>
              <w:t xml:space="preserve">NOUNS </w:t>
              <w:br/>
              <w:t>[1]sound recording consisting of a disk with a continuous groove; used to reproduce music by rotating while a phonograph needle tracks in the groove</w:t>
              <w:br/>
              <w:t>[2]something with a round shape resembling a flat circular plate</w:t>
              <w:br/>
              <w:t>[3](computer science) a memory device consisting of a flat disk covered with a magnetic coating on which information is stored</w:t>
              <w:br/>
              <w:t>[4]a flat circular plate</w:t>
              <w:br/>
            </w:r>
          </w:p>
        </w:tc>
      </w:tr>
      <w:tr>
        <w:tc>
          <w:tcPr>
            <w:tcW w:type="dxa" w:w="4320"/>
          </w:tcPr>
          <w:p>
            <w:r>
              <w:t>dish</w:t>
            </w:r>
          </w:p>
        </w:tc>
        <w:tc>
          <w:tcPr>
            <w:tcW w:type="dxa" w:w="4320"/>
          </w:tcPr>
          <w:p>
            <w:r>
              <w:t xml:space="preserve">NOUNS </w:t>
              <w:br/>
              <w:t>[1]a piece of dishware normally used as a container for holding or serving food</w:t>
              <w:br/>
              <w:t>[2]a particular item of prepared food</w:t>
              <w:br/>
              <w:t>[3]the quantity that a dish will hold</w:t>
              <w:br/>
              <w:t>[4]a very attractive or seductive looking woman</w:t>
              <w:br/>
              <w:t>[5]directional antenna consisting of a parabolic reflector for microwave or radio frequency radiation</w:t>
              <w:br/>
              <w:t>[6]an activity that you like or at which you are superior</w:t>
              <w:br/>
              <w:br/>
              <w:t xml:space="preserve"> VERBS </w:t>
              <w:br/>
              <w:t>[1]provide (usually but not necessarily food)</w:t>
              <w:br/>
              <w:t>[2]make concave; shape like a dish</w:t>
              <w:br/>
            </w:r>
          </w:p>
        </w:tc>
      </w:tr>
      <w:tr>
        <w:tc>
          <w:tcPr>
            <w:tcW w:type="dxa" w:w="4320"/>
          </w:tcPr>
          <w:p>
            <w:r>
              <w:t>disk</w:t>
            </w:r>
          </w:p>
        </w:tc>
        <w:tc>
          <w:tcPr>
            <w:tcW w:type="dxa" w:w="4320"/>
          </w:tcPr>
          <w:p>
            <w:r>
              <w:t xml:space="preserve">NOUNS </w:t>
              <w:br/>
              <w:t>[1]something with a round shape resembling a flat circular plate</w:t>
              <w:br/>
              <w:t>[2]a flat circular plate</w:t>
              <w:br/>
              <w:t>[3]sound recording consisting of a disk with a continuous groove; used to reproduce music by rotating while a phonograph needle tracks in the groove</w:t>
              <w:br/>
              <w:t>[4](computer science) a memory device consisting of a flat disk covered with a magnetic coating on which information is stored</w:t>
              <w:br/>
              <w:br/>
              <w:t xml:space="preserve"> VERBS </w:t>
              <w:br/>
              <w:t>[1]draw a harrow over (land)</w:t>
              <w:br/>
            </w:r>
          </w:p>
        </w:tc>
      </w:tr>
      <w:tr>
        <w:tc>
          <w:tcPr>
            <w:tcW w:type="dxa" w:w="4320"/>
          </w:tcPr>
          <w:p>
            <w:r>
              <w:t>fish</w:t>
            </w:r>
          </w:p>
        </w:tc>
        <w:tc>
          <w:tcPr>
            <w:tcW w:type="dxa" w:w="4320"/>
          </w:tcPr>
          <w:p>
            <w:r>
              <w:t xml:space="preserve">NOUNS </w:t>
              <w:br/>
              <w:t>[1]any of various mostly cold-blooded aquatic vertebrates usually having scales and breathing through gills</w:t>
              <w:br/>
              <w:t>[2]the flesh of fish used as food</w:t>
              <w:br/>
              <w:t>[3](astrology) a person who is born while the sun is in Pisces</w:t>
              <w:br/>
              <w:t>[4]the twelfth sign of the zodiac; the sun is in this sign from about February 19 to March 20</w:t>
              <w:br/>
              <w:br/>
              <w:t xml:space="preserve"> VERBS </w:t>
              <w:br/>
              <w:t>[1]seek indirectly</w:t>
              <w:br/>
              <w:t>[2]catch or try to catch fish or shellfish</w:t>
              <w:br/>
            </w:r>
          </w:p>
        </w:tc>
      </w:tr>
      <w:tr>
        <w:tc>
          <w:tcPr>
            <w:tcW w:type="dxa" w:w="4320"/>
          </w:tcPr>
          <w:p>
            <w:r>
              <w:t>fist</w:t>
            </w:r>
          </w:p>
        </w:tc>
        <w:tc>
          <w:tcPr>
            <w:tcW w:type="dxa" w:w="4320"/>
          </w:tcPr>
          <w:p>
            <w:r>
              <w:t xml:space="preserve">NOUNS </w:t>
              <w:br/>
              <w:t>[1]a hand with the fingers clenched in the palm (as for hitting)</w:t>
              <w:br/>
            </w:r>
          </w:p>
        </w:tc>
      </w:tr>
      <w:tr>
        <w:tc>
          <w:tcPr>
            <w:tcW w:type="dxa" w:w="4320"/>
          </w:tcPr>
          <w:p>
            <w:r>
              <w:t>gist</w:t>
            </w:r>
          </w:p>
        </w:tc>
        <w:tc>
          <w:tcPr>
            <w:tcW w:type="dxa" w:w="4320"/>
          </w:tcPr>
          <w:p>
            <w:r>
              <w:t xml:space="preserve">NOUNS </w:t>
              <w:br/>
              <w:t>[1]the central meaning or theme of a speech or literary work</w:t>
              <w:br/>
              <w:t>[2]the choicest or most essential or most vital part of some idea or experience</w:t>
              <w:br/>
            </w:r>
          </w:p>
        </w:tc>
      </w:tr>
      <w:tr>
        <w:tc>
          <w:tcPr>
            <w:tcW w:type="dxa" w:w="4320"/>
          </w:tcPr>
          <w:p>
            <w:r>
              <w:t>hiss</w:t>
            </w:r>
          </w:p>
        </w:tc>
        <w:tc>
          <w:tcPr>
            <w:tcW w:type="dxa" w:w="4320"/>
          </w:tcPr>
          <w:p>
            <w:r>
              <w:t xml:space="preserve">NOUNS </w:t>
              <w:br/>
              <w:t>[1]a fricative sound (especially as an expression of disapproval)</w:t>
              <w:br/>
              <w:t>[2]a cry or noise made to express displeasure or contempt</w:t>
              <w:br/>
              <w:br/>
              <w:t xml:space="preserve"> VERBS </w:t>
              <w:br/>
              <w:t>[1]make a sharp hissing sound, as if to show disapproval</w:t>
              <w:br/>
              <w:t>[2]move with a whooshing sound</w:t>
              <w:br/>
              <w:t>[3]express or utter with a hiss</w:t>
              <w:br/>
              <w:t>[4]show displeasure, as after a performance or speech</w:t>
              <w:br/>
            </w:r>
          </w:p>
        </w:tc>
      </w:tr>
      <w:tr>
        <w:tc>
          <w:tcPr>
            <w:tcW w:type="dxa" w:w="4320"/>
          </w:tcPr>
          <w:p>
            <w:r>
              <w:t>kiss</w:t>
            </w:r>
          </w:p>
        </w:tc>
        <w:tc>
          <w:tcPr>
            <w:tcW w:type="dxa" w:w="4320"/>
          </w:tcPr>
          <w:p>
            <w:r>
              <w:t xml:space="preserve">NOUNS </w:t>
              <w:br/>
              <w:t>[1]the act of caressing with the lips (or an instance thereof)</w:t>
              <w:br/>
              <w:t>[2]a cookie made of egg whites and sugar</w:t>
              <w:br/>
              <w:t>[3]any of several bite-sized candies</w:t>
              <w:br/>
              <w:t>[4]a light glancing touch</w:t>
              <w:br/>
              <w:br/>
              <w:t xml:space="preserve"> VERBS </w:t>
              <w:br/>
              <w:t>[1]touch with the lips or press the lips (against someone's mouth or other body part) as an expression of love, greeting, etc.</w:t>
              <w:br/>
              <w:t>[2]touch lightly or gently</w:t>
              <w:br/>
            </w:r>
          </w:p>
        </w:tc>
      </w:tr>
      <w:tr>
        <w:tc>
          <w:tcPr>
            <w:tcW w:type="dxa" w:w="4320"/>
          </w:tcPr>
          <w:p>
            <w:r>
              <w:t>lisp</w:t>
            </w:r>
          </w:p>
        </w:tc>
        <w:tc>
          <w:tcPr>
            <w:tcW w:type="dxa" w:w="4320"/>
          </w:tcPr>
          <w:p>
            <w:r>
              <w:t xml:space="preserve">NOUNS </w:t>
              <w:br/>
              <w:t>[1]a speech defect that involves pronouncing `s' like voiceless `th' and `z' like voiced `th'</w:t>
              <w:br/>
              <w:t>[2]a flexible procedure-oriented programing language that manipulates symbols in the form of lists</w:t>
              <w:br/>
              <w:br/>
              <w:t xml:space="preserve"> VERBS </w:t>
              <w:br/>
              <w:t>[1]speak with a lisp</w:t>
              <w:br/>
            </w:r>
          </w:p>
        </w:tc>
      </w:tr>
      <w:tr>
        <w:tc>
          <w:tcPr>
            <w:tcW w:type="dxa" w:w="4320"/>
          </w:tcPr>
          <w:p>
            <w:r>
              <w:t>list</w:t>
            </w:r>
          </w:p>
        </w:tc>
        <w:tc>
          <w:tcPr>
            <w:tcW w:type="dxa" w:w="4320"/>
          </w:tcPr>
          <w:p>
            <w:r>
              <w:t xml:space="preserve">NOUNS </w:t>
              <w:br/>
              <w:t>[1]a database containing an ordered array of items (names or topics)</w:t>
              <w:br/>
              <w:t>[2]the property possessed by a line or surface that departs from the vertical</w:t>
              <w:br/>
              <w:br/>
              <w:t xml:space="preserve"> VERBS </w:t>
              <w:br/>
              <w:t>[1]give or make a list of; name individually; give the names of</w:t>
              <w:br/>
              <w:t>[2]include in a list</w:t>
              <w:br/>
              <w:t>[3]cause to lean to the side</w:t>
              <w:br/>
              <w:t>[4]tilt to one side</w:t>
              <w:br/>
              <w:t>[5]enumerate</w:t>
              <w:br/>
            </w:r>
          </w:p>
        </w:tc>
      </w:tr>
      <w:tr>
        <w:tc>
          <w:tcPr>
            <w:tcW w:type="dxa" w:w="4320"/>
          </w:tcPr>
          <w:p>
            <w:r>
              <w:t>piss</w:t>
            </w:r>
          </w:p>
        </w:tc>
        <w:tc>
          <w:tcPr>
            <w:tcW w:type="dxa" w:w="4320"/>
          </w:tcPr>
          <w:p>
            <w:r>
              <w:t xml:space="preserve">NOUNS </w:t>
              <w:br/>
              <w:t>[1]liquid excretory product</w:t>
              <w:br/>
              <w:t>[2]informal terms for urination</w:t>
              <w:br/>
              <w:br/>
              <w:t xml:space="preserve"> VERBS </w:t>
              <w:br/>
              <w:t>[1]eliminate urine</w:t>
              <w:br/>
            </w:r>
          </w:p>
        </w:tc>
      </w:tr>
      <w:tr>
        <w:tc>
          <w:tcPr>
            <w:tcW w:type="dxa" w:w="4320"/>
          </w:tcPr>
          <w:p>
            <w:r>
              <w:t>risk</w:t>
            </w:r>
          </w:p>
        </w:tc>
        <w:tc>
          <w:tcPr>
            <w:tcW w:type="dxa" w:w="4320"/>
          </w:tcPr>
          <w:p>
            <w:r>
              <w:t xml:space="preserve">NOUNS </w:t>
              <w:br/>
              <w:t>[1]a source of danger; a possibility of incurring loss or misfortune</w:t>
              <w:br/>
              <w:t>[2]a venture undertaken without regard to possible loss or injury</w:t>
              <w:br/>
              <w:t>[3]the probability of becoming infected given that exposure to an infectious agent has occurred</w:t>
              <w:br/>
              <w:t>[4]the probability of being exposed to an infectious agent</w:t>
              <w:br/>
              <w:br/>
              <w:t xml:space="preserve"> VERBS </w:t>
              <w:br/>
              <w:t>[1]expose to a chance of loss or damage</w:t>
              <w:br/>
              <w:t>[2]take a risk in the hope of a favorable outcome</w:t>
              <w:br/>
            </w:r>
          </w:p>
        </w:tc>
      </w:tr>
      <w:tr>
        <w:tc>
          <w:tcPr>
            <w:tcW w:type="dxa" w:w="4320"/>
          </w:tcPr>
          <w:p>
            <w:r>
              <w:t>wish</w:t>
            </w:r>
          </w:p>
        </w:tc>
        <w:tc>
          <w:tcPr>
            <w:tcW w:type="dxa" w:w="4320"/>
          </w:tcPr>
          <w:p>
            <w:r>
              <w:t xml:space="preserve">NOUNS </w:t>
              <w:br/>
              <w:t>[1]a specific feeling of desire</w:t>
              <w:br/>
              <w:t>[2]an expression of some desire or inclination</w:t>
              <w:br/>
              <w:t>[3](usually plural) a polite expression of desire for someone's welfare</w:t>
              <w:br/>
              <w:t>[4]the particular preference that you have</w:t>
              <w:br/>
              <w:br/>
              <w:t xml:space="preserve"> VERBS </w:t>
              <w:br/>
              <w:t>[1]hope for; have a wish</w:t>
              <w:br/>
              <w:t>[2]prefer or wish to do something</w:t>
              <w:br/>
              <w:t>[3]make or express a wish</w:t>
              <w:br/>
              <w:t>[4]feel or express a desire or hope concerning the future or fortune of</w:t>
              <w:br/>
              <w:t>[5]order politely; express a wish for</w:t>
              <w:br/>
              <w:t>[6]invoke upon</w:t>
              <w:br/>
            </w:r>
          </w:p>
        </w:tc>
      </w:tr>
      <w:tr>
        <w:tc>
          <w:tcPr>
            <w:tcW w:type="dxa" w:w="4320"/>
          </w:tcPr>
          <w:p>
            <w:r>
              <w:t>wisp</w:t>
            </w:r>
          </w:p>
        </w:tc>
        <w:tc>
          <w:tcPr>
            <w:tcW w:type="dxa" w:w="4320"/>
          </w:tcPr>
          <w:p>
            <w:r>
              <w:t xml:space="preserve">NOUNS </w:t>
              <w:br/>
              <w:t>[1]a small tuft or lock</w:t>
              <w:br/>
              <w:t>[2]a small person</w:t>
              <w:br/>
              <w:t>[3]a small bundle of straw or hay</w:t>
              <w:br/>
              <w:t>[4]a flock of snipe</w:t>
              <w:br/>
            </w:r>
          </w:p>
        </w:tc>
      </w:tr>
    </w:tbl>
    <w:p>
      <w:pPr>
        <w:pStyle w:val="Heading2"/>
      </w:pPr>
      <w:r>
        <w:t>Words Starting with bit</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bits</w:t>
            </w:r>
          </w:p>
        </w:tc>
        <w:tc>
          <w:tcPr>
            <w:tcW w:type="dxa" w:w="4320"/>
          </w:tcPr>
          <w:p>
            <w:r>
              <w:t xml:space="preserve">NOUNS </w:t>
              <w:br/>
              <w:t>[1]a small piece or quantity of something</w:t>
              <w:br/>
              <w:t>[2]a small fragment of something broken off from the whole</w:t>
              <w:br/>
              <w:t>[3]an indefinitely short time</w:t>
              <w:br/>
              <w:t>[4]an instance of some kind</w:t>
              <w:br/>
              <w:t>[5]piece of metal held in horse's mouth by reins and used to control the horse while riding</w:t>
              <w:br/>
              <w:t>[6]a unit of measurement of information (from binary + digit); the amount of information in a system having two equiprobable states</w:t>
              <w:br/>
              <w:t>[7]a small amount of solid food; a mouthful</w:t>
              <w:br/>
              <w:t>[8]a small fragment</w:t>
              <w:br/>
              <w:t>[9]a short theatrical performance that is part of a longer program</w:t>
              <w:br/>
              <w:t>[10]the part of a key that enters a lock and lifts the tumblers</w:t>
              <w:br/>
              <w:t>[11]the cutting part of a drill; usually pointed and threaded and is replaceable in a brace or bitstock or drill press</w:t>
              <w:br/>
            </w:r>
          </w:p>
        </w:tc>
      </w:tr>
      <w:tr>
        <w:tc>
          <w:tcPr>
            <w:tcW w:type="dxa" w:w="4320"/>
          </w:tcPr>
          <w:p>
            <w:r>
              <w:t>city</w:t>
            </w:r>
          </w:p>
        </w:tc>
        <w:tc>
          <w:tcPr>
            <w:tcW w:type="dxa" w:w="4320"/>
          </w:tcPr>
          <w:p>
            <w:r>
              <w:t xml:space="preserve">NOUNS </w:t>
              <w:br/>
              <w:t>[1]a large and densely populated urban area; may include several independent administrative districts</w:t>
              <w:br/>
              <w:t>[2]an incorporated administrative district established by state charter</w:t>
              <w:br/>
              <w:t>[3]people living in a large densely populated municipality</w:t>
              <w:br/>
            </w:r>
          </w:p>
        </w:tc>
      </w:tr>
      <w:tr>
        <w:tc>
          <w:tcPr>
            <w:tcW w:type="dxa" w:w="4320"/>
          </w:tcPr>
          <w:p>
            <w:r>
              <w:t>fits</w:t>
            </w:r>
          </w:p>
        </w:tc>
        <w:tc>
          <w:tcPr>
            <w:tcW w:type="dxa" w:w="4320"/>
          </w:tcPr>
          <w:p>
            <w:r>
              <w:t xml:space="preserve">NOUNS </w:t>
              <w:br/>
              <w:t>[1]a display of bad temper</w:t>
              <w:br/>
              <w:t>[2]a sudden uncontrollable attack</w:t>
              <w:br/>
              <w:t>[3]the manner in which something fits</w:t>
              <w:br/>
              <w:t>[4]a sudden flurry of activity (often for no obvious reason)</w:t>
              <w:br/>
              <w:br/>
              <w:t xml:space="preserve"> VERBS </w:t>
              <w:br/>
              <w:t>[1]be agreeable or acceptable to</w:t>
              <w:br/>
              <w:t>[2]be the right size or shape; fit correctly or as desired</w:t>
              <w:br/>
              <w:t>[3]satisfy a condition or restriction</w:t>
              <w:br/>
              <w:t>[4]make fit</w:t>
              <w:br/>
              <w:t>[5]insert or adjust several objects or people</w:t>
              <w:br/>
              <w:t>[6]be compatible, similar or consistent; coincide in their characteristics</w:t>
              <w:br/>
              <w:t>[7]conform to some shape or size</w:t>
              <w:br/>
              <w:t>[8]provide with (something) usually for a specific purpose</w:t>
              <w:br/>
              <w:t>[9]make correspond or harmonize</w:t>
              <w:br/>
            </w:r>
          </w:p>
        </w:tc>
      </w:tr>
      <w:tr>
        <w:tc>
          <w:tcPr>
            <w:tcW w:type="dxa" w:w="4320"/>
          </w:tcPr>
          <w:p>
            <w:r>
              <w:t>gits</w:t>
            </w:r>
          </w:p>
        </w:tc>
        <w:tc>
          <w:tcPr>
            <w:tcW w:type="dxa" w:w="4320"/>
          </w:tcPr>
          <w:p>
            <w:r>
              <w:t xml:space="preserve">NOUNS </w:t>
              <w:br/>
              <w:t>[1]a person who is deemed to be despicable or contemptible</w:t>
              <w:br/>
            </w:r>
          </w:p>
        </w:tc>
      </w:tr>
      <w:tr>
        <w:tc>
          <w:tcPr>
            <w:tcW w:type="dxa" w:w="4320"/>
          </w:tcPr>
          <w:p>
            <w:r>
              <w:t>hits</w:t>
            </w:r>
          </w:p>
        </w:tc>
        <w:tc>
          <w:tcPr>
            <w:tcW w:type="dxa" w:w="4320"/>
          </w:tcPr>
          <w:p>
            <w:r>
              <w:t xml:space="preserve">NOUNS </w:t>
              <w:br/>
              <w:t>[1](baseball) a successful stroke in an athletic contest (especially in baseball)</w:t>
              <w:br/>
              <w:t>[2]the act of contacting one thing with another</w:t>
              <w:br/>
              <w:t>[3]a conspicuous success</w:t>
              <w:br/>
              <w:t>[4](physics) a brief event in which two or more bodies come together</w:t>
              <w:br/>
              <w:t>[5]a dose of a narcotic drug</w:t>
              <w:br/>
              <w:t>[6]a murder carried out by an underworld syndicate</w:t>
              <w:br/>
              <w:t>[7]a connection made via the internet to another website</w:t>
              <w:br/>
              <w:br/>
              <w:t xml:space="preserve"> VERBS </w:t>
              <w:br/>
              <w:t>[1]cause to move by striking</w:t>
              <w:br/>
              <w:t>[2]hit against; come into sudden contact with</w:t>
              <w:br/>
              <w:t>[3]deal a blow to, either with the hand or with an instrument</w:t>
              <w:br/>
              <w:t>[4]reach a destination, either real or abstract</w:t>
              <w:br/>
              <w:t>[5]affect or afflict suddenly, usually adversely</w:t>
              <w:br/>
              <w:t>[6]hit with a missile from a weapon</w:t>
              <w:br/>
              <w:t>[7]encounter by chance</w:t>
              <w:br/>
              <w:t>[8]gain points in a game</w:t>
              <w:br/>
              <w:t>[9]cause to experience suddenly</w:t>
              <w:br/>
              <w:t>[10]make a strategic, offensive, assault against an enemy, opponent, or a target</w:t>
              <w:br/>
              <w:t>[11]kill intentionally and with premeditation</w:t>
              <w:br/>
              <w:t>[12]drive something violently into a location</w:t>
              <w:br/>
              <w:t>[13]reach a point in time, or a certain state or level</w:t>
              <w:br/>
              <w:t>[14]produce by manipulating keys or strings of musical instruments, also metaphorically</w:t>
              <w:br/>
              <w:t>[15]consume to excess</w:t>
              <w:br/>
              <w:t>[16]hit the intended target or goal</w:t>
              <w:br/>
              <w:t>[17]pay unsolicited and usually unwanted sexual attention to</w:t>
              <w:br/>
            </w:r>
          </w:p>
        </w:tc>
      </w:tr>
      <w:tr>
        <w:tc>
          <w:tcPr>
            <w:tcW w:type="dxa" w:w="4320"/>
          </w:tcPr>
          <w:p>
            <w:r>
              <w:t>kith</w:t>
            </w:r>
          </w:p>
        </w:tc>
        <w:tc>
          <w:tcPr>
            <w:tcW w:type="dxa" w:w="4320"/>
          </w:tcPr>
          <w:p>
            <w:r>
              <w:t xml:space="preserve">NOUNS </w:t>
              <w:br/>
              <w:t>[1]your friends and acquaintances</w:t>
              <w:br/>
            </w:r>
          </w:p>
        </w:tc>
      </w:tr>
      <w:tr>
        <w:tc>
          <w:tcPr>
            <w:tcW w:type="dxa" w:w="4320"/>
          </w:tcPr>
          <w:p>
            <w:r>
              <w:t>kits</w:t>
            </w:r>
          </w:p>
        </w:tc>
        <w:tc>
          <w:tcPr>
            <w:tcW w:type="dxa" w:w="4320"/>
          </w:tcPr>
          <w:p>
            <w:r>
              <w:t xml:space="preserve">NOUNS </w:t>
              <w:br/>
              <w:t>[1]a case for containing a set of articles</w:t>
              <w:br/>
              <w:t>[2]gear consisting of a set of articles or tools for a specified purpose</w:t>
              <w:br/>
              <w:t>[3]young of any of various fur-bearing animals</w:t>
              <w:br/>
              <w:br/>
              <w:t xml:space="preserve"> VERBS </w:t>
              <w:br/>
              <w:t>[1]supply with a set of articles or tools</w:t>
              <w:br/>
            </w:r>
          </w:p>
        </w:tc>
      </w:tr>
      <w:tr>
        <w:tc>
          <w:tcPr>
            <w:tcW w:type="dxa" w:w="4320"/>
          </w:tcPr>
          <w:p>
            <w:r>
              <w:t>mitt</w:t>
            </w:r>
          </w:p>
        </w:tc>
        <w:tc>
          <w:tcPr>
            <w:tcW w:type="dxa" w:w="4320"/>
          </w:tcPr>
          <w:p>
            <w:r>
              <w:t xml:space="preserve">NOUNS </w:t>
              <w:br/>
              <w:t>[1]the (prehensile) extremity of the superior limb</w:t>
              <w:br/>
              <w:t>[2]the handwear used by fielders in playing baseball</w:t>
              <w:br/>
            </w:r>
          </w:p>
        </w:tc>
      </w:tr>
      <w:tr>
        <w:tc>
          <w:tcPr>
            <w:tcW w:type="dxa" w:w="4320"/>
          </w:tcPr>
          <w:p>
            <w:r>
              <w:t>nits</w:t>
            </w:r>
          </w:p>
        </w:tc>
        <w:tc>
          <w:tcPr>
            <w:tcW w:type="dxa" w:w="4320"/>
          </w:tcPr>
          <w:p>
            <w:r>
              <w:t xml:space="preserve">NOUNS </w:t>
              <w:br/>
              <w:t>[1]a luminance unit equal to 1 candle per square meter measured perpendicular to the rays from the source</w:t>
              <w:br/>
              <w:t>[2]egg or young of an insect parasitic on mammals especially a sucking louse; often attached to a hair or item of clothing</w:t>
              <w:br/>
            </w:r>
          </w:p>
        </w:tc>
      </w:tr>
      <w:tr>
        <w:tc>
          <w:tcPr>
            <w:tcW w:type="dxa" w:w="4320"/>
          </w:tcPr>
          <w:p>
            <w:r>
              <w:t>pith</w:t>
            </w:r>
          </w:p>
        </w:tc>
        <w:tc>
          <w:tcPr>
            <w:tcW w:type="dxa" w:w="4320"/>
          </w:tcPr>
          <w:p>
            <w:r>
              <w:t xml:space="preserve">NOUNS </w:t>
              <w:br/>
              <w:t>[1]soft spongelike central cylinder of the stems of most flowering plants</w:t>
              <w:br/>
              <w:t>[2]the choicest or most essential or most vital part of some idea or experience</w:t>
              <w:br/>
              <w:br/>
              <w:t xml:space="preserve"> VERBS </w:t>
              <w:br/>
              <w:t>[1]remove the pith from (a plant)</w:t>
              <w:br/>
            </w:r>
          </w:p>
        </w:tc>
      </w:tr>
      <w:tr>
        <w:tc>
          <w:tcPr>
            <w:tcW w:type="dxa" w:w="4320"/>
          </w:tcPr>
          <w:p>
            <w:r>
              <w:t>pits</w:t>
            </w:r>
          </w:p>
        </w:tc>
        <w:tc>
          <w:tcPr>
            <w:tcW w:type="dxa" w:w="4320"/>
          </w:tcPr>
          <w:p>
            <w:r>
              <w:t xml:space="preserve">NOUNS </w:t>
              <w:br/>
              <w:t>[1]a sizeable hole (usually in the ground)</w:t>
              <w:br/>
              <w:t>[2]a concavity in a surface (especially an anatomical depression)</w:t>
              <w:br/>
              <w:t>[3]the hard inner (usually woody) layer of the pericarp of some fruits (as peaches or plums or cherries or olives) that contains the seed</w:t>
              <w:br/>
              <w:t>[4](Christianity) the abode of Satan and the forces of evil; where sinners suffer eternal punishment; - John Milton; ; -Dr. Johnson</w:t>
              <w:br/>
              <w:t>[5]an enclosure in which animals are made to fight</w:t>
              <w:br/>
              <w:t>[6](commodity exchange) the part of the floor of a commodity exchange where trading in a particular commodity is carried on</w:t>
              <w:br/>
              <w:t>[7](auto racing) an area at the side of a racetrack where the race cars are serviced and refueled</w:t>
              <w:br/>
              <w:t>[8]a trap in the form of a concealed hole</w:t>
              <w:br/>
              <w:t>[9]a surface excavation for extracting stone or slate</w:t>
              <w:br/>
              <w:t>[10]lowered area in front of a stage where an orchestra accompanies the performers</w:t>
              <w:br/>
              <w:t>[11]a workplace consisting of a coal mine plus all the buildings and equipment connected with it</w:t>
              <w:br/>
              <w:br/>
              <w:t xml:space="preserve"> VERBS </w:t>
              <w:br/>
              <w:t>[1]set into opposition or rivalry</w:t>
              <w:br/>
              <w:t>[2]mark with a scar</w:t>
              <w:br/>
              <w:t>[3]remove the pits from</w:t>
              <w:br/>
            </w:r>
          </w:p>
        </w:tc>
      </w:tr>
      <w:tr>
        <w:tc>
          <w:tcPr>
            <w:tcW w:type="dxa" w:w="4320"/>
          </w:tcPr>
          <w:p>
            <w:r>
              <w:t>pity</w:t>
            </w:r>
          </w:p>
        </w:tc>
        <w:tc>
          <w:tcPr>
            <w:tcW w:type="dxa" w:w="4320"/>
          </w:tcPr>
          <w:p>
            <w:r>
              <w:t xml:space="preserve">NOUNS </w:t>
              <w:br/>
              <w:t>[1]a feeling of sympathy and sorrow for the misfortunes of others</w:t>
              <w:br/>
              <w:t>[2]an unfortunate development</w:t>
              <w:br/>
              <w:t>[3]the humane quality of understanding the suffering of others and wanting to do something about it</w:t>
              <w:br/>
              <w:br/>
              <w:t xml:space="preserve"> VERBS </w:t>
              <w:br/>
              <w:t>[1]share the suffering of</w:t>
              <w:br/>
            </w:r>
          </w:p>
        </w:tc>
      </w:tr>
      <w:tr>
        <w:tc>
          <w:tcPr>
            <w:tcW w:type="dxa" w:w="4320"/>
          </w:tcPr>
          <w:p>
            <w:r>
              <w:t>sits</w:t>
            </w:r>
          </w:p>
        </w:tc>
        <w:tc>
          <w:tcPr>
            <w:tcW w:type="dxa" w:w="4320"/>
          </w:tcPr>
          <w:p>
            <w:r>
              <w:br/>
              <w:t xml:space="preserve"> VERBS </w:t>
              <w:br/>
              <w:t>[1]be seated</w:t>
              <w:br/>
              <w:t>[2]be around, often idly or without specific purpose</w:t>
              <w:br/>
              <w:t>[3]take a seat</w:t>
              <w:br/>
              <w:t>[4]be in session</w:t>
              <w:br/>
              <w:t>[5]assume a posture as for artistic purposes</w:t>
              <w:br/>
              <w:t>[6]sit and travel on the back of animal, usually while controlling its motions</w:t>
              <w:br/>
              <w:t>[7]be located or situated somewhere</w:t>
              <w:br/>
              <w:t>[8]work or act as a baby-sitter</w:t>
              <w:br/>
              <w:t>[9]show to a seat; assign a seat for</w:t>
              <w:br/>
              <w:t>[10]serve in a specific professional capacity</w:t>
              <w:br/>
            </w:r>
          </w:p>
        </w:tc>
      </w:tr>
      <w:tr>
        <w:tc>
          <w:tcPr>
            <w:tcW w:type="dxa" w:w="4320"/>
          </w:tcPr>
          <w:p>
            <w:r>
              <w:t>tits</w:t>
            </w:r>
          </w:p>
        </w:tc>
        <w:tc>
          <w:tcPr>
            <w:tcW w:type="dxa" w:w="4320"/>
          </w:tcPr>
          <w:p>
            <w:r>
              <w:t xml:space="preserve">NOUNS </w:t>
              <w:br/>
              <w:t>[1]either of two soft fleshy milk-secreting glandular organs on the chest of a woman</w:t>
              <w:br/>
              <w:t>[2]the small projection of a mammary gland</w:t>
              <w:br/>
              <w:t>[3]small insectivorous birds</w:t>
              <w:br/>
            </w:r>
          </w:p>
        </w:tc>
      </w:tr>
      <w:tr>
        <w:tc>
          <w:tcPr>
            <w:tcW w:type="dxa" w:w="4320"/>
          </w:tcPr>
          <w:p>
            <w:r>
              <w:t>zits</w:t>
            </w:r>
          </w:p>
        </w:tc>
        <w:tc>
          <w:tcPr>
            <w:tcW w:type="dxa" w:w="4320"/>
          </w:tcPr>
          <w:p>
            <w:r>
              <w:t xml:space="preserve">NOUNS </w:t>
              <w:br/>
              <w:t>[1]a small inflamed elevation of the skin; a pustule or papule; common symptom in acne</w:t>
              <w:br/>
            </w:r>
          </w:p>
        </w:tc>
      </w:tr>
    </w:tbl>
    <w:p>
      <w:pPr>
        <w:pStyle w:val="Heading2"/>
      </w:pPr>
      <w:r>
        <w:t>Words Starting with fiz</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fizz</w:t>
            </w:r>
          </w:p>
        </w:tc>
        <w:tc>
          <w:tcPr>
            <w:tcW w:type="dxa" w:w="4320"/>
          </w:tcPr>
          <w:p>
            <w:r>
              <w:t xml:space="preserve">NOUNS </w:t>
              <w:br/>
              <w:t>[1]an effervescent beverage (usually alcoholic)</w:t>
              <w:br/>
              <w:br/>
              <w:t xml:space="preserve"> VERBS </w:t>
              <w:br/>
              <w:t>[1]become bubbly or frothy or foaming</w:t>
              <w:br/>
            </w:r>
          </w:p>
        </w:tc>
      </w:tr>
    </w:tbl>
    <w:p>
      <w:r>
        <w:br w:type="page"/>
      </w:r>
    </w:p>
    <w:p>
      <w:pPr>
        <w:pStyle w:val="Heading1"/>
      </w:pPr>
      <w:r>
        <w:t>7 Flash Cards for 1043 CVCC Words</w:t>
      </w:r>
    </w:p>
    <w:p>
      <w:pPr>
        <w:pStyle w:val="Heading1"/>
      </w:pPr>
      <w:r>
        <w:t>2 CVCC words Dictionary for vowel o</w:t>
      </w:r>
    </w:p>
    <w:p>
      <w:pPr>
        <w:pStyle w:val="Heading2"/>
      </w:pPr>
      <w:r>
        <w:t>Words Starting with bob</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bobs</w:t>
            </w:r>
          </w:p>
        </w:tc>
        <w:tc>
          <w:tcPr>
            <w:tcW w:type="dxa" w:w="4320"/>
          </w:tcPr>
          <w:p>
            <w:r>
              <w:t xml:space="preserve">NOUNS </w:t>
              <w:br/>
              <w:t>[1]a former monetary unit in Great Britain</w:t>
              <w:br/>
              <w:t>[2]a hair style for women and children; a short haircut all around</w:t>
              <w:br/>
              <w:t>[3]a long racing sled (for 2 or more people) with a steering mechanism</w:t>
              <w:br/>
              <w:t>[4]a hanging weight, especially a metal ball on a string</w:t>
              <w:br/>
              <w:t>[5]a small float usually made of cork; attached to a fishing line</w:t>
              <w:br/>
              <w:t>[6]a short or shortened tail of certain animals</w:t>
              <w:br/>
              <w:t>[7]a short abrupt inclination (as of the head)</w:t>
              <w:br/>
              <w:br/>
              <w:t xml:space="preserve"> VERBS </w:t>
              <w:br/>
              <w:t>[1]move up and down repeatedly</w:t>
              <w:br/>
              <w:t>[2]ride a bobsled</w:t>
              <w:br/>
              <w:t>[3]remove or shorten the tail of an animal</w:t>
              <w:br/>
              <w:t>[4]make a curtsy; usually done only by girls and women; as a sign of respect</w:t>
              <w:br/>
              <w:t>[5]cut hair in the style of a bob</w:t>
              <w:br/>
            </w:r>
          </w:p>
        </w:tc>
      </w:tr>
      <w:tr>
        <w:tc>
          <w:tcPr>
            <w:tcW w:type="dxa" w:w="4320"/>
          </w:tcPr>
          <w:p>
            <w:r>
              <w:t>cobs</w:t>
            </w:r>
          </w:p>
        </w:tc>
        <w:tc>
          <w:tcPr>
            <w:tcW w:type="dxa" w:w="4320"/>
          </w:tcPr>
          <w:p>
            <w:r>
              <w:t xml:space="preserve">NOUNS </w:t>
              <w:br/>
              <w:t>[1]nut of any of several trees of the genus Corylus</w:t>
              <w:br/>
              <w:t>[2]stocky short-legged harness horse</w:t>
              <w:br/>
              <w:t>[3]white gull having a black back and wings</w:t>
              <w:br/>
              <w:t>[4]adult male swan</w:t>
              <w:br/>
            </w:r>
          </w:p>
        </w:tc>
      </w:tr>
      <w:tr>
        <w:tc>
          <w:tcPr>
            <w:tcW w:type="dxa" w:w="4320"/>
          </w:tcPr>
          <w:p>
            <w:r>
              <w:t>fobs</w:t>
            </w:r>
          </w:p>
        </w:tc>
        <w:tc>
          <w:tcPr>
            <w:tcW w:type="dxa" w:w="4320"/>
          </w:tcPr>
          <w:p>
            <w:r>
              <w:t xml:space="preserve">NOUNS </w:t>
              <w:br/>
              <w:t>[1]a vest pocket to hold a pocket watch</w:t>
              <w:br/>
              <w:t>[2]an adornment that hangs from a watch chain</w:t>
              <w:br/>
              <w:t>[3]short chain or ribbon attaching a pocket watch to a man's vest</w:t>
              <w:br/>
              <w:br/>
              <w:t xml:space="preserve"> VERBS </w:t>
              <w:br/>
              <w:t>[1]deceive somebody</w:t>
              <w:br/>
            </w:r>
          </w:p>
        </w:tc>
      </w:tr>
      <w:tr>
        <w:tc>
          <w:tcPr>
            <w:tcW w:type="dxa" w:w="4320"/>
          </w:tcPr>
          <w:p>
            <w:r>
              <w:t>gobs</w:t>
            </w:r>
          </w:p>
        </w:tc>
        <w:tc>
          <w:tcPr>
            <w:tcW w:type="dxa" w:w="4320"/>
          </w:tcPr>
          <w:p>
            <w:r>
              <w:t xml:space="preserve">NOUNS </w:t>
              <w:br/>
              <w:t>[1]a large number or amount</w:t>
              <w:br/>
              <w:t>[2]a man who serves as a sailor</w:t>
              <w:br/>
              <w:t>[3]a lump of slimy stuff</w:t>
              <w:br/>
              <w:t>[4]informal terms for the mouth</w:t>
              <w:br/>
            </w:r>
          </w:p>
        </w:tc>
      </w:tr>
      <w:tr>
        <w:tc>
          <w:tcPr>
            <w:tcW w:type="dxa" w:w="4320"/>
          </w:tcPr>
          <w:p>
            <w:r>
              <w:t>hobs</w:t>
            </w:r>
          </w:p>
        </w:tc>
        <w:tc>
          <w:tcPr>
            <w:tcW w:type="dxa" w:w="4320"/>
          </w:tcPr>
          <w:p>
            <w:r>
              <w:t xml:space="preserve">NOUNS </w:t>
              <w:br/>
              <w:t>[1](folklore) a small grotesque supernatural creature that makes trouble for human beings</w:t>
              <w:br/>
              <w:t>[2](folklore) fairies that are somewhat mischievous</w:t>
              <w:br/>
              <w:t>[3]a hard steel edge tool used to cut gears</w:t>
              <w:br/>
              <w:t>[4]a shelf beside an open fire where something can be kept warm</w:t>
              <w:br/>
              <w:br/>
              <w:t xml:space="preserve"> VERBS </w:t>
              <w:br/>
              <w:t>[1]cut with a hob</w:t>
              <w:br/>
            </w:r>
          </w:p>
        </w:tc>
      </w:tr>
      <w:tr>
        <w:tc>
          <w:tcPr>
            <w:tcW w:type="dxa" w:w="4320"/>
          </w:tcPr>
          <w:p>
            <w:r>
              <w:t>jobs</w:t>
            </w:r>
          </w:p>
        </w:tc>
        <w:tc>
          <w:tcPr>
            <w:tcW w:type="dxa" w:w="4320"/>
          </w:tcPr>
          <w:p>
            <w:r>
              <w:t xml:space="preserve">NOUNS </w:t>
              <w:br/>
              <w:t>[1]the principal activity in your life that you do to earn money</w:t>
              <w:br/>
              <w:t>[2]a specific piece of work required to be done as a duty or for a specific fee</w:t>
              <w:br/>
              <w:t>[3]a workplace; as in the expression</w:t>
              <w:br/>
              <w:t>[4]an object worked on; a result produced by working</w:t>
              <w:br/>
              <w:t>[5]the responsibility to do something</w:t>
              <w:br/>
              <w:t>[6]the performance of a piece of work</w:t>
              <w:br/>
              <w:t>[7]a damaging piece of work</w:t>
              <w:br/>
              <w:t>[8]a state of difficulty that needs to be resolved</w:t>
              <w:br/>
              <w:t>[9]a Jewish hero in the Old Testament who maintained his faith in God in spite of afflictions that tested him</w:t>
              <w:br/>
              <w:t>[10]any long-suffering person who withstands affliction without despairing</w:t>
              <w:br/>
              <w:t>[11](computer science) a program application that may consist of several steps but is a single logical unit</w:t>
              <w:br/>
              <w:t>[12]a book in the Old Testament containing Job's pleas to God about his afflictions and God's reply</w:t>
              <w:br/>
              <w:t>[13]a crime (especially a robbery)</w:t>
              <w:br/>
              <w:br/>
              <w:t xml:space="preserve"> VERBS </w:t>
              <w:br/>
              <w:t>[1]profit privately from public office and official business</w:t>
              <w:br/>
              <w:t>[2]arranged for contracted work to be done by others</w:t>
              <w:br/>
              <w:t>[3]work occasionally</w:t>
              <w:br/>
              <w:t>[4]invest at a risk</w:t>
              <w:br/>
            </w:r>
          </w:p>
        </w:tc>
      </w:tr>
      <w:tr>
        <w:tc>
          <w:tcPr>
            <w:tcW w:type="dxa" w:w="4320"/>
          </w:tcPr>
          <w:p>
            <w:r>
              <w:t>lobs</w:t>
            </w:r>
          </w:p>
        </w:tc>
        <w:tc>
          <w:tcPr>
            <w:tcW w:type="dxa" w:w="4320"/>
          </w:tcPr>
          <w:p>
            <w:r>
              <w:t xml:space="preserve">NOUNS </w:t>
              <w:br/>
              <w:t>[1]an easy return of a tennis ball in a high arc</w:t>
              <w:br/>
              <w:t>[2]the act of propelling something (as a ball or shell etc.) in a high arc</w:t>
              <w:br/>
              <w:br/>
              <w:t xml:space="preserve"> VERBS </w:t>
              <w:br/>
              <w:t>[1]propel in a high arc</w:t>
              <w:br/>
            </w:r>
          </w:p>
        </w:tc>
      </w:tr>
      <w:tr>
        <w:tc>
          <w:tcPr>
            <w:tcW w:type="dxa" w:w="4320"/>
          </w:tcPr>
          <w:p>
            <w:r>
              <w:t>mobs</w:t>
            </w:r>
          </w:p>
        </w:tc>
        <w:tc>
          <w:tcPr>
            <w:tcW w:type="dxa" w:w="4320"/>
          </w:tcPr>
          <w:p>
            <w:r>
              <w:t xml:space="preserve">NOUNS </w:t>
              <w:br/>
              <w:t>[1]a disorderly crowd of people</w:t>
              <w:br/>
              <w:t>[2]a loose affiliation of gangsters in charge of organized criminal activities</w:t>
              <w:br/>
              <w:t>[3]an association of criminals</w:t>
              <w:br/>
              <w:br/>
              <w:t xml:space="preserve"> VERBS </w:t>
              <w:br/>
              <w:t>[1]press tightly together or cram</w:t>
              <w:br/>
            </w:r>
          </w:p>
        </w:tc>
      </w:tr>
      <w:tr>
        <w:tc>
          <w:tcPr>
            <w:tcW w:type="dxa" w:w="4320"/>
          </w:tcPr>
          <w:p>
            <w:r>
              <w:t>nobs</w:t>
            </w:r>
          </w:p>
        </w:tc>
        <w:tc>
          <w:tcPr>
            <w:tcW w:type="dxa" w:w="4320"/>
          </w:tcPr>
          <w:p>
            <w:r>
              <w:t xml:space="preserve">NOUNS </w:t>
              <w:br/>
              <w:t>[1]informal term for an upper-class or wealthy person</w:t>
              <w:br/>
            </w:r>
          </w:p>
        </w:tc>
      </w:tr>
      <w:tr>
        <w:tc>
          <w:tcPr>
            <w:tcW w:type="dxa" w:w="4320"/>
          </w:tcPr>
          <w:p>
            <w:r>
              <w:t>robs</w:t>
            </w:r>
          </w:p>
        </w:tc>
        <w:tc>
          <w:tcPr>
            <w:tcW w:type="dxa" w:w="4320"/>
          </w:tcPr>
          <w:p>
            <w:r>
              <w:br/>
              <w:t xml:space="preserve"> VERBS </w:t>
              <w:br/>
              <w:t>[1]take something away by force or without the consent of the owner</w:t>
              <w:br/>
              <w:t>[2]rip off; ask an unreasonable price</w:t>
              <w:br/>
            </w:r>
          </w:p>
        </w:tc>
      </w:tr>
      <w:tr>
        <w:tc>
          <w:tcPr>
            <w:tcW w:type="dxa" w:w="4320"/>
          </w:tcPr>
          <w:p>
            <w:r>
              <w:t>sobs</w:t>
            </w:r>
          </w:p>
        </w:tc>
        <w:tc>
          <w:tcPr>
            <w:tcW w:type="dxa" w:w="4320"/>
          </w:tcPr>
          <w:p>
            <w:r>
              <w:t xml:space="preserve">NOUNS </w:t>
              <w:br/>
              <w:t>[1]a dyspneic condition</w:t>
              <w:br/>
              <w:t>[2]insulting terms of address for people who are stupid or irritating or ridiculous</w:t>
              <w:br/>
              <w:t>[3]convulsive gasp made while weeping</w:t>
              <w:br/>
              <w:br/>
              <w:t xml:space="preserve"> VERBS </w:t>
              <w:br/>
              <w:t>[1]weep convulsively</w:t>
              <w:br/>
            </w:r>
          </w:p>
        </w:tc>
      </w:tr>
      <w:tr>
        <w:tc>
          <w:tcPr>
            <w:tcW w:type="dxa" w:w="4320"/>
          </w:tcPr>
          <w:p>
            <w:r>
              <w:t>yobs</w:t>
            </w:r>
          </w:p>
        </w:tc>
        <w:tc>
          <w:tcPr>
            <w:tcW w:type="dxa" w:w="4320"/>
          </w:tcPr>
          <w:p>
            <w:r>
              <w:t xml:space="preserve">NOUNS </w:t>
              <w:br/>
              <w:t>[1]a cruel and brutal fellow</w:t>
              <w:br/>
            </w:r>
          </w:p>
        </w:tc>
      </w:tr>
    </w:tbl>
    <w:p>
      <w:pPr>
        <w:pStyle w:val="Heading2"/>
      </w:pPr>
      <w:r>
        <w:t>Words Starting with boc</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bock</w:t>
            </w:r>
          </w:p>
        </w:tc>
        <w:tc>
          <w:tcPr>
            <w:tcW w:type="dxa" w:w="4320"/>
          </w:tcPr>
          <w:p>
            <w:r>
              <w:t xml:space="preserve">NOUNS </w:t>
              <w:br/>
              <w:t>[1]a very strong lager traditionally brewed in the fall and aged through the winter for consumption in the spring</w:t>
              <w:br/>
            </w:r>
          </w:p>
        </w:tc>
      </w:tr>
      <w:tr>
        <w:tc>
          <w:tcPr>
            <w:tcW w:type="dxa" w:w="4320"/>
          </w:tcPr>
          <w:p>
            <w:r>
              <w:t>cock</w:t>
            </w:r>
          </w:p>
        </w:tc>
        <w:tc>
          <w:tcPr>
            <w:tcW w:type="dxa" w:w="4320"/>
          </w:tcPr>
          <w:p>
            <w:r>
              <w:t xml:space="preserve">NOUNS </w:t>
              <w:br/>
              <w:t>[1]obscene terms for penis</w:t>
              <w:br/>
              <w:t>[2]faucet consisting of a rotating device for regulating flow of a liquid</w:t>
              <w:br/>
              <w:t>[3]the part of a gunlock that strikes the percussion cap when the trigger is pulled</w:t>
              <w:br/>
              <w:t>[4]adult male chicken</w:t>
              <w:br/>
              <w:t>[5]adult male bird</w:t>
              <w:br/>
              <w:br/>
              <w:t xml:space="preserve"> VERBS </w:t>
              <w:br/>
              <w:t>[1]tilt or slant to one side</w:t>
              <w:br/>
              <w:t>[2]set the trigger of a firearm back for firing</w:t>
              <w:br/>
              <w:t>[3]to walk with a lofty proud gait, often in an attempt to impress others</w:t>
              <w:br/>
            </w:r>
          </w:p>
        </w:tc>
      </w:tr>
      <w:tr>
        <w:tc>
          <w:tcPr>
            <w:tcW w:type="dxa" w:w="4320"/>
          </w:tcPr>
          <w:p>
            <w:r>
              <w:t>dock</w:t>
            </w:r>
          </w:p>
        </w:tc>
        <w:tc>
          <w:tcPr>
            <w:tcW w:type="dxa" w:w="4320"/>
          </w:tcPr>
          <w:p>
            <w:r>
              <w:t xml:space="preserve">NOUNS </w:t>
              <w:br/>
              <w:t>[1]an enclosure in a court of law where the defendant sits during the trial</w:t>
              <w:br/>
              <w:t>[2]any of certain coarse weedy plants with long taproots, sometimes used as table greens or in folk medicine</w:t>
              <w:br/>
              <w:t>[3]a platform built out from the shore into the water and supported by piles; provides access to ships and boats</w:t>
              <w:br/>
              <w:t>[4]a platform where trucks or trains can be loaded or unloaded</w:t>
              <w:br/>
              <w:t>[5]landing in a harbor next to a pier where ships are loaded and unloaded or repaired; may have gates to let water in or out</w:t>
              <w:br/>
              <w:t>[6]the solid bony part of the tail of an animal as distinguished from the hair</w:t>
              <w:br/>
              <w:t>[7]a short or shortened tail of certain animals</w:t>
              <w:br/>
              <w:br/>
              <w:t xml:space="preserve"> VERBS </w:t>
              <w:br/>
              <w:t>[1]come into dock</w:t>
              <w:br/>
              <w:t>[2]deprive someone of benefits, as a penalty</w:t>
              <w:br/>
              <w:t>[3]deduct from someone's wages</w:t>
              <w:br/>
              <w:t>[4]remove or shorten the tail of an animal</w:t>
              <w:br/>
              <w:t>[5]maneuver into a dock</w:t>
              <w:br/>
            </w:r>
          </w:p>
        </w:tc>
      </w:tr>
      <w:tr>
        <w:tc>
          <w:tcPr>
            <w:tcW w:type="dxa" w:w="4320"/>
          </w:tcPr>
          <w:p>
            <w:r>
              <w:t>docs</w:t>
            </w:r>
          </w:p>
        </w:tc>
        <w:tc>
          <w:tcPr>
            <w:tcW w:type="dxa" w:w="4320"/>
          </w:tcPr>
          <w:p>
            <w:r>
              <w:t xml:space="preserve">NOUNS </w:t>
              <w:br/>
              <w:t>[1]a licensed medical practitioner</w:t>
              <w:br/>
              <w:t>[2]the United States federal department that promotes and administers domestic and foreign trade (including management of the census and the patent office); created in 1913</w:t>
              <w:br/>
            </w:r>
          </w:p>
        </w:tc>
      </w:tr>
      <w:tr>
        <w:tc>
          <w:tcPr>
            <w:tcW w:type="dxa" w:w="4320"/>
          </w:tcPr>
          <w:p>
            <w:r>
              <w:t>hock</w:t>
            </w:r>
          </w:p>
        </w:tc>
        <w:tc>
          <w:tcPr>
            <w:tcW w:type="dxa" w:w="4320"/>
          </w:tcPr>
          <w:p>
            <w:r>
              <w:t xml:space="preserve">NOUNS </w:t>
              <w:br/>
              <w:t>[1]any of several white wines from the Rhine River valley in Germany (`hock' is British usage)</w:t>
              <w:br/>
              <w:t>[2]tarsal joint of the hind leg of hoofed mammals; corresponds to the human ankle</w:t>
              <w:br/>
              <w:br/>
              <w:t xml:space="preserve"> VERBS </w:t>
              <w:br/>
              <w:t>[1]leave as a guarantee in return for money</w:t>
              <w:br/>
              <w:t>[2]disable by cutting the hock</w:t>
              <w:br/>
            </w:r>
          </w:p>
        </w:tc>
      </w:tr>
      <w:tr>
        <w:tc>
          <w:tcPr>
            <w:tcW w:type="dxa" w:w="4320"/>
          </w:tcPr>
          <w:p>
            <w:r>
              <w:t>jock</w:t>
            </w:r>
          </w:p>
        </w:tc>
        <w:tc>
          <w:tcPr>
            <w:tcW w:type="dxa" w:w="4320"/>
          </w:tcPr>
          <w:p>
            <w:r>
              <w:t xml:space="preserve">NOUNS </w:t>
              <w:br/>
              <w:t>[1]a person trained to compete in sports</w:t>
              <w:br/>
              <w:t>[2]a support for the genitals worn by men engaging in strenuous exercise</w:t>
              <w:br/>
            </w:r>
          </w:p>
        </w:tc>
      </w:tr>
      <w:tr>
        <w:tc>
          <w:tcPr>
            <w:tcW w:type="dxa" w:w="4320"/>
          </w:tcPr>
          <w:p>
            <w:r>
              <w:t>lock</w:t>
            </w:r>
          </w:p>
        </w:tc>
        <w:tc>
          <w:tcPr>
            <w:tcW w:type="dxa" w:w="4320"/>
          </w:tcPr>
          <w:p>
            <w:r>
              <w:t xml:space="preserve">NOUNS </w:t>
              <w:br/>
              <w:t>[1]a fastener fitted to a door or drawer to keep it firmly closed</w:t>
              <w:br/>
              <w:t>[2]a strand or cluster of hair</w:t>
              <w:br/>
              <w:t>[3]a mechanism that detonates the charge of a gun</w:t>
              <w:br/>
              <w:t>[4]enclosure consisting of a section of canal that can be closed to control the water level; used to raise or lower vessels that pass through it</w:t>
              <w:br/>
              <w:t>[5]a restraint incorporated into the ignition switch to prevent the use of a vehicle by persons who do not have the key</w:t>
              <w:br/>
              <w:t>[6]any wrestling hold in which some part of the opponent's body is twisted or pressured</w:t>
              <w:br/>
              <w:br/>
              <w:t xml:space="preserve"> VERBS </w:t>
              <w:br/>
              <w:t>[1]fasten with a lock</w:t>
              <w:br/>
              <w:t>[2]keep engaged</w:t>
              <w:br/>
              <w:t>[3]become rigid or immoveable</w:t>
              <w:br/>
              <w:t>[4]hold in a locking position</w:t>
              <w:br/>
              <w:t>[5]become engaged or intermeshed with one another</w:t>
              <w:br/>
              <w:t>[6]hold fast (in a certain state)</w:t>
              <w:br/>
              <w:t>[7]place in a place where something cannot be removed or someone cannot escape</w:t>
              <w:br/>
              <w:t>[8]pass by means through a lock in a waterway</w:t>
              <w:br/>
              <w:t>[9]build locks in order to facilitate the navigation of vessels</w:t>
              <w:br/>
            </w:r>
          </w:p>
        </w:tc>
      </w:tr>
      <w:tr>
        <w:tc>
          <w:tcPr>
            <w:tcW w:type="dxa" w:w="4320"/>
          </w:tcPr>
          <w:p>
            <w:r>
              <w:t>mock</w:t>
            </w:r>
          </w:p>
        </w:tc>
        <w:tc>
          <w:tcPr>
            <w:tcW w:type="dxa" w:w="4320"/>
          </w:tcPr>
          <w:p>
            <w:r>
              <w:t xml:space="preserve">NOUNS </w:t>
              <w:br/>
              <w:t>[1]the act of mocking or ridiculing</w:t>
              <w:br/>
              <w:br/>
              <w:t xml:space="preserve"> VERBS </w:t>
              <w:br/>
              <w:t>[1]treat with contempt</w:t>
              <w:br/>
              <w:t>[2]imitate with mockery and derision</w:t>
              <w:br/>
              <w:br/>
              <w:t xml:space="preserve"> ADJECTIVES </w:t>
              <w:br/>
              <w:t>[1]constituting a copy or imitation of something</w:t>
              <w:br/>
            </w:r>
          </w:p>
        </w:tc>
      </w:tr>
      <w:tr>
        <w:tc>
          <w:tcPr>
            <w:tcW w:type="dxa" w:w="4320"/>
          </w:tcPr>
          <w:p>
            <w:r>
              <w:t>pock</w:t>
            </w:r>
          </w:p>
        </w:tc>
        <w:tc>
          <w:tcPr>
            <w:tcW w:type="dxa" w:w="4320"/>
          </w:tcPr>
          <w:p>
            <w:r>
              <w:t xml:space="preserve">NOUNS </w:t>
              <w:br/>
              <w:t>[1]a pustule in an eruptive disease</w:t>
              <w:br/>
              <w:br/>
              <w:t xml:space="preserve"> VERBS </w:t>
              <w:br/>
              <w:t>[1]mark with a scar</w:t>
              <w:br/>
            </w:r>
          </w:p>
        </w:tc>
      </w:tr>
      <w:tr>
        <w:tc>
          <w:tcPr>
            <w:tcW w:type="dxa" w:w="4320"/>
          </w:tcPr>
          <w:p>
            <w:r>
              <w:t>rock</w:t>
            </w:r>
          </w:p>
        </w:tc>
        <w:tc>
          <w:tcPr>
            <w:tcW w:type="dxa" w:w="4320"/>
          </w:tcPr>
          <w:p>
            <w:r>
              <w:t xml:space="preserve">NOUNS </w:t>
              <w:br/>
              <w:t>[1]a lump or mass of hard consolidated mineral matter</w:t>
              <w:br/>
              <w:t>[2]material consisting of the aggregate of minerals like those making up the Earth's crust</w:t>
              <w:br/>
              <w:t>[3]United States gynecologist and devout Catholic who conducted the first clinical trials of the oral contraceptive pill (1890-1984)</w:t>
              <w:br/>
              <w:t>[4](figurative) someone who is strong and stable and dependable; ; --Gospel According to Matthew</w:t>
              <w:br/>
              <w:t>[5]hard bright-colored stick candy (typically flavored with peppermint)</w:t>
              <w:br/>
              <w:t>[6]a genre of popular music originating in the 1950s; a blend of black rhythm-and-blues with white country-and-western</w:t>
              <w:br/>
              <w:t>[7]pitching dangerously to one side</w:t>
              <w:br/>
              <w:br/>
              <w:t xml:space="preserve"> VERBS </w:t>
              <w:br/>
              <w:t>[1]move back and forth or sideways</w:t>
              <w:br/>
              <w:t>[2]cause to move back and forth</w:t>
              <w:br/>
            </w:r>
          </w:p>
        </w:tc>
      </w:tr>
      <w:tr>
        <w:tc>
          <w:tcPr>
            <w:tcW w:type="dxa" w:w="4320"/>
          </w:tcPr>
          <w:p>
            <w:r>
              <w:t>sock</w:t>
            </w:r>
          </w:p>
        </w:tc>
        <w:tc>
          <w:tcPr>
            <w:tcW w:type="dxa" w:w="4320"/>
          </w:tcPr>
          <w:p>
            <w:r>
              <w:t xml:space="preserve">NOUNS </w:t>
              <w:br/>
              <w:t>[1]hosiery consisting of a cloth covering for the foot; worn inside the shoe; reaches to between the ankle and the knee</w:t>
              <w:br/>
              <w:t>[2]a truncated cloth cone mounted on a mast; used (e.g., at airports) to show the direction of the wind</w:t>
              <w:br/>
              <w:br/>
              <w:t xml:space="preserve"> VERBS </w:t>
              <w:br/>
              <w:t>[1]hit hard</w:t>
              <w:br/>
            </w:r>
          </w:p>
        </w:tc>
      </w:tr>
    </w:tbl>
    <w:p>
      <w:pPr>
        <w:pStyle w:val="Heading2"/>
      </w:pPr>
      <w:r>
        <w:t>Words Starting with bod</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bods</w:t>
            </w:r>
          </w:p>
        </w:tc>
        <w:tc>
          <w:tcPr>
            <w:tcW w:type="dxa" w:w="4320"/>
          </w:tcPr>
          <w:p>
            <w:r>
              <w:t xml:space="preserve">NOUNS </w:t>
              <w:br/>
              <w:t>[1]alternative names for the body of a human being</w:t>
              <w:br/>
            </w:r>
          </w:p>
        </w:tc>
      </w:tr>
      <w:tr>
        <w:tc>
          <w:tcPr>
            <w:tcW w:type="dxa" w:w="4320"/>
          </w:tcPr>
          <w:p>
            <w:r>
              <w:t>body</w:t>
            </w:r>
          </w:p>
        </w:tc>
        <w:tc>
          <w:tcPr>
            <w:tcW w:type="dxa" w:w="4320"/>
          </w:tcPr>
          <w:p>
            <w:r>
              <w:t xml:space="preserve">NOUNS </w:t>
              <w:br/>
              <w:t>[1]the entire structure of an organism (an animal, plant, or human being)</w:t>
              <w:br/>
              <w:t>[2]a group of persons associated by some common tie or occupation and regarded as an entity</w:t>
              <w:br/>
              <w:t>[3]a natural object consisting of a dead animal or person</w:t>
              <w:br/>
              <w:t>[4]an individual 3-dimensional object that has mass and that is distinguishable from other objects</w:t>
              <w:br/>
              <w:t>[5]the body excluding the head and neck and limbs</w:t>
              <w:br/>
              <w:t>[6]a collection of particulars considered as a system</w:t>
              <w:br/>
              <w:t>[7]the property of holding together and retaining its shape</w:t>
              <w:br/>
              <w:t>[8]the central message of a communication</w:t>
              <w:br/>
              <w:t>[9]the main mass of a thing</w:t>
              <w:br/>
              <w:t>[10]a resonating chamber in a musical instrument (as the body of a violin)</w:t>
              <w:br/>
              <w:t>[11]the external structure of a vehicle</w:t>
              <w:br/>
              <w:br/>
              <w:t xml:space="preserve"> VERBS </w:t>
              <w:br/>
              <w:t>[1]invest with or as with a body; give body to</w:t>
              <w:br/>
            </w:r>
          </w:p>
        </w:tc>
      </w:tr>
      <w:tr>
        <w:tc>
          <w:tcPr>
            <w:tcW w:type="dxa" w:w="4320"/>
          </w:tcPr>
          <w:p>
            <w:r>
              <w:t>cods</w:t>
            </w:r>
          </w:p>
        </w:tc>
        <w:tc>
          <w:tcPr>
            <w:tcW w:type="dxa" w:w="4320"/>
          </w:tcPr>
          <w:p>
            <w:r>
              <w:t xml:space="preserve">NOUNS </w:t>
              <w:br/>
              <w:t>[1]the vessel that contains the seeds of a plant (not the seeds themselves)</w:t>
              <w:br/>
              <w:t>[2]lean white flesh of important North Atlantic food fish; usually baked or poached</w:t>
              <w:br/>
              <w:t>[3]major food fish of Arctic and cold-temperate waters</w:t>
              <w:br/>
              <w:br/>
              <w:t xml:space="preserve"> VERBS </w:t>
              <w:br/>
              <w:t>[1]fool or hoax</w:t>
              <w:br/>
              <w:t>[2]harass with persistent criticism or carping</w:t>
              <w:br/>
            </w:r>
          </w:p>
        </w:tc>
      </w:tr>
      <w:tr>
        <w:tc>
          <w:tcPr>
            <w:tcW w:type="dxa" w:w="4320"/>
          </w:tcPr>
          <w:p>
            <w:r>
              <w:t>gods</w:t>
            </w:r>
          </w:p>
        </w:tc>
        <w:tc>
          <w:tcPr>
            <w:tcW w:type="dxa" w:w="4320"/>
          </w:tcPr>
          <w:p>
            <w:r>
              <w:t xml:space="preserve">NOUNS </w:t>
              <w:br/>
              <w:t>[1]the supernatural being conceived as the perfect and omnipotent and omniscient originator and ruler of the universe; the object of worship in monotheistic religions</w:t>
              <w:br/>
              <w:t>[2]any supernatural being worshipped as controlling some part of the world or some aspect of life or who is the personification of a force</w:t>
              <w:br/>
              <w:t>[3]a man of such superior qualities that he seems like a deity to other people</w:t>
              <w:br/>
              <w:t>[4]a material effigy that is worshipped</w:t>
              <w:br/>
            </w:r>
          </w:p>
        </w:tc>
      </w:tr>
      <w:tr>
        <w:tc>
          <w:tcPr>
            <w:tcW w:type="dxa" w:w="4320"/>
          </w:tcPr>
          <w:p>
            <w:r>
              <w:t>hods</w:t>
            </w:r>
          </w:p>
        </w:tc>
        <w:tc>
          <w:tcPr>
            <w:tcW w:type="dxa" w:w="4320"/>
          </w:tcPr>
          <w:p>
            <w:r>
              <w:t xml:space="preserve">NOUNS </w:t>
              <w:br/>
              <w:t>[1]an open box attached to a long pole handle; bricks or mortar are carried on the shoulder</w:t>
              <w:br/>
            </w:r>
          </w:p>
        </w:tc>
      </w:tr>
      <w:tr>
        <w:tc>
          <w:tcPr>
            <w:tcW w:type="dxa" w:w="4320"/>
          </w:tcPr>
          <w:p>
            <w:r>
              <w:t>mods</w:t>
            </w:r>
          </w:p>
        </w:tc>
        <w:tc>
          <w:tcPr>
            <w:tcW w:type="dxa" w:w="4320"/>
          </w:tcPr>
          <w:p>
            <w:r>
              <w:t xml:space="preserve">NOUNS </w:t>
              <w:br/>
              <w:t>[1]a youth subculture that began in London in the early 1960s; a working-class movement with highly stylized dress and short hair; listened to rhythm and blues music and travelled on motor scooters</w:t>
              <w:br/>
              <w:t>[2]a British teenager or young adult in the 1960s; noted for their clothes consciousness and opposition to the rockers</w:t>
              <w:br/>
            </w:r>
          </w:p>
        </w:tc>
      </w:tr>
      <w:tr>
        <w:tc>
          <w:tcPr>
            <w:tcW w:type="dxa" w:w="4320"/>
          </w:tcPr>
          <w:p>
            <w:r>
              <w:t>nods</w:t>
            </w:r>
          </w:p>
        </w:tc>
        <w:tc>
          <w:tcPr>
            <w:tcW w:type="dxa" w:w="4320"/>
          </w:tcPr>
          <w:p>
            <w:r>
              <w:t xml:space="preserve">NOUNS </w:t>
              <w:br/>
              <w:t>[1]a sign of assent or salutation or command</w:t>
              <w:br/>
              <w:t>[2]the act of nodding the head</w:t>
              <w:br/>
              <w:br/>
              <w:t xml:space="preserve"> VERBS </w:t>
              <w:br/>
              <w:t>[1]express or signify by nodding</w:t>
              <w:br/>
              <w:t>[2]lower and raise the head, as to indicate assent or agreement or confirmation</w:t>
              <w:br/>
              <w:t>[3]let the head fall forward through drowsiness</w:t>
              <w:br/>
              <w:t>[4]sway gently back and forth, as in a nodding motion</w:t>
              <w:br/>
              <w:t>[5]be almost asleep</w:t>
              <w:br/>
            </w:r>
          </w:p>
        </w:tc>
      </w:tr>
      <w:tr>
        <w:tc>
          <w:tcPr>
            <w:tcW w:type="dxa" w:w="4320"/>
          </w:tcPr>
          <w:p>
            <w:r>
              <w:t>pods</w:t>
            </w:r>
          </w:p>
        </w:tc>
        <w:tc>
          <w:tcPr>
            <w:tcW w:type="dxa" w:w="4320"/>
          </w:tcPr>
          <w:p>
            <w:r>
              <w:t xml:space="preserve">NOUNS </w:t>
              <w:br/>
              <w:t>[1]the vessel that contains the seeds of a plant (not the seeds themselves)</w:t>
              <w:br/>
              <w:t>[2]a several-seeded dehiscent fruit as e.g. of a leguminous plant</w:t>
              <w:br/>
              <w:t>[3]a group of aquatic mammals</w:t>
              <w:br/>
              <w:t>[4]a detachable container of fuel on an airplane</w:t>
              <w:br/>
              <w:br/>
              <w:t xml:space="preserve"> VERBS </w:t>
              <w:br/>
              <w:t>[1]take something out of its shell or pod</w:t>
              <w:br/>
              <w:t>[2]produce pods, of plants</w:t>
              <w:br/>
            </w:r>
          </w:p>
        </w:tc>
      </w:tr>
      <w:tr>
        <w:tc>
          <w:tcPr>
            <w:tcW w:type="dxa" w:w="4320"/>
          </w:tcPr>
          <w:p>
            <w:r>
              <w:t>rods</w:t>
            </w:r>
          </w:p>
        </w:tc>
        <w:tc>
          <w:tcPr>
            <w:tcW w:type="dxa" w:w="4320"/>
          </w:tcPr>
          <w:p>
            <w:r>
              <w:t xml:space="preserve">NOUNS </w:t>
              <w:br/>
              <w:t>[1]a long thin implement made of metal or wood</w:t>
              <w:br/>
              <w:t>[2]any rod-shaped bacterium</w:t>
              <w:br/>
              <w:t>[3]a linear measure of 16.5 feet</w:t>
              <w:br/>
              <w:t>[4]a square rod of land</w:t>
              <w:br/>
              <w:t>[5]a visual receptor cell that is sensitive to dim light</w:t>
              <w:br/>
              <w:t>[6]a gangster's pistol</w:t>
              <w:br/>
            </w:r>
          </w:p>
        </w:tc>
      </w:tr>
      <w:tr>
        <w:tc>
          <w:tcPr>
            <w:tcW w:type="dxa" w:w="4320"/>
          </w:tcPr>
          <w:p>
            <w:r>
              <w:t>sods</w:t>
            </w:r>
          </w:p>
        </w:tc>
        <w:tc>
          <w:tcPr>
            <w:tcW w:type="dxa" w:w="4320"/>
          </w:tcPr>
          <w:p>
            <w:r>
              <w:t xml:space="preserve">NOUNS </w:t>
              <w:br/>
              <w:t>[1]surface layer of ground containing a mat of grass and grass roots</w:t>
              <w:br/>
              <w:t>[2]an enzyme that catalyzes the conversion of superoxide into hydrogen peroxide and oxygen</w:t>
              <w:br/>
              <w:t>[3]someone who engages in anal copulation (especially a male who engages in anal copulation with another male)</w:t>
              <w:br/>
              <w:t>[4]an informal British term for a youth or man</w:t>
              <w:br/>
              <w:br/>
              <w:t xml:space="preserve"> VERBS </w:t>
              <w:br/>
              <w:t>[1]cover with sod</w:t>
              <w:br/>
            </w:r>
          </w:p>
        </w:tc>
      </w:tr>
    </w:tbl>
    <w:p>
      <w:pPr>
        <w:pStyle w:val="Heading2"/>
      </w:pPr>
      <w:r>
        <w:t>Words Starting with dof</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doff</w:t>
            </w:r>
          </w:p>
        </w:tc>
        <w:tc>
          <w:tcPr>
            <w:tcW w:type="dxa" w:w="4320"/>
          </w:tcPr>
          <w:p>
            <w:r>
              <w:br/>
              <w:t xml:space="preserve"> VERBS </w:t>
              <w:br/>
              <w:t>[1]remove</w:t>
              <w:br/>
            </w:r>
          </w:p>
        </w:tc>
      </w:tr>
      <w:tr>
        <w:tc>
          <w:tcPr>
            <w:tcW w:type="dxa" w:w="4320"/>
          </w:tcPr>
          <w:p>
            <w:r>
              <w:t>loft</w:t>
            </w:r>
          </w:p>
        </w:tc>
        <w:tc>
          <w:tcPr>
            <w:tcW w:type="dxa" w:w="4320"/>
          </w:tcPr>
          <w:p>
            <w:r>
              <w:t xml:space="preserve">NOUNS </w:t>
              <w:br/>
              <w:t>[1]floor consisting of a large unpartitioned space over a factory or warehouse or other commercial space</w:t>
              <w:br/>
              <w:t>[2]floor consisting of open space at the top of a house just below roof; often used for storage</w:t>
              <w:br/>
              <w:t>[3](golf) the backward slant on the head of some golf clubs that is designed to drive the ball high in the air</w:t>
              <w:br/>
              <w:t>[4]a raised shelter in which pigeons are kept</w:t>
              <w:br/>
              <w:br/>
              <w:t xml:space="preserve"> VERBS </w:t>
              <w:br/>
              <w:t>[1]store in a loft</w:t>
              <w:br/>
              <w:t>[2]propel through the air</w:t>
              <w:br/>
              <w:t>[3]kick or strike high in the air</w:t>
              <w:br/>
              <w:t>[4]lay out a full-scale working drawing of the lines of a vessel's hull</w:t>
              <w:br/>
            </w:r>
          </w:p>
        </w:tc>
      </w:tr>
      <w:tr>
        <w:tc>
          <w:tcPr>
            <w:tcW w:type="dxa" w:w="4320"/>
          </w:tcPr>
          <w:p>
            <w:r>
              <w:t>soft</w:t>
            </w:r>
          </w:p>
        </w:tc>
        <w:tc>
          <w:tcPr>
            <w:tcW w:type="dxa" w:w="4320"/>
          </w:tcPr>
          <w:p>
            <w:r>
              <w:br/>
              <w:t xml:space="preserve"> ADJECTIVES </w:t>
              <w:br/>
              <w:t>[1]yielding readily to pressure or weight</w:t>
              <w:br/>
              <w:t>[2]compassionate and kind; conciliatory</w:t>
              <w:br/>
              <w:t>[3](of sound) relatively low in volume</w:t>
              <w:br/>
              <w:t>[4]easily hurt</w:t>
              <w:br/>
              <w:t>[5]produced with vibration of the vocal cords</w:t>
              <w:br/>
              <w:t>[6]not protected against attack (especially by nuclear weapons)</w:t>
              <w:br/>
              <w:t>[7]used chiefly as a direction or description in music</w:t>
              <w:br/>
              <w:t>[8](of light) transmitted from a broad light source or reflected</w:t>
              <w:br/>
              <w:t>[9](of speech sounds); produced with the back of the tongue raised toward the hard palate; characterized by a hissing or hushing sound (as `s' and `sh')</w:t>
              <w:br/>
              <w:t>[10](of a commodity or market or currency) falling or likely to fall in value</w:t>
              <w:br/>
              <w:t>[11]using evidence not readily amenable to experimental verification or refutation</w:t>
              <w:br/>
              <w:t>[12]tolerant or lenient</w:t>
              <w:br/>
              <w:t>[13]soft and mild; not harsh or stern or severe</w:t>
              <w:br/>
              <w:t>[14]having little impact</w:t>
              <w:br/>
              <w:t>[15]out of condition; not strong or robust; incapable of exertion or endurance</w:t>
              <w:br/>
              <w:t>[16]willing to negotiate and compromise</w:t>
              <w:br/>
              <w:t>[17]not burdensome or demanding; borne or done easily and without hardship</w:t>
              <w:br/>
              <w:t>[18]mild and pleasant</w:t>
              <w:br/>
              <w:t>[19]not brilliant or glaring</w:t>
              <w:br/>
              <w:br/>
              <w:t xml:space="preserve"> ADVERBS </w:t>
              <w:br/>
              <w:t>[1]in a relaxed manner; or without hardship;  (`soft' is nonstandard)</w:t>
              <w:br/>
            </w:r>
          </w:p>
        </w:tc>
      </w:tr>
      <w:tr>
        <w:tc>
          <w:tcPr>
            <w:tcW w:type="dxa" w:w="4320"/>
          </w:tcPr>
          <w:p>
            <w:r>
              <w:t>toff</w:t>
            </w:r>
          </w:p>
        </w:tc>
        <w:tc>
          <w:tcPr>
            <w:tcW w:type="dxa" w:w="4320"/>
          </w:tcPr>
          <w:p>
            <w:r>
              <w:t xml:space="preserve">NOUNS </w:t>
              <w:br/>
              <w:t>[1]informal term for an upper-class or wealthy person</w:t>
              <w:br/>
            </w:r>
          </w:p>
        </w:tc>
      </w:tr>
      <w:tr>
        <w:tc>
          <w:tcPr>
            <w:tcW w:type="dxa" w:w="4320"/>
          </w:tcPr>
          <w:p>
            <w:r>
              <w:t>tofu</w:t>
            </w:r>
          </w:p>
        </w:tc>
        <w:tc>
          <w:tcPr>
            <w:tcW w:type="dxa" w:w="4320"/>
          </w:tcPr>
          <w:p>
            <w:r>
              <w:t xml:space="preserve">NOUNS </w:t>
              <w:br/>
              <w:t>[1]cheeselike food made of curdled soybean milk</w:t>
              <w:br/>
            </w:r>
          </w:p>
        </w:tc>
      </w:tr>
    </w:tbl>
    <w:p>
      <w:pPr>
        <w:pStyle w:val="Heading2"/>
      </w:pPr>
      <w:r>
        <w:t>Words Starting with bog</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bogs</w:t>
            </w:r>
          </w:p>
        </w:tc>
        <w:tc>
          <w:tcPr>
            <w:tcW w:type="dxa" w:w="4320"/>
          </w:tcPr>
          <w:p>
            <w:r>
              <w:t xml:space="preserve">NOUNS </w:t>
              <w:br/>
              <w:t>[1]wet spongy ground of decomposing vegetation; has poorer drainage than a swamp; soil is unfit for cultivation but can be cut and dried and used for fuel</w:t>
              <w:br/>
              <w:br/>
              <w:t xml:space="preserve"> VERBS </w:t>
              <w:br/>
              <w:t>[1]cause to slow down or get stuck</w:t>
              <w:br/>
              <w:t>[2]get stuck while doing something</w:t>
              <w:br/>
            </w:r>
          </w:p>
        </w:tc>
      </w:tr>
      <w:tr>
        <w:tc>
          <w:tcPr>
            <w:tcW w:type="dxa" w:w="4320"/>
          </w:tcPr>
          <w:p>
            <w:r>
              <w:t>cogs</w:t>
            </w:r>
          </w:p>
        </w:tc>
        <w:tc>
          <w:tcPr>
            <w:tcW w:type="dxa" w:w="4320"/>
          </w:tcPr>
          <w:p>
            <w:r>
              <w:t xml:space="preserve">NOUNS </w:t>
              <w:br/>
              <w:t>[1]a subordinate who performs an important but routine function</w:t>
              <w:br/>
              <w:t>[2]tooth on the rim of gear wheel</w:t>
              <w:br/>
              <w:br/>
              <w:t xml:space="preserve"> VERBS </w:t>
              <w:br/>
              <w:t>[1]roll steel ingots</w:t>
              <w:br/>
              <w:t>[2]join pieces of wood with cogs</w:t>
              <w:br/>
            </w:r>
          </w:p>
        </w:tc>
      </w:tr>
      <w:tr>
        <w:tc>
          <w:tcPr>
            <w:tcW w:type="dxa" w:w="4320"/>
          </w:tcPr>
          <w:p>
            <w:r>
              <w:t>dogs</w:t>
            </w:r>
          </w:p>
        </w:tc>
        <w:tc>
          <w:tcPr>
            <w:tcW w:type="dxa" w:w="4320"/>
          </w:tcPr>
          <w:p>
            <w:r>
              <w:t xml:space="preserve">NOUNS </w:t>
              <w:br/>
              <w:t>[1]a member of the genus Canis (probably descended from the common wolf) that has been domesticated by man since prehistoric times; occurs in many breeds</w:t>
              <w:br/>
              <w:t>[2]a dull unattractive unpleasant girl or woman</w:t>
              <w:br/>
              <w:t>[3]informal term for a man</w:t>
              <w:br/>
              <w:t>[4]someone who is morally reprehensible</w:t>
              <w:br/>
              <w:t>[5]a smooth-textured sausage of minced beef or pork usually smoked; often served on a bread roll</w:t>
              <w:br/>
              <w:t>[6]a hinged catch that fits into a notch of a ratchet to move a wheel forward or prevent it from moving backward</w:t>
              <w:br/>
              <w:t>[7]metal supports for logs in a fireplace</w:t>
              <w:br/>
              <w:br/>
              <w:t xml:space="preserve"> VERBS </w:t>
              <w:br/>
              <w:t>[1]go after with the intent to catch</w:t>
              <w:br/>
            </w:r>
          </w:p>
        </w:tc>
      </w:tr>
      <w:tr>
        <w:tc>
          <w:tcPr>
            <w:tcW w:type="dxa" w:w="4320"/>
          </w:tcPr>
          <w:p>
            <w:r>
              <w:t>fogs</w:t>
            </w:r>
          </w:p>
        </w:tc>
        <w:tc>
          <w:tcPr>
            <w:tcW w:type="dxa" w:w="4320"/>
          </w:tcPr>
          <w:p>
            <w:r>
              <w:t xml:space="preserve">NOUNS </w:t>
              <w:br/>
              <w:t>[1]droplets of water vapor suspended in the air near the ground</w:t>
              <w:br/>
              <w:t>[2]an atmosphere in which visibility is reduced because of a cloud of some substance</w:t>
              <w:br/>
              <w:t>[3]confusion characterized by lack of clarity</w:t>
              <w:br/>
              <w:br/>
              <w:t xml:space="preserve"> VERBS </w:t>
              <w:br/>
              <w:t>[1]make less visible or unclear</w:t>
              <w:br/>
            </w:r>
          </w:p>
        </w:tc>
      </w:tr>
      <w:tr>
        <w:tc>
          <w:tcPr>
            <w:tcW w:type="dxa" w:w="4320"/>
          </w:tcPr>
          <w:p>
            <w:r>
              <w:t>fogy</w:t>
            </w:r>
          </w:p>
        </w:tc>
        <w:tc>
          <w:tcPr>
            <w:tcW w:type="dxa" w:w="4320"/>
          </w:tcPr>
          <w:p>
            <w:r>
              <w:t xml:space="preserve">NOUNS </w:t>
              <w:br/>
              <w:t>[1]someone whose style is out of fashion</w:t>
              <w:br/>
            </w:r>
          </w:p>
        </w:tc>
      </w:tr>
      <w:tr>
        <w:tc>
          <w:tcPr>
            <w:tcW w:type="dxa" w:w="4320"/>
          </w:tcPr>
          <w:p>
            <w:r>
              <w:t>hogs</w:t>
            </w:r>
          </w:p>
        </w:tc>
        <w:tc>
          <w:tcPr>
            <w:tcW w:type="dxa" w:w="4320"/>
          </w:tcPr>
          <w:p>
            <w:r>
              <w:t xml:space="preserve">NOUNS </w:t>
              <w:br/>
              <w:t>[1]a person regarded as greedy and pig-like</w:t>
              <w:br/>
              <w:t>[2]a sheep up to the age of one year; one yet to be sheared</w:t>
              <w:br/>
              <w:t>[3]domestic swine</w:t>
              <w:br/>
              <w:br/>
              <w:t xml:space="preserve"> VERBS </w:t>
              <w:br/>
              <w:t>[1]take greedily; take more than one's share</w:t>
              <w:br/>
            </w:r>
          </w:p>
        </w:tc>
      </w:tr>
      <w:tr>
        <w:tc>
          <w:tcPr>
            <w:tcW w:type="dxa" w:w="4320"/>
          </w:tcPr>
          <w:p>
            <w:r>
              <w:t>jogs</w:t>
            </w:r>
          </w:p>
        </w:tc>
        <w:tc>
          <w:tcPr>
            <w:tcW w:type="dxa" w:w="4320"/>
          </w:tcPr>
          <w:p>
            <w:r>
              <w:t xml:space="preserve">NOUNS </w:t>
              <w:br/>
              <w:t>[1]a sharp change in direction</w:t>
              <w:br/>
              <w:t>[2]a slow pace of running</w:t>
              <w:br/>
              <w:t>[3]a slight push or shake</w:t>
              <w:br/>
              <w:br/>
              <w:t xml:space="preserve"> VERBS </w:t>
              <w:br/>
              <w:t>[1]continue talking or writing in a desultory manner</w:t>
              <w:br/>
              <w:t>[2]even up the edges of a stack of paper, in printing</w:t>
              <w:br/>
              <w:t>[3]run for exercise</w:t>
              <w:br/>
              <w:t>[4]run at a moderately swift pace</w:t>
              <w:br/>
              <w:t>[5]give a slight push to</w:t>
              <w:br/>
              <w:t>[6]stimulate to remember</w:t>
              <w:br/>
            </w:r>
          </w:p>
        </w:tc>
      </w:tr>
      <w:tr>
        <w:tc>
          <w:tcPr>
            <w:tcW w:type="dxa" w:w="4320"/>
          </w:tcPr>
          <w:p>
            <w:r>
              <w:t>logs</w:t>
            </w:r>
          </w:p>
        </w:tc>
        <w:tc>
          <w:tcPr>
            <w:tcW w:type="dxa" w:w="4320"/>
          </w:tcPr>
          <w:p>
            <w:r>
              <w:t xml:space="preserve">NOUNS </w:t>
              <w:br/>
              <w:t>[1]a segment of the trunk of a tree when stripped of branches</w:t>
              <w:br/>
              <w:t>[2]the exponent required to produce a given number</w:t>
              <w:br/>
              <w:t>[3]a written record of messages sent or received</w:t>
              <w:br/>
              <w:t>[4]a written record of events on a voyage (of a ship or plane)</w:t>
              <w:br/>
              <w:t>[5]measuring instrument that consists of a float that trails from a ship by a knotted line in order to measure the ship's speed through the water</w:t>
              <w:br/>
              <w:br/>
              <w:t xml:space="preserve"> VERBS </w:t>
              <w:br/>
              <w:t>[1]enter into a log, as on ships and planes</w:t>
              <w:br/>
              <w:t>[2]cut lumber, as in woods and forests</w:t>
              <w:br/>
            </w:r>
          </w:p>
        </w:tc>
      </w:tr>
      <w:tr>
        <w:tc>
          <w:tcPr>
            <w:tcW w:type="dxa" w:w="4320"/>
          </w:tcPr>
          <w:p>
            <w:r>
              <w:t>logy</w:t>
            </w:r>
          </w:p>
        </w:tc>
        <w:tc>
          <w:tcPr>
            <w:tcW w:type="dxa" w:w="4320"/>
          </w:tcPr>
          <w:p>
            <w:r>
              <w:br/>
              <w:t xml:space="preserve"> ADJECTIVES </w:t>
              <w:br/>
              <w:t>[1]stunned or confused and slow to react (as from blows or drunkenness or exhaustion)</w:t>
              <w:br/>
            </w:r>
          </w:p>
        </w:tc>
      </w:tr>
      <w:tr>
        <w:tc>
          <w:tcPr>
            <w:tcW w:type="dxa" w:w="4320"/>
          </w:tcPr>
          <w:p>
            <w:r>
              <w:t>togs</w:t>
            </w:r>
          </w:p>
        </w:tc>
        <w:tc>
          <w:tcPr>
            <w:tcW w:type="dxa" w:w="4320"/>
          </w:tcPr>
          <w:p>
            <w:r>
              <w:t xml:space="preserve">NOUNS </w:t>
              <w:br/>
              <w:t>[1]informal terms for clothing</w:t>
              <w:br/>
              <w:br/>
              <w:t xml:space="preserve"> VERBS </w:t>
              <w:br/>
              <w:t>[1]provide with clothes or put clothes on</w:t>
              <w:br/>
            </w:r>
          </w:p>
        </w:tc>
      </w:tr>
      <w:tr>
        <w:tc>
          <w:tcPr>
            <w:tcW w:type="dxa" w:w="4320"/>
          </w:tcPr>
          <w:p>
            <w:r>
              <w:t>wogs</w:t>
            </w:r>
          </w:p>
        </w:tc>
        <w:tc>
          <w:tcPr>
            <w:tcW w:type="dxa" w:w="4320"/>
          </w:tcPr>
          <w:p>
            <w:r>
              <w:t xml:space="preserve">NOUNS </w:t>
              <w:br/>
              <w:t>[1](offensive British slang) term used by the British to refer to people of color from Africa or Asia</w:t>
              <w:br/>
            </w:r>
          </w:p>
        </w:tc>
      </w:tr>
    </w:tbl>
    <w:p>
      <w:pPr>
        <w:pStyle w:val="Heading2"/>
      </w:pPr>
      <w:r>
        <w:t>Words Starting with joh</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john</w:t>
            </w:r>
          </w:p>
        </w:tc>
        <w:tc>
          <w:tcPr>
            <w:tcW w:type="dxa" w:w="4320"/>
          </w:tcPr>
          <w:p>
            <w:r>
              <w:t xml:space="preserve">NOUNS </w:t>
              <w:br/>
              <w:t>[1]a room or building equipped with one or more toilets</w:t>
              <w:br/>
              <w:t>[2]youngest son of Henry II; King of England from 1199 to 1216; succeeded to the throne on the death of his brother Richard I; lost his French possessions; in 1215 John was compelled by the barons to sign the Magna Carta (1167-1216)</w:t>
              <w:br/>
              <w:t>[3](New Testament) disciple of Jesus; traditionally said to be the author of the 4th Gospel and three epistles and the book of Revelation</w:t>
              <w:br/>
              <w:t>[4]a prostitute's customer</w:t>
              <w:br/>
              <w:t>[5]the last of the four Gospels in the New Testament</w:t>
              <w:br/>
            </w:r>
          </w:p>
        </w:tc>
      </w:tr>
      <w:tr>
        <w:tc>
          <w:tcPr>
            <w:tcW w:type="dxa" w:w="4320"/>
          </w:tcPr>
          <w:p>
            <w:r>
              <w:t>kohl</w:t>
            </w:r>
          </w:p>
        </w:tc>
        <w:tc>
          <w:tcPr>
            <w:tcW w:type="dxa" w:w="4320"/>
          </w:tcPr>
          <w:p>
            <w:r>
              <w:t xml:space="preserve">NOUNS </w:t>
              <w:br/>
              <w:t>[1]a cosmetic preparation used by women in Egypt and Arabia to darken the edges of their eyelids</w:t>
              <w:br/>
            </w:r>
          </w:p>
        </w:tc>
      </w:tr>
    </w:tbl>
    <w:p>
      <w:pPr>
        <w:pStyle w:val="Heading2"/>
      </w:pPr>
      <w:r>
        <w:t>Words Starting with pok</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poky</w:t>
            </w:r>
          </w:p>
        </w:tc>
        <w:tc>
          <w:tcPr>
            <w:tcW w:type="dxa" w:w="4320"/>
          </w:tcPr>
          <w:p>
            <w:r>
              <w:t xml:space="preserve">NOUNS </w:t>
              <w:br/>
              <w:t>[1]a correctional institution used to detain persons who are in the lawful custody of the government (either accused persons awaiting trial or convicted persons serving a sentence)</w:t>
              <w:br/>
              <w:br/>
              <w:t xml:space="preserve"> ADJECTIVES </w:t>
              <w:br/>
              <w:t>[1]wasting time</w:t>
              <w:br/>
              <w:t>[2]small and remote and insignificant</w:t>
              <w:br/>
            </w:r>
          </w:p>
        </w:tc>
      </w:tr>
      <w:tr>
        <w:tc>
          <w:tcPr>
            <w:tcW w:type="dxa" w:w="4320"/>
          </w:tcPr>
          <w:p>
            <w:r>
              <w:t>woks</w:t>
            </w:r>
          </w:p>
        </w:tc>
        <w:tc>
          <w:tcPr>
            <w:tcW w:type="dxa" w:w="4320"/>
          </w:tcPr>
          <w:p>
            <w:r>
              <w:t xml:space="preserve">NOUNS </w:t>
              <w:br/>
              <w:t>[1]pan with a convex bottom; used for frying in Chinese cooking</w:t>
              <w:br/>
            </w:r>
          </w:p>
        </w:tc>
      </w:tr>
    </w:tbl>
    <w:p>
      <w:pPr>
        <w:pStyle w:val="Heading2"/>
      </w:pPr>
      <w:r>
        <w:t>Words Starting with bol</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bold</w:t>
            </w:r>
          </w:p>
        </w:tc>
        <w:tc>
          <w:tcPr>
            <w:tcW w:type="dxa" w:w="4320"/>
          </w:tcPr>
          <w:p>
            <w:r>
              <w:t xml:space="preserve">NOUNS </w:t>
              <w:br/>
              <w:t>[1]a typeface with thick heavy lines</w:t>
              <w:br/>
              <w:br/>
              <w:t xml:space="preserve"> ADJECTIVES </w:t>
              <w:br/>
              <w:t>[1]fearless and daring</w:t>
              <w:br/>
              <w:t>[2]clear and distinct</w:t>
              <w:br/>
              <w:t>[3]very steep; having a prominent and almost vertical front</w:t>
              <w:br/>
            </w:r>
          </w:p>
        </w:tc>
      </w:tr>
      <w:tr>
        <w:tc>
          <w:tcPr>
            <w:tcW w:type="dxa" w:w="4320"/>
          </w:tcPr>
          <w:p>
            <w:r>
              <w:t>boll</w:t>
            </w:r>
          </w:p>
        </w:tc>
        <w:tc>
          <w:tcPr>
            <w:tcW w:type="dxa" w:w="4320"/>
          </w:tcPr>
          <w:p>
            <w:r>
              <w:t xml:space="preserve">NOUNS </w:t>
              <w:br/>
              <w:t>[1]the rounded seed-bearing capsule of a cotton or flax plant</w:t>
              <w:br/>
            </w:r>
          </w:p>
        </w:tc>
      </w:tr>
      <w:tr>
        <w:tc>
          <w:tcPr>
            <w:tcW w:type="dxa" w:w="4320"/>
          </w:tcPr>
          <w:p>
            <w:r>
              <w:t>bolt</w:t>
            </w:r>
          </w:p>
        </w:tc>
        <w:tc>
          <w:tcPr>
            <w:tcW w:type="dxa" w:w="4320"/>
          </w:tcPr>
          <w:p>
            <w:r>
              <w:t xml:space="preserve">NOUNS </w:t>
              <w:br/>
              <w:t>[1]a discharge of lightning accompanied by thunder</w:t>
              <w:br/>
              <w:t>[2]a sliding bar in a breech-loading firearm that ejects an empty cartridge and replaces it and closes the breech</w:t>
              <w:br/>
              <w:t>[3]the part of a lock that is engaged or withdrawn with a key</w:t>
              <w:br/>
              <w:t>[4]the act of moving with great haste</w:t>
              <w:br/>
              <w:t>[5]a roll of cloth or wallpaper of a definite length</w:t>
              <w:br/>
              <w:t>[6]a screw that screws into a nut to form a fastener</w:t>
              <w:br/>
              <w:t>[7]a sudden abandonment (as from a political party)</w:t>
              <w:br/>
              <w:br/>
              <w:t xml:space="preserve"> VERBS </w:t>
              <w:br/>
              <w:t>[1]move or jump suddenly</w:t>
              <w:br/>
              <w:t>[2]secure or lock with a bolt</w:t>
              <w:br/>
              <w:t>[3]swallow hastily</w:t>
              <w:br/>
              <w:t>[4]run away; usually includes taking something or somebody along</w:t>
              <w:br/>
              <w:t>[5]leave suddenly and as if in a hurry</w:t>
              <w:br/>
              <w:t>[6]eat hastily without proper chewing</w:t>
              <w:br/>
              <w:t>[7]make or roll into bolts</w:t>
              <w:br/>
              <w:br/>
              <w:t xml:space="preserve"> ADVERBS </w:t>
              <w:br/>
              <w:t>[1]in a rigid manner</w:t>
              <w:br/>
              <w:t>[2]directly</w:t>
              <w:br/>
            </w:r>
          </w:p>
        </w:tc>
      </w:tr>
      <w:tr>
        <w:tc>
          <w:tcPr>
            <w:tcW w:type="dxa" w:w="4320"/>
          </w:tcPr>
          <w:p>
            <w:r>
              <w:t>cold</w:t>
            </w:r>
          </w:p>
        </w:tc>
        <w:tc>
          <w:tcPr>
            <w:tcW w:type="dxa" w:w="4320"/>
          </w:tcPr>
          <w:p>
            <w:r>
              <w:t xml:space="preserve">NOUNS </w:t>
              <w:br/>
              <w:t>[1]a mild viral infection involving the nose and respiratory passages (but not the lungs)</w:t>
              <w:br/>
              <w:t>[2]the absence of heat</w:t>
              <w:br/>
              <w:t>[3]the sensation produced by low temperatures</w:t>
              <w:br/>
              <w:br/>
              <w:t xml:space="preserve"> ADJECTIVES </w:t>
              <w:br/>
              <w:t>[1]having a low or inadequate temperature or feeling a sensation of coldness or having been made cold by e.g. ice or refrigeration</w:t>
              <w:br/>
              <w:t>[2]extended meanings; especially of psychological coldness; without human warmth or emotion</w:t>
              <w:br/>
              <w:t>[3]having lost freshness through passage of time</w:t>
              <w:br/>
              <w:t>[4](color) giving no sensation of warmth</w:t>
              <w:br/>
              <w:t>[5]marked by errorless familiarity</w:t>
              <w:br/>
              <w:t>[6]lacking originality or spontaneity; no longer new</w:t>
              <w:br/>
              <w:t>[7]so intense as to be almost uncontrollable</w:t>
              <w:br/>
              <w:t>[8]sexually unresponsive</w:t>
              <w:br/>
              <w:t>[9]without compunction or human feeling</w:t>
              <w:br/>
              <w:t>[10]feeling or showing no enthusiasm</w:t>
              <w:br/>
              <w:t>[11]unconscious from a blow or shock or intoxication</w:t>
              <w:br/>
              <w:t>[12]of a seeker; far from the object sought</w:t>
              <w:br/>
              <w:t>[13]lacking the warmth of life</w:t>
              <w:br/>
            </w:r>
          </w:p>
        </w:tc>
      </w:tr>
      <w:tr>
        <w:tc>
          <w:tcPr>
            <w:tcW w:type="dxa" w:w="4320"/>
          </w:tcPr>
          <w:p>
            <w:r>
              <w:t>doll</w:t>
            </w:r>
          </w:p>
        </w:tc>
        <w:tc>
          <w:tcPr>
            <w:tcW w:type="dxa" w:w="4320"/>
          </w:tcPr>
          <w:p>
            <w:r>
              <w:t xml:space="preserve">NOUNS </w:t>
              <w:br/>
              <w:t>[1]a small replica of a person; used as a toy</w:t>
              <w:br/>
              <w:t>[2]informal terms for a (young) woman</w:t>
              <w:br/>
            </w:r>
          </w:p>
        </w:tc>
      </w:tr>
      <w:tr>
        <w:tc>
          <w:tcPr>
            <w:tcW w:type="dxa" w:w="4320"/>
          </w:tcPr>
          <w:p>
            <w:r>
              <w:t>dolt</w:t>
            </w:r>
          </w:p>
        </w:tc>
        <w:tc>
          <w:tcPr>
            <w:tcW w:type="dxa" w:w="4320"/>
          </w:tcPr>
          <w:p>
            <w:r>
              <w:t xml:space="preserve">NOUNS </w:t>
              <w:br/>
              <w:t>[1]a person who is not very bright</w:t>
              <w:br/>
            </w:r>
          </w:p>
        </w:tc>
      </w:tr>
      <w:tr>
        <w:tc>
          <w:tcPr>
            <w:tcW w:type="dxa" w:w="4320"/>
          </w:tcPr>
          <w:p>
            <w:r>
              <w:t>fold</w:t>
            </w:r>
          </w:p>
        </w:tc>
        <w:tc>
          <w:tcPr>
            <w:tcW w:type="dxa" w:w="4320"/>
          </w:tcPr>
          <w:p>
            <w:r>
              <w:t xml:space="preserve">NOUNS </w:t>
              <w:br/>
              <w:t>[1]an angular or rounded shape made by folding</w:t>
              <w:br/>
              <w:t>[2]a group of people who adhere to a common faith and habitually attend a given church</w:t>
              <w:br/>
              <w:t>[3]a geological process that causes a bend in a stratum of rock</w:t>
              <w:br/>
              <w:t>[4]a group of sheep or goats</w:t>
              <w:br/>
              <w:t>[5]a folded part (as in skin or muscle)</w:t>
              <w:br/>
              <w:t>[6]a pen for sheep</w:t>
              <w:br/>
              <w:t>[7]the act of folding</w:t>
              <w:br/>
              <w:br/>
              <w:t xml:space="preserve"> VERBS </w:t>
              <w:br/>
              <w:t>[1]bend or lay so that one part covers the other</w:t>
              <w:br/>
              <w:t>[2]incorporate a food ingredient into a mixture by repeatedly turning it over without stirring or beating</w:t>
              <w:br/>
              <w:t>[3]cease to operate or cause to cease operating</w:t>
              <w:br/>
              <w:t>[4]confine in a fold, like sheep</w:t>
              <w:br/>
              <w:t>[5]become folded or folded up</w:t>
              <w:br/>
            </w:r>
          </w:p>
        </w:tc>
      </w:tr>
      <w:tr>
        <w:tc>
          <w:tcPr>
            <w:tcW w:type="dxa" w:w="4320"/>
          </w:tcPr>
          <w:p>
            <w:r>
              <w:t>folk</w:t>
            </w:r>
          </w:p>
        </w:tc>
        <w:tc>
          <w:tcPr>
            <w:tcW w:type="dxa" w:w="4320"/>
          </w:tcPr>
          <w:p>
            <w:r>
              <w:t xml:space="preserve">NOUNS </w:t>
              <w:br/>
              <w:t>[1]people in general (often used in the plural)</w:t>
              <w:br/>
              <w:t>[2]a social division of (usually preliterate) people</w:t>
              <w:br/>
              <w:t>[3]people descended from a common ancestor</w:t>
              <w:br/>
              <w:t>[4]the traditional and typically anonymous music that is an expression of the life of people in a community</w:t>
              <w:br/>
            </w:r>
          </w:p>
        </w:tc>
      </w:tr>
      <w:tr>
        <w:tc>
          <w:tcPr>
            <w:tcW w:type="dxa" w:w="4320"/>
          </w:tcPr>
          <w:p>
            <w:r>
              <w:t>gold</w:t>
            </w:r>
          </w:p>
        </w:tc>
        <w:tc>
          <w:tcPr>
            <w:tcW w:type="dxa" w:w="4320"/>
          </w:tcPr>
          <w:p>
            <w:r>
              <w:t xml:space="preserve">NOUNS </w:t>
              <w:br/>
              <w:t>[1]coins made of gold</w:t>
              <w:br/>
              <w:t>[2]a deep yellow color</w:t>
              <w:br/>
              <w:t>[3]a soft yellow malleable ductile (trivalent and univalent) metallic element; occurs mainly as nuggets in rocks and alluvial deposits; does not react with most chemicals but is attacked by chlorine and aqua regia</w:t>
              <w:br/>
              <w:t>[4]great wealth; --Ben Jonson</w:t>
              <w:br/>
              <w:t>[5]something likened to the metal in brightness or preciousness or superiority etc.</w:t>
              <w:br/>
              <w:br/>
              <w:t xml:space="preserve"> ADJECTIVES </w:t>
              <w:br/>
              <w:t>[1]made from or covered with gold</w:t>
              <w:br/>
              <w:t>[2]having the deep slightly brownish color of gold</w:t>
              <w:br/>
            </w:r>
          </w:p>
        </w:tc>
      </w:tr>
      <w:tr>
        <w:tc>
          <w:tcPr>
            <w:tcW w:type="dxa" w:w="4320"/>
          </w:tcPr>
          <w:p>
            <w:r>
              <w:t>golf</w:t>
            </w:r>
          </w:p>
        </w:tc>
        <w:tc>
          <w:tcPr>
            <w:tcW w:type="dxa" w:w="4320"/>
          </w:tcPr>
          <w:p>
            <w:r>
              <w:t xml:space="preserve">NOUNS </w:t>
              <w:br/>
              <w:t>[1]a game played on a large open course with 9 or 18 holes; the object is use as few strokes as possible in playing all the holes</w:t>
              <w:br/>
              <w:br/>
              <w:t xml:space="preserve"> VERBS </w:t>
              <w:br/>
              <w:t>[1]play golf</w:t>
              <w:br/>
            </w:r>
          </w:p>
        </w:tc>
      </w:tr>
      <w:tr>
        <w:tc>
          <w:tcPr>
            <w:tcW w:type="dxa" w:w="4320"/>
          </w:tcPr>
          <w:p>
            <w:r>
              <w:t>hold</w:t>
            </w:r>
          </w:p>
        </w:tc>
        <w:tc>
          <w:tcPr>
            <w:tcW w:type="dxa" w:w="4320"/>
          </w:tcPr>
          <w:p>
            <w:r>
              <w:t xml:space="preserve">NOUNS </w:t>
              <w:br/>
              <w:t>[1]the act of grasping</w:t>
              <w:br/>
              <w:t>[2]understanding of the nature or meaning or quality or magnitude of something</w:t>
              <w:br/>
              <w:t>[3]power by which something or someone is affected or dominated</w:t>
              <w:br/>
              <w:t>[4]time during which some action is awaited</w:t>
              <w:br/>
              <w:t>[5]a state of being confined (usually for a short time)</w:t>
              <w:br/>
              <w:t>[6]a stronghold</w:t>
              <w:br/>
              <w:t>[7]a cell in a jail or prison</w:t>
              <w:br/>
              <w:t>[8]the appendage to an object that is designed to be held in order to use or move it</w:t>
              <w:br/>
              <w:t>[9]the space in a ship or aircraft for storing cargo</w:t>
              <w:br/>
              <w:br/>
              <w:t xml:space="preserve"> VERBS </w:t>
              <w:br/>
              <w:t>[1]keep in a certain state, position, or activity; e.g.,</w:t>
              <w:br/>
              <w:t>[2]have or hold in one's hands or grip</w:t>
              <w:br/>
              <w:t>[3]organize or be responsible for</w:t>
              <w:br/>
              <w:t>[4]have or possess, either in a concrete or an abstract sense</w:t>
              <w:br/>
              <w:t>[5]keep in mind or convey as a conviction or view</w:t>
              <w:br/>
              <w:t>[6]maintain (a theory, thoughts, or feelings)</w:t>
              <w:br/>
              <w:t>[7]to close within bounds, limit or hold back from movement</w:t>
              <w:br/>
              <w:t>[8]secure and keep for possible future use or application</w:t>
              <w:br/>
              <w:t>[9]have rightfully; of rights, titles, and offices</w:t>
              <w:br/>
              <w:t>[10]be the physical support of; carry the weight of</w:t>
              <w:br/>
              <w:t>[11]contain or hold; have within</w:t>
              <w:br/>
              <w:t>[12]have room for; hold without crowding</w:t>
              <w:br/>
              <w:t>[13]remain in a certain state, position, or condition</w:t>
              <w:br/>
              <w:t>[14]support or hold in a certain manner</w:t>
              <w:br/>
              <w:t>[15]be valid, applicable, or true</w:t>
              <w:br/>
              <w:t>[16]assert or affirm</w:t>
              <w:br/>
              <w:t>[17]have as a major characteristic</w:t>
              <w:br/>
              <w:t>[18]be capable of holding or containing</w:t>
              <w:br/>
              <w:t>[19]arrange for and reserve (something for someone else) in advance</w:t>
              <w:br/>
              <w:t>[20]protect against a challenge or attack</w:t>
              <w:br/>
              <w:t>[21]bind by an obligation; cause to be indebted</w:t>
              <w:br/>
              <w:t>[22]hold the attention of</w:t>
              <w:br/>
              <w:t>[23]remain committed to</w:t>
              <w:br/>
              <w:t>[24]resist or confront with resistance</w:t>
              <w:br/>
              <w:t>[25]be pertinent or relevant or applicable</w:t>
              <w:br/>
              <w:t>[26]stop dealing with</w:t>
              <w:br/>
              <w:t>[27]lessen the intensity of; temper; hold in restraint; hold or keep within limits</w:t>
              <w:br/>
              <w:t>[28]keep from departing</w:t>
              <w:br/>
              <w:t>[29]take and maintain control over, often by violent means</w:t>
              <w:br/>
              <w:t>[30]cause to stop</w:t>
              <w:br/>
              <w:t>[31]cover as for protection against noise or smell</w:t>
              <w:br/>
              <w:t>[32]drink alcohol without showing ill effects</w:t>
              <w:br/>
              <w:t>[33]aim, point, or direct</w:t>
              <w:br/>
              <w:t>[34]declare to be</w:t>
              <w:br/>
              <w:t>[35]be in accord; be in agreement</w:t>
              <w:br/>
              <w:t>[36]keep from exhaling or expelling</w:t>
              <w:br/>
            </w:r>
          </w:p>
        </w:tc>
      </w:tr>
      <w:tr>
        <w:tc>
          <w:tcPr>
            <w:tcW w:type="dxa" w:w="4320"/>
          </w:tcPr>
          <w:p>
            <w:r>
              <w:t>jolt</w:t>
            </w:r>
          </w:p>
        </w:tc>
        <w:tc>
          <w:tcPr>
            <w:tcW w:type="dxa" w:w="4320"/>
          </w:tcPr>
          <w:p>
            <w:r>
              <w:t xml:space="preserve">NOUNS </w:t>
              <w:br/>
              <w:t>[1]a sudden jarring impact</w:t>
              <w:br/>
              <w:t>[2]an abrupt spasmodic movement</w:t>
              <w:br/>
              <w:br/>
              <w:t xml:space="preserve"> VERBS </w:t>
              <w:br/>
              <w:t>[1]move or cause to move with a sudden jerky motion</w:t>
              <w:br/>
              <w:t>[2]disturb (someone's) composure</w:t>
              <w:br/>
            </w:r>
          </w:p>
        </w:tc>
      </w:tr>
      <w:tr>
        <w:tc>
          <w:tcPr>
            <w:tcW w:type="dxa" w:w="4320"/>
          </w:tcPr>
          <w:p>
            <w:r>
              <w:t>loll</w:t>
            </w:r>
          </w:p>
        </w:tc>
        <w:tc>
          <w:tcPr>
            <w:tcW w:type="dxa" w:w="4320"/>
          </w:tcPr>
          <w:p>
            <w:r>
              <w:br/>
              <w:t xml:space="preserve"> VERBS </w:t>
              <w:br/>
              <w:t>[1]hang loosely or laxly</w:t>
              <w:br/>
              <w:t>[2]be lazy or idle</w:t>
              <w:br/>
            </w:r>
          </w:p>
        </w:tc>
      </w:tr>
      <w:tr>
        <w:tc>
          <w:tcPr>
            <w:tcW w:type="dxa" w:w="4320"/>
          </w:tcPr>
          <w:p>
            <w:r>
              <w:t>mold</w:t>
            </w:r>
          </w:p>
        </w:tc>
        <w:tc>
          <w:tcPr>
            <w:tcW w:type="dxa" w:w="4320"/>
          </w:tcPr>
          <w:p>
            <w:r>
              <w:t xml:space="preserve">NOUNS </w:t>
              <w:br/>
              <w:t>[1]the distinctive form in which a thing is made</w:t>
              <w:br/>
              <w:t>[2]container into which liquid is poured to create a given shape when it hardens</w:t>
              <w:br/>
              <w:t>[3]loose soil rich in organic matter</w:t>
              <w:br/>
              <w:t>[4]the process of becoming mildewed</w:t>
              <w:br/>
              <w:t>[5]a fungus that produces a superficial growth on various kinds of damp or decaying organic matter</w:t>
              <w:br/>
              <w:t>[6]a dish or dessert that is formed in or on a mold</w:t>
              <w:br/>
              <w:t>[7]a distinctive nature, character, or type</w:t>
              <w:br/>
              <w:t>[8]sculpture produced by molding</w:t>
              <w:br/>
              <w:br/>
              <w:t xml:space="preserve"> VERBS </w:t>
              <w:br/>
              <w:t>[1]form in clay, wax, etc</w:t>
              <w:br/>
              <w:t>[2]become moldy; spoil due to humidity</w:t>
              <w:br/>
              <w:t>[3]form by pouring (e.g., wax or hot metal) into a cast or mold</w:t>
              <w:br/>
              <w:t>[4]make something, usually for a specific function</w:t>
              <w:br/>
              <w:t>[5]fit tightly, follow the contours of</w:t>
              <w:br/>
              <w:t>[6]shape or influence; give direction to</w:t>
              <w:br/>
            </w:r>
          </w:p>
        </w:tc>
      </w:tr>
      <w:tr>
        <w:tc>
          <w:tcPr>
            <w:tcW w:type="dxa" w:w="4320"/>
          </w:tcPr>
          <w:p>
            <w:r>
              <w:t>moll</w:t>
            </w:r>
          </w:p>
        </w:tc>
        <w:tc>
          <w:tcPr>
            <w:tcW w:type="dxa" w:w="4320"/>
          </w:tcPr>
          <w:p>
            <w:r>
              <w:t xml:space="preserve">NOUNS </w:t>
              <w:br/>
              <w:t>[1]the girlfriend of a gangster</w:t>
              <w:br/>
            </w:r>
          </w:p>
        </w:tc>
      </w:tr>
      <w:tr>
        <w:tc>
          <w:tcPr>
            <w:tcW w:type="dxa" w:w="4320"/>
          </w:tcPr>
          <w:p>
            <w:r>
              <w:t>molt</w:t>
            </w:r>
          </w:p>
        </w:tc>
        <w:tc>
          <w:tcPr>
            <w:tcW w:type="dxa" w:w="4320"/>
          </w:tcPr>
          <w:p>
            <w:r>
              <w:t xml:space="preserve">NOUNS </w:t>
              <w:br/>
              <w:t>[1]periodic shedding of the cuticle in arthropods or the outer skin in reptiles</w:t>
              <w:br/>
              <w:br/>
              <w:t xml:space="preserve"> VERBS </w:t>
              <w:br/>
              <w:t>[1]cast off hair, skin, horn, or feathers</w:t>
              <w:br/>
            </w:r>
          </w:p>
        </w:tc>
      </w:tr>
      <w:tr>
        <w:tc>
          <w:tcPr>
            <w:tcW w:type="dxa" w:w="4320"/>
          </w:tcPr>
          <w:p>
            <w:r>
              <w:t>poll</w:t>
            </w:r>
          </w:p>
        </w:tc>
        <w:tc>
          <w:tcPr>
            <w:tcW w:type="dxa" w:w="4320"/>
          </w:tcPr>
          <w:p>
            <w:r>
              <w:t xml:space="preserve">NOUNS </w:t>
              <w:br/>
              <w:t>[1]an inquiry into public opinion conducted by interviewing a random sample of people</w:t>
              <w:br/>
              <w:t>[2]the top of the head</w:t>
              <w:br/>
              <w:t>[3]the part of the head between the ears</w:t>
              <w:br/>
              <w:t>[4]a tame parrot</w:t>
              <w:br/>
              <w:t>[5]the counting of votes (as in an election)</w:t>
              <w:br/>
              <w:br/>
              <w:t xml:space="preserve"> VERBS </w:t>
              <w:br/>
              <w:t>[1]get the opinions (of people) by asking specific questions</w:t>
              <w:br/>
              <w:t>[2]vote in an election at a polling station</w:t>
              <w:br/>
              <w:t>[3]get the votes of</w:t>
              <w:br/>
              <w:t>[4]convert into a pollard</w:t>
              <w:br/>
            </w:r>
          </w:p>
        </w:tc>
      </w:tr>
      <w:tr>
        <w:tc>
          <w:tcPr>
            <w:tcW w:type="dxa" w:w="4320"/>
          </w:tcPr>
          <w:p>
            <w:r>
              <w:t>pols</w:t>
            </w:r>
          </w:p>
        </w:tc>
        <w:tc>
          <w:tcPr>
            <w:tcW w:type="dxa" w:w="4320"/>
          </w:tcPr>
          <w:p>
            <w:r>
              <w:t xml:space="preserve">NOUNS </w:t>
              <w:br/>
              <w:t>[1]a person active in party politics</w:t>
              <w:br/>
            </w:r>
          </w:p>
        </w:tc>
      </w:tr>
      <w:tr>
        <w:tc>
          <w:tcPr>
            <w:tcW w:type="dxa" w:w="4320"/>
          </w:tcPr>
          <w:p>
            <w:r>
              <w:t>roll</w:t>
            </w:r>
          </w:p>
        </w:tc>
        <w:tc>
          <w:tcPr>
            <w:tcW w:type="dxa" w:w="4320"/>
          </w:tcPr>
          <w:p>
            <w:r>
              <w:t xml:space="preserve">NOUNS </w:t>
              <w:br/>
              <w:t>[1]rotary motion of an object around its own axis</w:t>
              <w:br/>
              <w:t>[2]a list of names</w:t>
              <w:br/>
              <w:t>[3]a long heavy sea wave as it advances towards the shore</w:t>
              <w:br/>
              <w:t>[4]photographic film rolled up inside a container to protect it from light</w:t>
              <w:br/>
              <w:t>[5]a round shape formed by a series of concentric circles (as formed by leaves or flower petals)</w:t>
              <w:br/>
              <w:t>[6]a roll of currency notes (often taken as the resources of a person or business etc.)</w:t>
              <w:br/>
              <w:t>[7]small rounded bread either plain or sweet</w:t>
              <w:br/>
              <w:t>[8]a deep prolonged sound (as of thunder or large bells)</w:t>
              <w:br/>
              <w:t>[9]the sound of a drum (especially a snare drum) beaten rapidly and continuously</w:t>
              <w:br/>
              <w:t>[10]a document that can be rolled up (as for storage)</w:t>
              <w:br/>
              <w:t>[11]anything rolled up in cylindrical form</w:t>
              <w:br/>
              <w:t>[12]the act of throwing dice</w:t>
              <w:br/>
              <w:t>[13]walking with a swaying gait</w:t>
              <w:br/>
              <w:t>[14]a flight maneuver; aircraft rotates about its longitudinal axis without changing direction or losing altitude</w:t>
              <w:br/>
              <w:t>[15]the act of rolling something (as the ball in bowling)</w:t>
              <w:br/>
              <w:br/>
              <w:t xml:space="preserve"> VERBS </w:t>
              <w:br/>
              <w:t>[1]move by turning over or rotating</w:t>
              <w:br/>
              <w:t>[2]move along on or as if on wheels or a wheeled vehicle</w:t>
              <w:br/>
              <w:t>[3]occur in soft rounded shapes</w:t>
              <w:br/>
              <w:t>[4]flatten or spread with a roller</w:t>
              <w:br/>
              <w:t>[5]emit, produce, or utter with a deep prolonged reverberating sound</w:t>
              <w:br/>
              <w:t>[6]arrange or or coil around</w:t>
              <w:br/>
              <w:t>[7]begin operating or running</w:t>
              <w:br/>
              <w:t>[8]shape by rolling</w:t>
              <w:br/>
              <w:t>[9]execute a roll, in tumbling</w:t>
              <w:br/>
              <w:t>[10]sell something to or obtain something from by energetic and especially underhanded activity</w:t>
              <w:br/>
              <w:t>[11]move in a wavy pattern or with a rising and falling motion</w:t>
              <w:br/>
              <w:t>[12]move about aimlessly or without any destination, often in search of food or employment</w:t>
              <w:br/>
              <w:t>[13]move, rock, or sway from side to side</w:t>
              <w:br/>
              <w:t>[14]cause to move by turning over or in a circular manner of as if on an axis</w:t>
              <w:br/>
              <w:t>[15]pronounce with a roll, of the phoneme /r/</w:t>
              <w:br/>
              <w:t>[16]boil vigorously</w:t>
              <w:br/>
              <w:t>[17]take the shape of a roll or cylinder</w:t>
              <w:br/>
              <w:t>[18]show certain properties when being rolled</w:t>
              <w:br/>
            </w:r>
          </w:p>
        </w:tc>
      </w:tr>
      <w:tr>
        <w:tc>
          <w:tcPr>
            <w:tcW w:type="dxa" w:w="4320"/>
          </w:tcPr>
          <w:p>
            <w:r>
              <w:t>sold</w:t>
            </w:r>
          </w:p>
        </w:tc>
        <w:tc>
          <w:tcPr>
            <w:tcW w:type="dxa" w:w="4320"/>
          </w:tcPr>
          <w:p>
            <w:r>
              <w:br/>
              <w:t xml:space="preserve"> VERBS </w:t>
              <w:br/>
              <w:t>[1]exchange or deliver for money or its equivalent</w:t>
              <w:br/>
              <w:t>[2]be sold at a certain price or in a certain way</w:t>
              <w:br/>
              <w:t>[3]persuade somebody to accept something</w:t>
              <w:br/>
              <w:t>[4]do business; offer for sale as for one's livelihood</w:t>
              <w:br/>
              <w:t>[5]give up for a price or reward</w:t>
              <w:br/>
              <w:t>[6]be approved of or gain acceptance</w:t>
              <w:br/>
              <w:t>[7]be responsible for the sale of</w:t>
              <w:br/>
              <w:t>[8]deliver to an enemy by treachery</w:t>
              <w:br/>
              <w:br/>
              <w:t xml:space="preserve"> ADJECTIVES </w:t>
              <w:br/>
              <w:t>[1]disposed of to a purchaser</w:t>
              <w:br/>
            </w:r>
          </w:p>
        </w:tc>
      </w:tr>
      <w:tr>
        <w:tc>
          <w:tcPr>
            <w:tcW w:type="dxa" w:w="4320"/>
          </w:tcPr>
          <w:p>
            <w:r>
              <w:t>sols</w:t>
            </w:r>
          </w:p>
        </w:tc>
        <w:tc>
          <w:tcPr>
            <w:tcW w:type="dxa" w:w="4320"/>
          </w:tcPr>
          <w:p>
            <w:r>
              <w:t xml:space="preserve">NOUNS </w:t>
              <w:br/>
              <w:t>[1]a colloid that has a continuous liquid phase in which a solid is suspended in a liquid</w:t>
              <w:br/>
              <w:t>[2](Roman mythology) ancient Roman god; personification of the sun; counterpart of Greek Helios</w:t>
              <w:br/>
              <w:t>[3]the syllable naming the fifth (dominant) note of any musical scale in solmization</w:t>
              <w:br/>
            </w:r>
          </w:p>
        </w:tc>
      </w:tr>
      <w:tr>
        <w:tc>
          <w:tcPr>
            <w:tcW w:type="dxa" w:w="4320"/>
          </w:tcPr>
          <w:p>
            <w:r>
              <w:t>told</w:t>
            </w:r>
          </w:p>
        </w:tc>
        <w:tc>
          <w:tcPr>
            <w:tcW w:type="dxa" w:w="4320"/>
          </w:tcPr>
          <w:p>
            <w:r>
              <w:br/>
              <w:t xml:space="preserve"> VERBS </w:t>
              <w:br/>
              <w:t>[1]express in words</w:t>
              <w:br/>
              <w:t>[2]let something be known</w:t>
              <w:br/>
              <w:t>[3]narrate or give a detailed account of</w:t>
              <w:br/>
              <w:t>[4]give instructions to or direct somebody to do something with authority</w:t>
              <w:br/>
              <w:t>[5]discern or comprehend</w:t>
              <w:br/>
              <w:t>[6]inform positively and with certainty and confidence</w:t>
              <w:br/>
              <w:t>[7]give evidence</w:t>
              <w:br/>
              <w:t>[8]mark as different</w:t>
              <w:br/>
            </w:r>
          </w:p>
        </w:tc>
      </w:tr>
      <w:tr>
        <w:tc>
          <w:tcPr>
            <w:tcW w:type="dxa" w:w="4320"/>
          </w:tcPr>
          <w:p>
            <w:r>
              <w:t>toll</w:t>
            </w:r>
          </w:p>
        </w:tc>
        <w:tc>
          <w:tcPr>
            <w:tcW w:type="dxa" w:w="4320"/>
          </w:tcPr>
          <w:p>
            <w:r>
              <w:t xml:space="preserve">NOUNS </w:t>
              <w:br/>
              <w:t>[1]a fee levied for the use of roads or bridges (used for maintenance)</w:t>
              <w:br/>
              <w:t>[2]value measured by what must be given or done or undergone to obtain something</w:t>
              <w:br/>
              <w:t>[3]the sound of a bell being struck</w:t>
              <w:br/>
              <w:br/>
              <w:t xml:space="preserve"> VERBS </w:t>
              <w:br/>
              <w:t>[1]ring slowly</w:t>
              <w:br/>
              <w:t>[2]charge a fee for using</w:t>
              <w:br/>
            </w:r>
          </w:p>
        </w:tc>
      </w:tr>
      <w:tr>
        <w:tc>
          <w:tcPr>
            <w:tcW w:type="dxa" w:w="4320"/>
          </w:tcPr>
          <w:p>
            <w:r>
              <w:t>wold</w:t>
            </w:r>
          </w:p>
        </w:tc>
        <w:tc>
          <w:tcPr>
            <w:tcW w:type="dxa" w:w="4320"/>
          </w:tcPr>
          <w:p>
            <w:r>
              <w:t xml:space="preserve">NOUNS </w:t>
              <w:br/>
              <w:t>[1]a tract of open rolling country (especially upland)</w:t>
              <w:br/>
            </w:r>
          </w:p>
        </w:tc>
      </w:tr>
      <w:tr>
        <w:tc>
          <w:tcPr>
            <w:tcW w:type="dxa" w:w="4320"/>
          </w:tcPr>
          <w:p>
            <w:r>
              <w:t>wolf</w:t>
            </w:r>
          </w:p>
        </w:tc>
        <w:tc>
          <w:tcPr>
            <w:tcW w:type="dxa" w:w="4320"/>
          </w:tcPr>
          <w:p>
            <w:r>
              <w:t xml:space="preserve">NOUNS </w:t>
              <w:br/>
              <w:t>[1]any of various predatory carnivorous canine mammals of North America and Eurasia that usually hunt in packs</w:t>
              <w:br/>
              <w:t>[2]Austrian composer (1860-1903)</w:t>
              <w:br/>
              <w:t>[3]German classical scholar who claimed that the Iliad and Odyssey were composed by several authors (1759-1824)</w:t>
              <w:br/>
              <w:t>[4]a man who is aggressive in making amorous advances to women</w:t>
              <w:br/>
              <w:t>[5]a cruelly rapacious person</w:t>
              <w:br/>
              <w:br/>
              <w:t xml:space="preserve"> VERBS </w:t>
              <w:br/>
              <w:t>[1]eat hastily</w:t>
              <w:br/>
            </w:r>
          </w:p>
        </w:tc>
      </w:tr>
      <w:tr>
        <w:tc>
          <w:tcPr>
            <w:tcW w:type="dxa" w:w="4320"/>
          </w:tcPr>
          <w:p>
            <w:r>
              <w:t>yolk</w:t>
            </w:r>
          </w:p>
        </w:tc>
        <w:tc>
          <w:tcPr>
            <w:tcW w:type="dxa" w:w="4320"/>
          </w:tcPr>
          <w:p>
            <w:r>
              <w:t xml:space="preserve">NOUNS </w:t>
              <w:br/>
              <w:t>[1]the yellow spherical part of an egg that is surrounded by the albumen</w:t>
              <w:br/>
              <w:t>[2]nutritive material of an ovum stored for the nutrition of an embryo (especially the yellow mass of a bird or reptile egg)</w:t>
              <w:br/>
            </w:r>
          </w:p>
        </w:tc>
      </w:tr>
    </w:tbl>
    <w:p>
      <w:pPr>
        <w:pStyle w:val="Heading2"/>
      </w:pPr>
      <w:r>
        <w:t>Words Starting with bom</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bomb</w:t>
            </w:r>
          </w:p>
        </w:tc>
        <w:tc>
          <w:tcPr>
            <w:tcW w:type="dxa" w:w="4320"/>
          </w:tcPr>
          <w:p>
            <w:r>
              <w:t xml:space="preserve">NOUNS </w:t>
              <w:br/>
              <w:t>[1]an explosive device fused to explode under specific conditions</w:t>
              <w:br/>
              <w:t>[2]strong sealed vessel for measuring heat of combustion</w:t>
              <w:br/>
              <w:t>[3]an event that fails badly or is totally ineffectual</w:t>
              <w:br/>
              <w:br/>
              <w:t xml:space="preserve"> VERBS </w:t>
              <w:br/>
              <w:t>[1]throw bombs at or attack with bombs</w:t>
              <w:br/>
              <w:t>[2]fail to get a passing grade</w:t>
              <w:br/>
            </w:r>
          </w:p>
        </w:tc>
      </w:tr>
      <w:tr>
        <w:tc>
          <w:tcPr>
            <w:tcW w:type="dxa" w:w="4320"/>
          </w:tcPr>
          <w:p>
            <w:r>
              <w:t>comb</w:t>
            </w:r>
          </w:p>
        </w:tc>
        <w:tc>
          <w:tcPr>
            <w:tcW w:type="dxa" w:w="4320"/>
          </w:tcPr>
          <w:p>
            <w:r>
              <w:t xml:space="preserve">NOUNS </w:t>
              <w:br/>
              <w:t>[1]a flat device with narrow pointed teeth on one edge; disentangles or arranges hair</w:t>
              <w:br/>
              <w:t>[2]the fleshy red crest on the head of the domestic fowl and other gallinaceous birds</w:t>
              <w:br/>
              <w:t>[3]any of several tools for straightening fibers</w:t>
              <w:br/>
              <w:t>[4]ciliated comb-like swimming plate of a ctenophore</w:t>
              <w:br/>
              <w:t>[5]the act of drawing a comb through hair</w:t>
              <w:br/>
              <w:br/>
              <w:t xml:space="preserve"> VERBS </w:t>
              <w:br/>
              <w:t>[1]straighten with a comb</w:t>
              <w:br/>
              <w:t>[2]search thoroughly</w:t>
              <w:br/>
              <w:t>[3]smoothen and neaten with or as with a comb</w:t>
              <w:br/>
            </w:r>
          </w:p>
        </w:tc>
      </w:tr>
      <w:tr>
        <w:tc>
          <w:tcPr>
            <w:tcW w:type="dxa" w:w="4320"/>
          </w:tcPr>
          <w:p>
            <w:r>
              <w:t>moms</w:t>
            </w:r>
          </w:p>
        </w:tc>
        <w:tc>
          <w:tcPr>
            <w:tcW w:type="dxa" w:w="4320"/>
          </w:tcPr>
          <w:p>
            <w:r>
              <w:t xml:space="preserve">NOUNS </w:t>
              <w:br/>
              <w:t>[1]informal terms for a mother</w:t>
              <w:br/>
            </w:r>
          </w:p>
        </w:tc>
      </w:tr>
      <w:tr>
        <w:tc>
          <w:tcPr>
            <w:tcW w:type="dxa" w:w="4320"/>
          </w:tcPr>
          <w:p>
            <w:r>
              <w:t>pomp</w:t>
            </w:r>
          </w:p>
        </w:tc>
        <w:tc>
          <w:tcPr>
            <w:tcW w:type="dxa" w:w="4320"/>
          </w:tcPr>
          <w:p>
            <w:r>
              <w:t xml:space="preserve">NOUNS </w:t>
              <w:br/>
              <w:t>[1]cheap or pretentious or vain display</w:t>
              <w:br/>
              <w:t>[2]ceremonial elegance and splendor</w:t>
              <w:br/>
            </w:r>
          </w:p>
        </w:tc>
      </w:tr>
      <w:tr>
        <w:tc>
          <w:tcPr>
            <w:tcW w:type="dxa" w:w="4320"/>
          </w:tcPr>
          <w:p>
            <w:r>
              <w:t>poms</w:t>
            </w:r>
          </w:p>
        </w:tc>
        <w:tc>
          <w:tcPr>
            <w:tcW w:type="dxa" w:w="4320"/>
          </w:tcPr>
          <w:p>
            <w:r>
              <w:t xml:space="preserve">NOUNS </w:t>
              <w:br/>
              <w:t>[1]a disparaging term for a British person</w:t>
              <w:br/>
            </w:r>
          </w:p>
        </w:tc>
      </w:tr>
      <w:tr>
        <w:tc>
          <w:tcPr>
            <w:tcW w:type="dxa" w:w="4320"/>
          </w:tcPr>
          <w:p>
            <w:r>
              <w:t>romp</w:t>
            </w:r>
          </w:p>
        </w:tc>
        <w:tc>
          <w:tcPr>
            <w:tcW w:type="dxa" w:w="4320"/>
          </w:tcPr>
          <w:p>
            <w:r>
              <w:t xml:space="preserve">NOUNS </w:t>
              <w:br/>
              <w:t>[1]an easy victory</w:t>
              <w:br/>
              <w:t>[2]a girl who behaves in a boyish manner</w:t>
              <w:br/>
              <w:t>[3]gay or light-hearted recreational activity for diversion or amusement</w:t>
              <w:br/>
              <w:br/>
              <w:t xml:space="preserve"> VERBS </w:t>
              <w:br/>
              <w:t>[1]play boisterously</w:t>
              <w:br/>
              <w:t>[2]run easily and fairly fast</w:t>
              <w:br/>
              <w:t>[3]win easily</w:t>
              <w:br/>
            </w:r>
          </w:p>
        </w:tc>
      </w:tr>
      <w:tr>
        <w:tc>
          <w:tcPr>
            <w:tcW w:type="dxa" w:w="4320"/>
          </w:tcPr>
          <w:p>
            <w:r>
              <w:t>tomb</w:t>
            </w:r>
          </w:p>
        </w:tc>
        <w:tc>
          <w:tcPr>
            <w:tcW w:type="dxa" w:w="4320"/>
          </w:tcPr>
          <w:p>
            <w:r>
              <w:t xml:space="preserve">NOUNS </w:t>
              <w:br/>
              <w:t>[1]a place for the burial of a corpse (especially beneath the ground and marked by a tombstone)</w:t>
              <w:br/>
            </w:r>
          </w:p>
        </w:tc>
      </w:tr>
      <w:tr>
        <w:tc>
          <w:tcPr>
            <w:tcW w:type="dxa" w:w="4320"/>
          </w:tcPr>
          <w:p>
            <w:r>
              <w:t>toms</w:t>
            </w:r>
          </w:p>
        </w:tc>
        <w:tc>
          <w:tcPr>
            <w:tcW w:type="dxa" w:w="4320"/>
          </w:tcPr>
          <w:p>
            <w:r>
              <w:t xml:space="preserve">NOUNS </w:t>
              <w:br/>
              <w:t>[1](ethnic slur) offensive and derogatory name for a Black man who is abjectly servile and deferential to Whites</w:t>
              <w:br/>
              <w:t>[2]male cat</w:t>
              <w:br/>
              <w:t>[3]male turkey</w:t>
              <w:br/>
            </w:r>
          </w:p>
        </w:tc>
      </w:tr>
      <w:tr>
        <w:tc>
          <w:tcPr>
            <w:tcW w:type="dxa" w:w="4320"/>
          </w:tcPr>
          <w:p>
            <w:r>
              <w:t>womb</w:t>
            </w:r>
          </w:p>
        </w:tc>
        <w:tc>
          <w:tcPr>
            <w:tcW w:type="dxa" w:w="4320"/>
          </w:tcPr>
          <w:p>
            <w:r>
              <w:t xml:space="preserve">NOUNS </w:t>
              <w:br/>
              <w:t>[1]a hollow muscular organ in the pelvic cavity of females; contains the developing fetus</w:t>
              <w:br/>
            </w:r>
          </w:p>
        </w:tc>
      </w:tr>
    </w:tbl>
    <w:p>
      <w:pPr>
        <w:pStyle w:val="Heading2"/>
      </w:pPr>
      <w:r>
        <w:t>Words Starting with bon</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bond</w:t>
            </w:r>
          </w:p>
        </w:tc>
        <w:tc>
          <w:tcPr>
            <w:tcW w:type="dxa" w:w="4320"/>
          </w:tcPr>
          <w:p>
            <w:r>
              <w:t xml:space="preserve">NOUNS </w:t>
              <w:br/>
              <w:t>[1]an electrical force linking atoms</w:t>
              <w:br/>
              <w:t>[2]a certificate of debt (usually interest-bearing or discounted) that is issued by a government or corporation in order to raise money; the issuer is required to pay a fixed sum annually until maturity and then a fixed sum to repay the principal</w:t>
              <w:br/>
              <w:t>[3]a connection based on kinship or marriage or common interest</w:t>
              <w:br/>
              <w:t>[4](criminal law) money that must be forfeited by the bondsman if an accused person fails to appear in court for trial</w:t>
              <w:br/>
              <w:t>[5]a restraint that confines or restricts freedom (especially something used to tie down or restrain a prisoner)</w:t>
              <w:br/>
              <w:t>[6]a connection that fastens things together</w:t>
              <w:br/>
              <w:t>[7]a superior quality of strong durable white writing paper; originally made for printing documents</w:t>
              <w:br/>
              <w:t>[8]United States civil rights leader who was elected to the legislature in Georgia but was barred from taking his seat because he opposed the Vietnam War (born 1940)</w:t>
              <w:br/>
              <w:t>[9]British secret operative 007 in novels by Ian Fleming</w:t>
              <w:br/>
              <w:t>[10]the property of sticking together (as of glue and wood) or the joining of surfaces of different composition</w:t>
              <w:br/>
              <w:br/>
              <w:t xml:space="preserve"> VERBS </w:t>
              <w:br/>
              <w:t>[1]stick to firmly</w:t>
              <w:br/>
              <w:t>[2]create social or emotional ties</w:t>
              <w:br/>
              <w:t>[3]issue bonds on</w:t>
              <w:br/>
              <w:t>[4]bring together in a common cause or emotion</w:t>
              <w:br/>
            </w:r>
          </w:p>
        </w:tc>
      </w:tr>
      <w:tr>
        <w:tc>
          <w:tcPr>
            <w:tcW w:type="dxa" w:w="4320"/>
          </w:tcPr>
          <w:p>
            <w:r>
              <w:t>bong</w:t>
            </w:r>
          </w:p>
        </w:tc>
        <w:tc>
          <w:tcPr>
            <w:tcW w:type="dxa" w:w="4320"/>
          </w:tcPr>
          <w:p>
            <w:r>
              <w:t xml:space="preserve">NOUNS </w:t>
              <w:br/>
              <w:t>[1]a dull resonant sound as of a bell</w:t>
              <w:br/>
              <w:br/>
              <w:t xml:space="preserve"> VERBS </w:t>
              <w:br/>
              <w:t>[1]ring loudly and deeply</w:t>
              <w:br/>
            </w:r>
          </w:p>
        </w:tc>
      </w:tr>
      <w:tr>
        <w:tc>
          <w:tcPr>
            <w:tcW w:type="dxa" w:w="4320"/>
          </w:tcPr>
          <w:p>
            <w:r>
              <w:t>bonk</w:t>
            </w:r>
          </w:p>
        </w:tc>
        <w:tc>
          <w:tcPr>
            <w:tcW w:type="dxa" w:w="4320"/>
          </w:tcPr>
          <w:p>
            <w:r>
              <w:br/>
              <w:t xml:space="preserve"> VERBS </w:t>
              <w:br/>
              <w:t>[1]have sexual intercourse with</w:t>
              <w:br/>
              <w:t>[2]hit hard</w:t>
              <w:br/>
            </w:r>
          </w:p>
        </w:tc>
      </w:tr>
      <w:tr>
        <w:tc>
          <w:tcPr>
            <w:tcW w:type="dxa" w:w="4320"/>
          </w:tcPr>
          <w:p>
            <w:r>
              <w:t>bony</w:t>
            </w:r>
          </w:p>
        </w:tc>
        <w:tc>
          <w:tcPr>
            <w:tcW w:type="dxa" w:w="4320"/>
          </w:tcPr>
          <w:p>
            <w:r>
              <w:br/>
              <w:t xml:space="preserve"> ADJECTIVES </w:t>
              <w:br/>
              <w:t>[1]very thin especially from disease or hunger or cold</w:t>
              <w:br/>
              <w:t>[2]composed of or containing bone</w:t>
              <w:br/>
              <w:t>[3]having bones especially many or prominent bones</w:t>
              <w:br/>
            </w:r>
          </w:p>
        </w:tc>
      </w:tr>
      <w:tr>
        <w:tc>
          <w:tcPr>
            <w:tcW w:type="dxa" w:w="4320"/>
          </w:tcPr>
          <w:p>
            <w:r>
              <w:t>dong</w:t>
            </w:r>
          </w:p>
        </w:tc>
        <w:tc>
          <w:tcPr>
            <w:tcW w:type="dxa" w:w="4320"/>
          </w:tcPr>
          <w:p>
            <w:r>
              <w:t xml:space="preserve">NOUNS </w:t>
              <w:br/>
              <w:t>[1]the basic unit of money in Vietnam</w:t>
              <w:br/>
              <w:br/>
              <w:t xml:space="preserve"> VERBS </w:t>
              <w:br/>
              <w:t>[1]go `ding dong', like a bell</w:t>
              <w:br/>
            </w:r>
          </w:p>
        </w:tc>
      </w:tr>
      <w:tr>
        <w:tc>
          <w:tcPr>
            <w:tcW w:type="dxa" w:w="4320"/>
          </w:tcPr>
          <w:p>
            <w:r>
              <w:t>dons</w:t>
            </w:r>
          </w:p>
        </w:tc>
        <w:tc>
          <w:tcPr>
            <w:tcW w:type="dxa" w:w="4320"/>
          </w:tcPr>
          <w:p>
            <w:r>
              <w:t xml:space="preserve">NOUNS </w:t>
              <w:br/>
              <w:t>[1]a Spanish gentleman or nobleman</w:t>
              <w:br/>
              <w:t>[2]teacher at a university or college (especially at Cambridge or Oxford)</w:t>
              <w:br/>
              <w:t>[3]the head of an organized crime family</w:t>
              <w:br/>
              <w:t>[4]Celtic goddess; mother of Gwydion and Arianrhod; corresponds to Irish Danu</w:t>
              <w:br/>
              <w:t>[5]a European river in southwestern Russia; flows into the Sea of Azov</w:t>
              <w:br/>
              <w:t>[6]a Spanish courtesy title or form of address for men that is prefixed to the forename</w:t>
              <w:br/>
              <w:br/>
              <w:t xml:space="preserve"> VERBS </w:t>
              <w:br/>
              <w:t>[1]put clothing on one's body</w:t>
              <w:br/>
            </w:r>
          </w:p>
        </w:tc>
      </w:tr>
      <w:tr>
        <w:tc>
          <w:tcPr>
            <w:tcW w:type="dxa" w:w="4320"/>
          </w:tcPr>
          <w:p>
            <w:r>
              <w:t>fond</w:t>
            </w:r>
          </w:p>
        </w:tc>
        <w:tc>
          <w:tcPr>
            <w:tcW w:type="dxa" w:w="4320"/>
          </w:tcPr>
          <w:p>
            <w:r>
              <w:br/>
              <w:t xml:space="preserve"> ADJECTIVES </w:t>
              <w:br/>
              <w:t>[1]having or displaying warmth or affection</w:t>
              <w:br/>
              <w:t>[2]extravagantly or foolishly loving and indulgent</w:t>
              <w:br/>
              <w:t>[3](followed by `of' or `to') having a strong preference or liking for</w:t>
              <w:br/>
              <w:t>[4]absurd or silly because unlikely</w:t>
              <w:br/>
            </w:r>
          </w:p>
        </w:tc>
      </w:tr>
      <w:tr>
        <w:tc>
          <w:tcPr>
            <w:tcW w:type="dxa" w:w="4320"/>
          </w:tcPr>
          <w:p>
            <w:r>
              <w:t>font</w:t>
            </w:r>
          </w:p>
        </w:tc>
        <w:tc>
          <w:tcPr>
            <w:tcW w:type="dxa" w:w="4320"/>
          </w:tcPr>
          <w:p>
            <w:r>
              <w:t xml:space="preserve">NOUNS </w:t>
              <w:br/>
              <w:t>[1]a specific size and style of type within a type family</w:t>
              <w:br/>
              <w:t>[2]bowl for baptismal water</w:t>
              <w:br/>
            </w:r>
          </w:p>
        </w:tc>
      </w:tr>
      <w:tr>
        <w:tc>
          <w:tcPr>
            <w:tcW w:type="dxa" w:w="4320"/>
          </w:tcPr>
          <w:p>
            <w:r>
              <w:t>gong</w:t>
            </w:r>
          </w:p>
        </w:tc>
        <w:tc>
          <w:tcPr>
            <w:tcW w:type="dxa" w:w="4320"/>
          </w:tcPr>
          <w:p>
            <w:r>
              <w:t xml:space="preserve">NOUNS </w:t>
              <w:br/>
              <w:t>[1]a percussion instrument consisting of a metal plate that is struck with a softheaded drumstick</w:t>
              <w:br/>
              <w:t>[2]a percussion instrument consisting of a set of tuned bells that are struck with a hammer; used as an orchestral instrument</w:t>
              <w:br/>
              <w:br/>
              <w:t xml:space="preserve"> VERBS </w:t>
              <w:br/>
              <w:t>[1]sound a gong</w:t>
              <w:br/>
            </w:r>
          </w:p>
        </w:tc>
      </w:tr>
      <w:tr>
        <w:tc>
          <w:tcPr>
            <w:tcW w:type="dxa" w:w="4320"/>
          </w:tcPr>
          <w:p>
            <w:r>
              <w:t>honk</w:t>
            </w:r>
          </w:p>
        </w:tc>
        <w:tc>
          <w:tcPr>
            <w:tcW w:type="dxa" w:w="4320"/>
          </w:tcPr>
          <w:p>
            <w:r>
              <w:t xml:space="preserve">NOUNS </w:t>
              <w:br/>
              <w:t>[1]the cry of a goose (or any sound resembling this)</w:t>
              <w:br/>
              <w:br/>
              <w:t xml:space="preserve"> VERBS </w:t>
              <w:br/>
              <w:t>[1]make a loud noise</w:t>
              <w:br/>
              <w:t>[2]use the horn of a car</w:t>
              <w:br/>
              <w:t>[3]cry like a goose</w:t>
              <w:br/>
              <w:t>[4]eject the contents of the stomach through the mouth</w:t>
              <w:br/>
            </w:r>
          </w:p>
        </w:tc>
      </w:tr>
      <w:tr>
        <w:tc>
          <w:tcPr>
            <w:tcW w:type="dxa" w:w="4320"/>
          </w:tcPr>
          <w:p>
            <w:r>
              <w:t>long</w:t>
            </w:r>
          </w:p>
        </w:tc>
        <w:tc>
          <w:tcPr>
            <w:tcW w:type="dxa" w:w="4320"/>
          </w:tcPr>
          <w:p>
            <w:r>
              <w:br/>
              <w:t xml:space="preserve"> VERBS </w:t>
              <w:br/>
              <w:t>[1]desire strongly or persistently</w:t>
              <w:br/>
              <w:br/>
              <w:t xml:space="preserve"> ADJECTIVES </w:t>
              <w:br/>
              <w:t>[1]primarily temporal sense; being or indicating a relatively great or greater than average duration or passage of time or a duration as specified</w:t>
              <w:br/>
              <w:t>[2]primarily spatial sense; of relatively great or greater than average spatial extension or extension as specified</w:t>
              <w:br/>
              <w:t>[3]of relatively great height; - Sherwood Anderson</w:t>
              <w:br/>
              <w:t>[4]good at remembering</w:t>
              <w:br/>
              <w:t>[5]holding securities or commodities in expectation of a rise in prices</w:t>
              <w:br/>
              <w:t>[6](of speech sounds or syllables) of relatively long duration</w:t>
              <w:br/>
              <w:t>[7]involving substantial risk</w:t>
              <w:br/>
              <w:t>[8]planning prudently for the future</w:t>
              <w:br/>
              <w:t>[9]having or being more than normal or necessary:</w:t>
              <w:br/>
              <w:br/>
              <w:t xml:space="preserve"> ADVERBS </w:t>
              <w:br/>
              <w:t>[1]for an extended time or at a distant time</w:t>
              <w:br/>
              <w:t>[2]for an extended distance</w:t>
              <w:br/>
            </w:r>
          </w:p>
        </w:tc>
      </w:tr>
      <w:tr>
        <w:tc>
          <w:tcPr>
            <w:tcW w:type="dxa" w:w="4320"/>
          </w:tcPr>
          <w:p>
            <w:r>
              <w:t>monk</w:t>
            </w:r>
          </w:p>
        </w:tc>
        <w:tc>
          <w:tcPr>
            <w:tcW w:type="dxa" w:w="4320"/>
          </w:tcPr>
          <w:p>
            <w:r>
              <w:t xml:space="preserve">NOUNS </w:t>
              <w:br/>
              <w:t>[1]a male religious living in a cloister and devoting himself to contemplation and prayer and work</w:t>
              <w:br/>
              <w:t>[2]United States jazz pianist who was one of the founders of the bebop style (1917-1982)</w:t>
              <w:br/>
            </w:r>
          </w:p>
        </w:tc>
      </w:tr>
      <w:tr>
        <w:tc>
          <w:tcPr>
            <w:tcW w:type="dxa" w:w="4320"/>
          </w:tcPr>
          <w:p>
            <w:r>
              <w:t>pond</w:t>
            </w:r>
          </w:p>
        </w:tc>
        <w:tc>
          <w:tcPr>
            <w:tcW w:type="dxa" w:w="4320"/>
          </w:tcPr>
          <w:p>
            <w:r>
              <w:t xml:space="preserve">NOUNS </w:t>
              <w:br/>
              <w:t>[1]a small lake</w:t>
              <w:br/>
            </w:r>
          </w:p>
        </w:tc>
      </w:tr>
      <w:tr>
        <w:tc>
          <w:tcPr>
            <w:tcW w:type="dxa" w:w="4320"/>
          </w:tcPr>
          <w:p>
            <w:r>
              <w:t>pong</w:t>
            </w:r>
          </w:p>
        </w:tc>
        <w:tc>
          <w:tcPr>
            <w:tcW w:type="dxa" w:w="4320"/>
          </w:tcPr>
          <w:p>
            <w:r>
              <w:t xml:space="preserve">NOUNS </w:t>
              <w:br/>
              <w:t>[1]an unpleasant smell</w:t>
              <w:br/>
            </w:r>
          </w:p>
        </w:tc>
      </w:tr>
      <w:tr>
        <w:tc>
          <w:tcPr>
            <w:tcW w:type="dxa" w:w="4320"/>
          </w:tcPr>
          <w:p>
            <w:r>
              <w:t>pony</w:t>
            </w:r>
          </w:p>
        </w:tc>
        <w:tc>
          <w:tcPr>
            <w:tcW w:type="dxa" w:w="4320"/>
          </w:tcPr>
          <w:p>
            <w:r>
              <w:t xml:space="preserve">NOUNS </w:t>
              <w:br/>
              <w:t>[1]a range horse of the western United States</w:t>
              <w:br/>
              <w:t>[2]an informal term for a racehorse</w:t>
              <w:br/>
              <w:t>[3]a literal translation used in studying a foreign language (often used illicitly)</w:t>
              <w:br/>
              <w:t>[4]a small glass adequate to hold a single swallow of whiskey</w:t>
              <w:br/>
              <w:t>[5]any of various breeds of small gentle horses usually less than five feet high at the shoulder</w:t>
              <w:br/>
            </w:r>
          </w:p>
        </w:tc>
      </w:tr>
      <w:tr>
        <w:tc>
          <w:tcPr>
            <w:tcW w:type="dxa" w:w="4320"/>
          </w:tcPr>
          <w:p>
            <w:r>
              <w:t>song</w:t>
            </w:r>
          </w:p>
        </w:tc>
        <w:tc>
          <w:tcPr>
            <w:tcW w:type="dxa" w:w="4320"/>
          </w:tcPr>
          <w:p>
            <w:r>
              <w:t xml:space="preserve">NOUNS </w:t>
              <w:br/>
              <w:t>[1]a short musical composition with words</w:t>
              <w:br/>
              <w:t>[2]a distinctive or characteristic sound</w:t>
              <w:br/>
              <w:t>[3]the act of singing</w:t>
              <w:br/>
              <w:t>[4]the characteristic sound produced by a bird</w:t>
              <w:br/>
              <w:t>[5]a very small sum</w:t>
              <w:br/>
              <w:t>[6]the imperial dynasty of China from 960 to 1279; noted for art and literature and philosophy</w:t>
              <w:br/>
            </w:r>
          </w:p>
        </w:tc>
      </w:tr>
      <w:tr>
        <w:tc>
          <w:tcPr>
            <w:tcW w:type="dxa" w:w="4320"/>
          </w:tcPr>
          <w:p>
            <w:r>
              <w:t>sons</w:t>
            </w:r>
          </w:p>
        </w:tc>
        <w:tc>
          <w:tcPr>
            <w:tcW w:type="dxa" w:w="4320"/>
          </w:tcPr>
          <w:p>
            <w:r>
              <w:t xml:space="preserve">NOUNS </w:t>
              <w:br/>
              <w:t>[1]a male human offspring</w:t>
              <w:br/>
              <w:t>[2]the divine word of God; the second person in the Trinity (incarnate in Jesus)</w:t>
              <w:br/>
            </w:r>
          </w:p>
        </w:tc>
      </w:tr>
      <w:tr>
        <w:tc>
          <w:tcPr>
            <w:tcW w:type="dxa" w:w="4320"/>
          </w:tcPr>
          <w:p>
            <w:r>
              <w:t>wonk</w:t>
            </w:r>
          </w:p>
        </w:tc>
        <w:tc>
          <w:tcPr>
            <w:tcW w:type="dxa" w:w="4320"/>
          </w:tcPr>
          <w:p>
            <w:r>
              <w:t xml:space="preserve">NOUNS </w:t>
              <w:br/>
              <w:t>[1]an insignificant student who is ridiculed as being affected or boringly studious</w:t>
              <w:br/>
            </w:r>
          </w:p>
        </w:tc>
      </w:tr>
      <w:tr>
        <w:tc>
          <w:tcPr>
            <w:tcW w:type="dxa" w:w="4320"/>
          </w:tcPr>
          <w:p>
            <w:r>
              <w:t>wont</w:t>
            </w:r>
          </w:p>
        </w:tc>
        <w:tc>
          <w:tcPr>
            <w:tcW w:type="dxa" w:w="4320"/>
          </w:tcPr>
          <w:p>
            <w:r>
              <w:t xml:space="preserve">NOUNS </w:t>
              <w:br/>
              <w:t>[1]an established custom</w:t>
              <w:br/>
            </w:r>
          </w:p>
        </w:tc>
      </w:tr>
    </w:tbl>
    <w:p>
      <w:pPr>
        <w:pStyle w:val="Heading2"/>
      </w:pPr>
      <w:r>
        <w:t>Words Starting with bop</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bops</w:t>
            </w:r>
          </w:p>
        </w:tc>
        <w:tc>
          <w:tcPr>
            <w:tcW w:type="dxa" w:w="4320"/>
          </w:tcPr>
          <w:p>
            <w:r>
              <w:t xml:space="preserve">NOUNS </w:t>
              <w:br/>
              <w:t>[1]the law enforcement agency of the Justice Department that operates a nationwide system of prisons and detention facilities to incarcerate inmates sentenced to imprisonment for federal crimes</w:t>
              <w:br/>
              <w:t>[2]an early form of modern jazz (originating around 1940)</w:t>
              <w:br/>
              <w:br/>
              <w:t xml:space="preserve"> VERBS </w:t>
              <w:br/>
              <w:t>[1]dance the bebop</w:t>
              <w:br/>
              <w:t>[2]hit hard</w:t>
              <w:br/>
            </w:r>
          </w:p>
        </w:tc>
      </w:tr>
      <w:tr>
        <w:tc>
          <w:tcPr>
            <w:tcW w:type="dxa" w:w="4320"/>
          </w:tcPr>
          <w:p>
            <w:r>
              <w:t>cops</w:t>
            </w:r>
          </w:p>
        </w:tc>
        <w:tc>
          <w:tcPr>
            <w:tcW w:type="dxa" w:w="4320"/>
          </w:tcPr>
          <w:p>
            <w:r>
              <w:t xml:space="preserve">NOUNS </w:t>
              <w:br/>
              <w:t>[1]uncomplimentary terms for a policeman</w:t>
              <w:br/>
              <w:br/>
              <w:t xml:space="preserve"> VERBS </w:t>
              <w:br/>
              <w:t>[1]take by theft</w:t>
              <w:br/>
              <w:t>[2]take into custody</w:t>
              <w:br/>
            </w:r>
          </w:p>
        </w:tc>
      </w:tr>
      <w:tr>
        <w:tc>
          <w:tcPr>
            <w:tcW w:type="dxa" w:w="4320"/>
          </w:tcPr>
          <w:p>
            <w:r>
              <w:t>copy</w:t>
            </w:r>
          </w:p>
        </w:tc>
        <w:tc>
          <w:tcPr>
            <w:tcW w:type="dxa" w:w="4320"/>
          </w:tcPr>
          <w:p>
            <w:r>
              <w:t xml:space="preserve">NOUNS </w:t>
              <w:br/>
              <w:t>[1]a reproduction of a written record (e.g. of a legal or school record)</w:t>
              <w:br/>
              <w:t>[2]a thing made to be similar or identical to another thing</w:t>
              <w:br/>
              <w:t>[3]matter to be printed; exclusive of graphical materials</w:t>
              <w:br/>
              <w:t>[4]material suitable for a journalistic account</w:t>
              <w:br/>
              <w:br/>
              <w:t xml:space="preserve"> VERBS </w:t>
              <w:br/>
              <w:t>[1]copy down as is</w:t>
              <w:br/>
              <w:t>[2]reproduce someone's behavior or looks</w:t>
              <w:br/>
              <w:t>[3]reproduce or make an exact copy of</w:t>
              <w:br/>
              <w:t>[4]make a replica of</w:t>
              <w:br/>
            </w:r>
          </w:p>
        </w:tc>
      </w:tr>
      <w:tr>
        <w:tc>
          <w:tcPr>
            <w:tcW w:type="dxa" w:w="4320"/>
          </w:tcPr>
          <w:p>
            <w:r>
              <w:t>fops</w:t>
            </w:r>
          </w:p>
        </w:tc>
        <w:tc>
          <w:tcPr>
            <w:tcW w:type="dxa" w:w="4320"/>
          </w:tcPr>
          <w:p>
            <w:r>
              <w:t xml:space="preserve">NOUNS </w:t>
              <w:br/>
              <w:t>[1]a man who is much concerned with his dress and appearance</w:t>
              <w:br/>
            </w:r>
          </w:p>
        </w:tc>
      </w:tr>
      <w:tr>
        <w:tc>
          <w:tcPr>
            <w:tcW w:type="dxa" w:w="4320"/>
          </w:tcPr>
          <w:p>
            <w:r>
              <w:t>hops</w:t>
            </w:r>
          </w:p>
        </w:tc>
        <w:tc>
          <w:tcPr>
            <w:tcW w:type="dxa" w:w="4320"/>
          </w:tcPr>
          <w:p>
            <w:r>
              <w:t xml:space="preserve">NOUNS </w:t>
              <w:br/>
              <w:t>[1]twining perennials having cordate leaves and flowers arranged in conelike spikes; the dried flowers of this plant are used in brewing to add the characteristic bitter taste to beer</w:t>
              <w:br/>
              <w:t>[2]the act of hopping; jumping upward or forward (especially on one foot)</w:t>
              <w:br/>
              <w:t>[3]twining perennials having cordate leaves and flowers arranged in conelike spikes; the dried flowers of this plant are used in brewing to add the characteristic bitter taste to beer</w:t>
              <w:br/>
              <w:t>[4]an informal dance where popular music is played</w:t>
              <w:br/>
              <w:br/>
              <w:t xml:space="preserve"> VERBS </w:t>
              <w:br/>
              <w:t>[1]jump lightly</w:t>
              <w:br/>
              <w:t>[2]move quickly from one place to another</w:t>
              <w:br/>
              <w:t>[3]travel by means of an aircraft, bus, etc.</w:t>
              <w:br/>
              <w:t>[4]traverse as if by a short airplane trip</w:t>
              <w:br/>
              <w:t>[5]jump across</w:t>
              <w:br/>
              <w:t>[6]make a jump forward or upward</w:t>
              <w:br/>
            </w:r>
          </w:p>
        </w:tc>
      </w:tr>
      <w:tr>
        <w:tc>
          <w:tcPr>
            <w:tcW w:type="dxa" w:w="4320"/>
          </w:tcPr>
          <w:p>
            <w:r>
              <w:t>lops</w:t>
            </w:r>
          </w:p>
        </w:tc>
        <w:tc>
          <w:tcPr>
            <w:tcW w:type="dxa" w:w="4320"/>
          </w:tcPr>
          <w:p>
            <w:r>
              <w:br/>
              <w:t xml:space="preserve"> VERBS </w:t>
              <w:br/>
              <w:t>[1]cut off from a whole</w:t>
              <w:br/>
              <w:t>[2]cultivate, tend, and cut back the growth of</w:t>
              <w:br/>
            </w:r>
          </w:p>
        </w:tc>
      </w:tr>
      <w:tr>
        <w:tc>
          <w:tcPr>
            <w:tcW w:type="dxa" w:w="4320"/>
          </w:tcPr>
          <w:p>
            <w:r>
              <w:t>mops</w:t>
            </w:r>
          </w:p>
        </w:tc>
        <w:tc>
          <w:tcPr>
            <w:tcW w:type="dxa" w:w="4320"/>
          </w:tcPr>
          <w:p>
            <w:r>
              <w:t xml:space="preserve">NOUNS </w:t>
              <w:br/>
              <w:t>[1]cleaning implement consisting of absorbent material fastened to a handle; for cleaning floors</w:t>
              <w:br/>
              <w:br/>
              <w:t xml:space="preserve"> VERBS </w:t>
              <w:br/>
              <w:t>[1]to wash or wipe with or as if with a mop</w:t>
              <w:br/>
              <w:t>[2]make a sad face and thrust out one's lower lip</w:t>
              <w:br/>
            </w:r>
          </w:p>
        </w:tc>
      </w:tr>
      <w:tr>
        <w:tc>
          <w:tcPr>
            <w:tcW w:type="dxa" w:w="4320"/>
          </w:tcPr>
          <w:p>
            <w:r>
              <w:t>pops</w:t>
            </w:r>
          </w:p>
        </w:tc>
        <w:tc>
          <w:tcPr>
            <w:tcW w:type="dxa" w:w="4320"/>
          </w:tcPr>
          <w:p>
            <w:r>
              <w:t xml:space="preserve">NOUNS </w:t>
              <w:br/>
              <w:t>[1]an informal term for a father; probably derived from baby talk</w:t>
              <w:br/>
              <w:t>[2]a sweet drink containing carbonated water and flavoring</w:t>
              <w:br/>
              <w:t>[3]a sharp explosive sound as from a gunshot or drawing a cork</w:t>
              <w:br/>
              <w:t>[4]music of general appeal to teenagers; a bland watered-down version of rock'n'roll with more rhythm and harmony and an emphasis on romantic love</w:t>
              <w:br/>
              <w:br/>
              <w:t xml:space="preserve"> VERBS </w:t>
              <w:br/>
              <w:t>[1]bulge outward</w:t>
              <w:br/>
              <w:t>[2]hit a pop-fly</w:t>
              <w:br/>
              <w:t>[3]make a sharp explosive noise</w:t>
              <w:br/>
              <w:t>[4]fire a weapon with a loud explosive noise</w:t>
              <w:br/>
              <w:t>[5]cause to make a sharp explosive sound</w:t>
              <w:br/>
              <w:t>[6]appear suddenly or unexpectedly</w:t>
              <w:br/>
              <w:t>[7]put or thrust suddenly and forcefully</w:t>
              <w:br/>
              <w:t>[8]release suddenly</w:t>
              <w:br/>
              <w:t>[9]hit or strike</w:t>
              <w:br/>
              <w:t>[10]drink down entirely</w:t>
              <w:br/>
              <w:t>[11]take drugs, especially orally</w:t>
              <w:br/>
              <w:t>[12]cause to burst with a loud, explosive sound</w:t>
              <w:br/>
              <w:t>[13]burst open with a sharp, explosive sound</w:t>
              <w:br/>
            </w:r>
          </w:p>
        </w:tc>
      </w:tr>
      <w:tr>
        <w:tc>
          <w:tcPr>
            <w:tcW w:type="dxa" w:w="4320"/>
          </w:tcPr>
          <w:p>
            <w:r>
              <w:t>ropy</w:t>
            </w:r>
          </w:p>
        </w:tc>
        <w:tc>
          <w:tcPr>
            <w:tcW w:type="dxa" w:w="4320"/>
          </w:tcPr>
          <w:p>
            <w:r>
              <w:br/>
              <w:t xml:space="preserve"> ADJECTIVES </w:t>
              <w:br/>
              <w:t>[1]of or resembling rope (or ropes) in being long and strong</w:t>
              <w:br/>
              <w:t>[2]forming viscous or glutinous threads</w:t>
              <w:br/>
              <w:t>[3](British informal) very poor in quality</w:t>
              <w:br/>
            </w:r>
          </w:p>
        </w:tc>
      </w:tr>
      <w:tr>
        <w:tc>
          <w:tcPr>
            <w:tcW w:type="dxa" w:w="4320"/>
          </w:tcPr>
          <w:p>
            <w:r>
              <w:t>soph</w:t>
            </w:r>
          </w:p>
        </w:tc>
        <w:tc>
          <w:tcPr>
            <w:tcW w:type="dxa" w:w="4320"/>
          </w:tcPr>
          <w:p>
            <w:r>
              <w:t xml:space="preserve">NOUNS </w:t>
              <w:br/>
              <w:t>[1]a second-year undergraduate</w:t>
              <w:br/>
            </w:r>
          </w:p>
        </w:tc>
      </w:tr>
      <w:tr>
        <w:tc>
          <w:tcPr>
            <w:tcW w:type="dxa" w:w="4320"/>
          </w:tcPr>
          <w:p>
            <w:r>
              <w:t>sops</w:t>
            </w:r>
          </w:p>
        </w:tc>
        <w:tc>
          <w:tcPr>
            <w:tcW w:type="dxa" w:w="4320"/>
          </w:tcPr>
          <w:p>
            <w:r>
              <w:t xml:space="preserve">NOUNS </w:t>
              <w:br/>
              <w:t>[1]piece of solid food for dipping in a liquid</w:t>
              <w:br/>
              <w:t>[2]piece of solid food for dipping in a liquid</w:t>
              <w:br/>
              <w:t>[3]a concession given to mollify or placate</w:t>
              <w:br/>
              <w:t>[4]a prescribed procedure to be followed routinely</w:t>
              <w:br/>
              <w:br/>
              <w:t xml:space="preserve"> VERBS </w:t>
              <w:br/>
              <w:t>[1]give a conciliatory gift or bribe to</w:t>
              <w:br/>
              <w:t>[2]be or become thoroughly soaked or saturated with a liquid</w:t>
              <w:br/>
              <w:t>[3]dip into liquid</w:t>
              <w:br/>
              <w:t>[4]cover with liquid; pour liquid onto</w:t>
              <w:br/>
            </w:r>
          </w:p>
        </w:tc>
      </w:tr>
      <w:tr>
        <w:tc>
          <w:tcPr>
            <w:tcW w:type="dxa" w:w="4320"/>
          </w:tcPr>
          <w:p>
            <w:r>
              <w:t>tops</w:t>
            </w:r>
          </w:p>
        </w:tc>
        <w:tc>
          <w:tcPr>
            <w:tcW w:type="dxa" w:w="4320"/>
          </w:tcPr>
          <w:p>
            <w:r>
              <w:t xml:space="preserve">NOUNS </w:t>
              <w:br/>
              <w:t>[1]the upper part of anything</w:t>
              <w:br/>
              <w:t>[2]the highest or uppermost side of anything</w:t>
              <w:br/>
              <w:t>[3]the top or extreme point of something (usually a mountain or hill)</w:t>
              <w:br/>
              <w:t>[4]the first half of an inning; while the visiting team is at bat</w:t>
              <w:br/>
              <w:t>[5]the highest level or degree attainable; the highest stage of development</w:t>
              <w:br/>
              <w:t>[6]the greatest possible intensity</w:t>
              <w:br/>
              <w:t>[7]platform surrounding the head of a lower mast</w:t>
              <w:br/>
              <w:t>[8]a conical child's plaything tapering to a steel point on which it can be made to spin</w:t>
              <w:br/>
              <w:t>[9]covering for a hole (especially a hole in the top of a container)</w:t>
              <w:br/>
              <w:t>[10]a garment (especially for women) that extends from the shoulders to the waist or hips</w:t>
              <w:br/>
              <w:t>[11]a canvas tent to house the audience at a circus performance</w:t>
              <w:br/>
              <w:br/>
              <w:t xml:space="preserve"> VERBS </w:t>
              <w:br/>
              <w:t>[1]be superior or better than some standard</w:t>
              <w:br/>
              <w:t>[2]pass by, over, or under without making contact</w:t>
              <w:br/>
              <w:t>[3]be at the top of or constitute the top or highest point</w:t>
              <w:br/>
              <w:t>[4]be ahead of others; be the first</w:t>
              <w:br/>
              <w:t>[5]provide with a top or finish the top (of a structure)</w:t>
              <w:br/>
              <w:t>[6]reach or ascend the top of</w:t>
              <w:br/>
              <w:t>[7]strike (the top part of a ball in golf, baseball, or pool) giving it a forward spin</w:t>
              <w:br/>
              <w:t>[8]cut the top off</w:t>
              <w:br/>
              <w:t>[9]be the culminating event</w:t>
              <w:br/>
              <w:t>[10]finish up or conclude</w:t>
              <w:br/>
              <w:br/>
              <w:t xml:space="preserve"> ADJECTIVES </w:t>
              <w:br/>
              <w:t>[1]of the highest quality</w:t>
              <w:br/>
            </w:r>
          </w:p>
        </w:tc>
      </w:tr>
      <w:tr>
        <w:tc>
          <w:tcPr>
            <w:tcW w:type="dxa" w:w="4320"/>
          </w:tcPr>
          <w:p>
            <w:r>
              <w:t>wops</w:t>
            </w:r>
          </w:p>
        </w:tc>
        <w:tc>
          <w:tcPr>
            <w:tcW w:type="dxa" w:w="4320"/>
          </w:tcPr>
          <w:p>
            <w:r>
              <w:t xml:space="preserve">NOUNS </w:t>
              <w:br/>
              <w:t>[1](ethnic slur) offensive term for a person of Italian descent</w:t>
              <w:br/>
            </w:r>
          </w:p>
        </w:tc>
      </w:tr>
    </w:tbl>
    <w:p>
      <w:pPr>
        <w:pStyle w:val="Heading2"/>
      </w:pPr>
      <w:r>
        <w:t>Words Starting with bou</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bout</w:t>
            </w:r>
          </w:p>
        </w:tc>
        <w:tc>
          <w:tcPr>
            <w:tcW w:type="dxa" w:w="4320"/>
          </w:tcPr>
          <w:p>
            <w:r>
              <w:t xml:space="preserve">NOUNS </w:t>
              <w:br/>
              <w:t>[1](sports) a division during which one team is on the offensive</w:t>
              <w:br/>
              <w:t>[2]a period of illness</w:t>
              <w:br/>
              <w:t>[3]a contest or fight (especially between boxers or wrestlers)</w:t>
              <w:br/>
              <w:t>[4]an occasion for excessive eating or drinking</w:t>
              <w:br/>
            </w:r>
          </w:p>
        </w:tc>
      </w:tr>
      <w:tr>
        <w:tc>
          <w:tcPr>
            <w:tcW w:type="dxa" w:w="4320"/>
          </w:tcPr>
          <w:p>
            <w:r>
              <w:t>coup</w:t>
            </w:r>
          </w:p>
        </w:tc>
        <w:tc>
          <w:tcPr>
            <w:tcW w:type="dxa" w:w="4320"/>
          </w:tcPr>
          <w:p>
            <w:r>
              <w:t xml:space="preserve">NOUNS </w:t>
              <w:br/>
              <w:t>[1]a sudden and decisive change of government illegally or by force</w:t>
              <w:br/>
              <w:t>[2]a brilliant and notable success</w:t>
              <w:br/>
            </w:r>
          </w:p>
        </w:tc>
      </w:tr>
      <w:tr>
        <w:tc>
          <w:tcPr>
            <w:tcW w:type="dxa" w:w="4320"/>
          </w:tcPr>
          <w:p>
            <w:r>
              <w:t>dour</w:t>
            </w:r>
          </w:p>
        </w:tc>
        <w:tc>
          <w:tcPr>
            <w:tcW w:type="dxa" w:w="4320"/>
          </w:tcPr>
          <w:p>
            <w:r>
              <w:br/>
              <w:t xml:space="preserve"> ADJECTIVES </w:t>
              <w:br/>
              <w:t>[1]stubbornly unyielding; ; ; ; - T.S.Eliot</w:t>
              <w:br/>
              <w:t>[2]harshly uninviting or formidable in manner or appearance; ; ; ; - J.M.Barrie</w:t>
              <w:br/>
              <w:t>[3]showing a brooding ill humor; ; ; ; ; ; - Bruce Bliven</w:t>
              <w:br/>
            </w:r>
          </w:p>
        </w:tc>
      </w:tr>
      <w:tr>
        <w:tc>
          <w:tcPr>
            <w:tcW w:type="dxa" w:w="4320"/>
          </w:tcPr>
          <w:p>
            <w:r>
              <w:t>foul</w:t>
            </w:r>
          </w:p>
        </w:tc>
        <w:tc>
          <w:tcPr>
            <w:tcW w:type="dxa" w:w="4320"/>
          </w:tcPr>
          <w:p>
            <w:r>
              <w:t xml:space="preserve">NOUNS </w:t>
              <w:br/>
              <w:t>[1]an act that violates the rules of a sport</w:t>
              <w:br/>
              <w:br/>
              <w:t xml:space="preserve"> VERBS </w:t>
              <w:br/>
              <w:t>[1]hit a foul ball</w:t>
              <w:br/>
              <w:t>[2]make impure</w:t>
              <w:br/>
              <w:t>[3]become or cause to become obstructed</w:t>
              <w:br/>
              <w:t>[4]commit a foul; break the rules</w:t>
              <w:br/>
              <w:t>[5]spot, stain, or pollute</w:t>
              <w:br/>
              <w:t>[6]make unclean</w:t>
              <w:br/>
              <w:t>[7]become soiled and dirty</w:t>
              <w:br/>
              <w:br/>
              <w:t xml:space="preserve"> ADJECTIVES </w:t>
              <w:br/>
              <w:t>[1]highly offensive; arousing aversion or disgust</w:t>
              <w:br/>
              <w:t>[2]offensively malodorous</w:t>
              <w:br/>
              <w:t>[3]violating accepted standards or rules</w:t>
              <w:br/>
              <w:t>[4](of a baseball) not hit between the foul lines</w:t>
              <w:br/>
              <w:t>[5](of a manuscript) defaced with changes</w:t>
              <w:br/>
              <w:t>[6]characterized by obscenity</w:t>
              <w:br/>
              <w:t>[7]disgustingly dirty; filled or smeared with offensive matter</w:t>
              <w:br/>
              <w:t>[8]especially of a ship's lines etc</w:t>
              <w:br/>
            </w:r>
          </w:p>
        </w:tc>
      </w:tr>
      <w:tr>
        <w:tc>
          <w:tcPr>
            <w:tcW w:type="dxa" w:w="4320"/>
          </w:tcPr>
          <w:p>
            <w:r>
              <w:t>four</w:t>
            </w:r>
          </w:p>
        </w:tc>
        <w:tc>
          <w:tcPr>
            <w:tcW w:type="dxa" w:w="4320"/>
          </w:tcPr>
          <w:p>
            <w:r>
              <w:t xml:space="preserve">NOUNS </w:t>
              <w:br/>
              <w:t>[1]the cardinal number that is the sum of three and one</w:t>
              <w:br/>
              <w:t>[2]a playing card or domino or die whose upward face shows four pips</w:t>
              <w:br/>
              <w:br/>
              <w:t xml:space="preserve"> ADJECTIVES </w:t>
              <w:br/>
              <w:t>[1]being one more than three</w:t>
              <w:br/>
            </w:r>
          </w:p>
        </w:tc>
      </w:tr>
      <w:tr>
        <w:tc>
          <w:tcPr>
            <w:tcW w:type="dxa" w:w="4320"/>
          </w:tcPr>
          <w:p>
            <w:r>
              <w:t>gout</w:t>
            </w:r>
          </w:p>
        </w:tc>
        <w:tc>
          <w:tcPr>
            <w:tcW w:type="dxa" w:w="4320"/>
          </w:tcPr>
          <w:p>
            <w:r>
              <w:t xml:space="preserve">NOUNS </w:t>
              <w:br/>
              <w:t>[1]a painful inflammation of the big toe and foot caused by defects in uric acid metabolism resulting in deposits of the acid and its salts in the blood and joints</w:t>
              <w:br/>
            </w:r>
          </w:p>
        </w:tc>
      </w:tr>
      <w:tr>
        <w:tc>
          <w:tcPr>
            <w:tcW w:type="dxa" w:w="4320"/>
          </w:tcPr>
          <w:p>
            <w:r>
              <w:t>hour</w:t>
            </w:r>
          </w:p>
        </w:tc>
        <w:tc>
          <w:tcPr>
            <w:tcW w:type="dxa" w:w="4320"/>
          </w:tcPr>
          <w:p>
            <w:r>
              <w:t xml:space="preserve">NOUNS </w:t>
              <w:br/>
              <w:t>[1]a period of time equal to 1/24th of a day</w:t>
              <w:br/>
              <w:t>[2]clock time</w:t>
              <w:br/>
              <w:t>[3]a special and memorable period</w:t>
              <w:br/>
              <w:t>[4]distance measured by the time taken to cover it</w:t>
              <w:br/>
            </w:r>
          </w:p>
        </w:tc>
      </w:tr>
      <w:tr>
        <w:tc>
          <w:tcPr>
            <w:tcW w:type="dxa" w:w="4320"/>
          </w:tcPr>
          <w:p>
            <w:r>
              <w:t>loud</w:t>
            </w:r>
          </w:p>
        </w:tc>
        <w:tc>
          <w:tcPr>
            <w:tcW w:type="dxa" w:w="4320"/>
          </w:tcPr>
          <w:p>
            <w:r>
              <w:br/>
              <w:t xml:space="preserve"> ADJECTIVES </w:t>
              <w:br/>
              <w:t>[1]characterized by or producing sound of great volume or intensity</w:t>
              <w:br/>
              <w:t>[2]tastelessly showy</w:t>
              <w:br/>
              <w:t>[3]used chiefly as a direction or description in music</w:t>
              <w:br/>
              <w:br/>
              <w:t xml:space="preserve"> ADVERBS </w:t>
              <w:br/>
              <w:t>[1]with relatively high volume</w:t>
              <w:br/>
            </w:r>
          </w:p>
        </w:tc>
      </w:tr>
      <w:tr>
        <w:tc>
          <w:tcPr>
            <w:tcW w:type="dxa" w:w="4320"/>
          </w:tcPr>
          <w:p>
            <w:r>
              <w:t>lour</w:t>
            </w:r>
          </w:p>
        </w:tc>
        <w:tc>
          <w:tcPr>
            <w:tcW w:type="dxa" w:w="4320"/>
          </w:tcPr>
          <w:p>
            <w:r>
              <w:br/>
              <w:t xml:space="preserve"> VERBS </w:t>
              <w:br/>
              <w:t>[1]set lower</w:t>
              <w:br/>
              <w:t>[2]make lower or quieter</w:t>
              <w:br/>
              <w:t>[3]look angry or sullen, wrinkle one's forehead, as if to signal disapproval</w:t>
              <w:br/>
            </w:r>
          </w:p>
        </w:tc>
      </w:tr>
      <w:tr>
        <w:tc>
          <w:tcPr>
            <w:tcW w:type="dxa" w:w="4320"/>
          </w:tcPr>
          <w:p>
            <w:r>
              <w:t>lout</w:t>
            </w:r>
          </w:p>
        </w:tc>
        <w:tc>
          <w:tcPr>
            <w:tcW w:type="dxa" w:w="4320"/>
          </w:tcPr>
          <w:p>
            <w:r>
              <w:t xml:space="preserve">NOUNS </w:t>
              <w:br/>
              <w:t>[1]an awkward stupid person</w:t>
              <w:br/>
            </w:r>
          </w:p>
        </w:tc>
      </w:tr>
      <w:tr>
        <w:tc>
          <w:tcPr>
            <w:tcW w:type="dxa" w:w="4320"/>
          </w:tcPr>
          <w:p>
            <w:r>
              <w:t>noun</w:t>
            </w:r>
          </w:p>
        </w:tc>
        <w:tc>
          <w:tcPr>
            <w:tcW w:type="dxa" w:w="4320"/>
          </w:tcPr>
          <w:p>
            <w:r>
              <w:t xml:space="preserve">NOUNS </w:t>
              <w:br/>
              <w:t>[1]a content word that can be used to refer to a person, place, thing, quality, or action</w:t>
              <w:br/>
              <w:t>[2]the word class that can serve as the subject or object of a verb, the object of a preposition, or in apposition</w:t>
              <w:br/>
            </w:r>
          </w:p>
        </w:tc>
      </w:tr>
      <w:tr>
        <w:tc>
          <w:tcPr>
            <w:tcW w:type="dxa" w:w="4320"/>
          </w:tcPr>
          <w:p>
            <w:r>
              <w:t>nous</w:t>
            </w:r>
          </w:p>
        </w:tc>
        <w:tc>
          <w:tcPr>
            <w:tcW w:type="dxa" w:w="4320"/>
          </w:tcPr>
          <w:p>
            <w:r>
              <w:t xml:space="preserve">NOUNS </w:t>
              <w:br/>
              <w:t>[1]common sense</w:t>
              <w:br/>
              <w:t>[2]that which is responsible for one's thoughts and feelings; the seat of the faculty of reason</w:t>
              <w:br/>
            </w:r>
          </w:p>
        </w:tc>
      </w:tr>
      <w:tr>
        <w:tc>
          <w:tcPr>
            <w:tcW w:type="dxa" w:w="4320"/>
          </w:tcPr>
          <w:p>
            <w:r>
              <w:t>pouf</w:t>
            </w:r>
          </w:p>
        </w:tc>
        <w:tc>
          <w:tcPr>
            <w:tcW w:type="dxa" w:w="4320"/>
          </w:tcPr>
          <w:p>
            <w:r>
              <w:t xml:space="preserve">NOUNS </w:t>
              <w:br/>
              <w:t>[1]offensive term for an openly homosexual man</w:t>
              <w:br/>
              <w:t>[2]thick cushion used as a seat</w:t>
              <w:br/>
            </w:r>
          </w:p>
        </w:tc>
      </w:tr>
      <w:tr>
        <w:tc>
          <w:tcPr>
            <w:tcW w:type="dxa" w:w="4320"/>
          </w:tcPr>
          <w:p>
            <w:r>
              <w:t>pour</w:t>
            </w:r>
          </w:p>
        </w:tc>
        <w:tc>
          <w:tcPr>
            <w:tcW w:type="dxa" w:w="4320"/>
          </w:tcPr>
          <w:p>
            <w:r>
              <w:br/>
              <w:t xml:space="preserve"> VERBS </w:t>
              <w:br/>
              <w:t>[1]cause to run</w:t>
              <w:br/>
              <w:t>[2]move in large numbers</w:t>
              <w:br/>
              <w:t>[3]pour out</w:t>
              <w:br/>
              <w:t>[4]flow in a spurt</w:t>
              <w:br/>
              <w:t>[5]supply in large amounts or quantities</w:t>
              <w:br/>
              <w:t>[6]rain heavily</w:t>
              <w:br/>
            </w:r>
          </w:p>
        </w:tc>
      </w:tr>
      <w:tr>
        <w:tc>
          <w:tcPr>
            <w:tcW w:type="dxa" w:w="4320"/>
          </w:tcPr>
          <w:p>
            <w:r>
              <w:t>pout</w:t>
            </w:r>
          </w:p>
        </w:tc>
        <w:tc>
          <w:tcPr>
            <w:tcW w:type="dxa" w:w="4320"/>
          </w:tcPr>
          <w:p>
            <w:r>
              <w:t xml:space="preserve">NOUNS </w:t>
              <w:br/>
              <w:t>[1]a disdainful grimace</w:t>
              <w:br/>
              <w:t>[2]marine eellike mostly bottom-dwelling fishes of northern seas</w:t>
              <w:br/>
              <w:t>[3]catfish common in eastern United States</w:t>
              <w:br/>
              <w:br/>
              <w:t xml:space="preserve"> VERBS </w:t>
              <w:br/>
              <w:t>[1]be in a huff and display one's displeasure</w:t>
              <w:br/>
              <w:t>[2]make a sad face and thrust out one's lower lip</w:t>
              <w:br/>
            </w:r>
          </w:p>
        </w:tc>
      </w:tr>
      <w:tr>
        <w:tc>
          <w:tcPr>
            <w:tcW w:type="dxa" w:w="4320"/>
          </w:tcPr>
          <w:p>
            <w:r>
              <w:t>rout</w:t>
            </w:r>
          </w:p>
        </w:tc>
        <w:tc>
          <w:tcPr>
            <w:tcW w:type="dxa" w:w="4320"/>
          </w:tcPr>
          <w:p>
            <w:r>
              <w:t xml:space="preserve">NOUNS </w:t>
              <w:br/>
              <w:t>[1]a disorderly crowd of people</w:t>
              <w:br/>
              <w:t>[2]an overwhelming defeat</w:t>
              <w:br/>
              <w:br/>
              <w:t xml:space="preserve"> VERBS </w:t>
              <w:br/>
              <w:t>[1]cause to flee</w:t>
              <w:br/>
              <w:t>[2]dig with the snout</w:t>
              <w:br/>
              <w:t>[3]make a groove in</w:t>
              <w:br/>
              <w:t>[4]defeat disastrously</w:t>
              <w:br/>
            </w:r>
          </w:p>
        </w:tc>
      </w:tr>
      <w:tr>
        <w:tc>
          <w:tcPr>
            <w:tcW w:type="dxa" w:w="4320"/>
          </w:tcPr>
          <w:p>
            <w:r>
              <w:t>roux</w:t>
            </w:r>
          </w:p>
        </w:tc>
        <w:tc>
          <w:tcPr>
            <w:tcW w:type="dxa" w:w="4320"/>
          </w:tcPr>
          <w:p>
            <w:r>
              <w:t xml:space="preserve">NOUNS </w:t>
              <w:br/>
              <w:t>[1]a mixture of fat and flour heated and used as a basis for sauces</w:t>
              <w:br/>
            </w:r>
          </w:p>
        </w:tc>
      </w:tr>
      <w:tr>
        <w:tc>
          <w:tcPr>
            <w:tcW w:type="dxa" w:w="4320"/>
          </w:tcPr>
          <w:p>
            <w:r>
              <w:t>souk</w:t>
            </w:r>
          </w:p>
        </w:tc>
        <w:tc>
          <w:tcPr>
            <w:tcW w:type="dxa" w:w="4320"/>
          </w:tcPr>
          <w:p>
            <w:r>
              <w:t xml:space="preserve">NOUNS </w:t>
              <w:br/>
              <w:t>[1]an open-air market in an Arabian city</w:t>
              <w:br/>
            </w:r>
          </w:p>
        </w:tc>
      </w:tr>
      <w:tr>
        <w:tc>
          <w:tcPr>
            <w:tcW w:type="dxa" w:w="4320"/>
          </w:tcPr>
          <w:p>
            <w:r>
              <w:t>soul</w:t>
            </w:r>
          </w:p>
        </w:tc>
        <w:tc>
          <w:tcPr>
            <w:tcW w:type="dxa" w:w="4320"/>
          </w:tcPr>
          <w:p>
            <w:r>
              <w:t xml:space="preserve">NOUNS </w:t>
              <w:br/>
              <w:t>[1]the immaterial part of a person; the actuating cause of an individual life</w:t>
              <w:br/>
              <w:t>[2]a human being</w:t>
              <w:br/>
              <w:t>[3]deep feeling or emotion</w:t>
              <w:br/>
              <w:t>[4]the human embodiment of something</w:t>
              <w:br/>
              <w:t>[5]a secular form of gospel that was a major Black musical genre in the 1960s and 1970s</w:t>
              <w:br/>
            </w:r>
          </w:p>
        </w:tc>
      </w:tr>
      <w:tr>
        <w:tc>
          <w:tcPr>
            <w:tcW w:type="dxa" w:w="4320"/>
          </w:tcPr>
          <w:p>
            <w:r>
              <w:t>soup</w:t>
            </w:r>
          </w:p>
        </w:tc>
        <w:tc>
          <w:tcPr>
            <w:tcW w:type="dxa" w:w="4320"/>
          </w:tcPr>
          <w:p>
            <w:r>
              <w:t xml:space="preserve">NOUNS </w:t>
              <w:br/>
              <w:t>[1]liquid food especially of meat or fish or vegetable stock often containing pieces of solid food</w:t>
              <w:br/>
              <w:t>[2]any composition having a consistency suggestive of soup</w:t>
              <w:br/>
              <w:t>[3]an unfortunate situation</w:t>
              <w:br/>
              <w:br/>
              <w:t xml:space="preserve"> VERBS </w:t>
              <w:br/>
              <w:t>[1]dope (a racehorse)</w:t>
              <w:br/>
            </w:r>
          </w:p>
        </w:tc>
      </w:tr>
      <w:tr>
        <w:tc>
          <w:tcPr>
            <w:tcW w:type="dxa" w:w="4320"/>
          </w:tcPr>
          <w:p>
            <w:r>
              <w:t>sour</w:t>
            </w:r>
          </w:p>
        </w:tc>
        <w:tc>
          <w:tcPr>
            <w:tcW w:type="dxa" w:w="4320"/>
          </w:tcPr>
          <w:p>
            <w:r>
              <w:t xml:space="preserve">NOUNS </w:t>
              <w:br/>
              <w:t>[1]a cocktail made of a liquor (especially whiskey or gin) mixed with lemon or lime juice and sugar</w:t>
              <w:br/>
              <w:t>[2]the taste experience when vinegar or lemon juice is taken into the mouth</w:t>
              <w:br/>
              <w:t>[3]the property of being acidic</w:t>
              <w:br/>
              <w:br/>
              <w:t xml:space="preserve"> VERBS </w:t>
              <w:br/>
              <w:t>[1]go sour or spoil</w:t>
              <w:br/>
              <w:t>[2]make sour or more sour</w:t>
              <w:br/>
              <w:br/>
              <w:t xml:space="preserve"> ADJECTIVES </w:t>
              <w:br/>
              <w:t>[1]smelling of fermentation or staleness</w:t>
              <w:br/>
              <w:t>[2]having a sharp biting taste</w:t>
              <w:br/>
              <w:t>[3]one of the four basic taste sensations; like the taste of vinegar or lemons</w:t>
              <w:br/>
              <w:t>[4]in an unpalatable state</w:t>
              <w:br/>
              <w:t>[5]inaccurate in pitch</w:t>
              <w:br/>
              <w:t>[6]showing a brooding ill humor; ; ; ; ; ; - Bruce Bliven</w:t>
              <w:br/>
            </w:r>
          </w:p>
        </w:tc>
      </w:tr>
      <w:tr>
        <w:tc>
          <w:tcPr>
            <w:tcW w:type="dxa" w:w="4320"/>
          </w:tcPr>
          <w:p>
            <w:r>
              <w:t>sous</w:t>
            </w:r>
          </w:p>
        </w:tc>
        <w:tc>
          <w:tcPr>
            <w:tcW w:type="dxa" w:w="4320"/>
          </w:tcPr>
          <w:p>
            <w:r>
              <w:t xml:space="preserve">NOUNS </w:t>
              <w:br/>
              <w:t>[1]a former French coin of low denomination; often used of any small amount of money</w:t>
              <w:br/>
            </w:r>
          </w:p>
        </w:tc>
      </w:tr>
      <w:tr>
        <w:tc>
          <w:tcPr>
            <w:tcW w:type="dxa" w:w="4320"/>
          </w:tcPr>
          <w:p>
            <w:r>
              <w:t>tour</w:t>
            </w:r>
          </w:p>
        </w:tc>
        <w:tc>
          <w:tcPr>
            <w:tcW w:type="dxa" w:w="4320"/>
          </w:tcPr>
          <w:p>
            <w:r>
              <w:t xml:space="preserve">NOUNS </w:t>
              <w:br/>
              <w:t>[1]a journey or route all the way around a particular place or area</w:t>
              <w:br/>
              <w:t>[2]a time for working (after which you will be relieved by someone else)</w:t>
              <w:br/>
              <w:t>[3]a period of time spent in military service</w:t>
              <w:br/>
              <w:br/>
              <w:t xml:space="preserve"> VERBS </w:t>
              <w:br/>
              <w:t>[1]make a tour of a certain place</w:t>
              <w:br/>
            </w:r>
          </w:p>
        </w:tc>
      </w:tr>
      <w:tr>
        <w:tc>
          <w:tcPr>
            <w:tcW w:type="dxa" w:w="4320"/>
          </w:tcPr>
          <w:p>
            <w:r>
              <w:t>tout</w:t>
            </w:r>
          </w:p>
        </w:tc>
        <w:tc>
          <w:tcPr>
            <w:tcW w:type="dxa" w:w="4320"/>
          </w:tcPr>
          <w:p>
            <w:r>
              <w:t xml:space="preserve">NOUNS </w:t>
              <w:br/>
              <w:t>[1]someone who buys tickets to an event in order to resell them at a profit</w:t>
              <w:br/>
              <w:t>[2]someone who advertises for customers in an especially brazen way</w:t>
              <w:br/>
              <w:t>[3]one who sells advice about gambling or speculation (especially at the racetrack)</w:t>
              <w:br/>
              <w:br/>
              <w:t xml:space="preserve"> VERBS </w:t>
              <w:br/>
              <w:t>[1]advertize in strongly positive terms</w:t>
              <w:br/>
              <w:t>[2]show off</w:t>
              <w:br/>
            </w:r>
          </w:p>
        </w:tc>
      </w:tr>
    </w:tbl>
    <w:p>
      <w:pPr>
        <w:pStyle w:val="Heading2"/>
      </w:pPr>
      <w:r>
        <w:t>Words Starting with bor</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born</w:t>
            </w:r>
          </w:p>
        </w:tc>
        <w:tc>
          <w:tcPr>
            <w:tcW w:type="dxa" w:w="4320"/>
          </w:tcPr>
          <w:p>
            <w:r>
              <w:t xml:space="preserve">NOUNS </w:t>
              <w:br/>
              <w:t>[1]British nuclear physicist (born in Germany) honored for his contributions to quantum mechanics (1882-1970)</w:t>
              <w:br/>
              <w:br/>
              <w:t xml:space="preserve"> VERBS </w:t>
              <w:br/>
              <w:t>[1]have</w:t>
              <w:br/>
              <w:t>[2]cause to be born</w:t>
              <w:br/>
              <w:t>[3]put up with something or somebody unpleasant</w:t>
              <w:br/>
              <w:t>[4]move while holding up or supporting</w:t>
              <w:br/>
              <w:t>[5]bring forth,</w:t>
              <w:br/>
              <w:t>[6]take on as one's own the expenses or debts of another person</w:t>
              <w:br/>
              <w:t>[7]contain or hold; have within</w:t>
              <w:br/>
              <w:t>[8]bring in</w:t>
              <w:br/>
              <w:t>[9]have on one's person</w:t>
              <w:br/>
              <w:t>[10]behave in a certain manner</w:t>
              <w:br/>
              <w:t>[11]have rightfully; of rights, titles, and offices</w:t>
              <w:br/>
              <w:t>[12]support or hold in a certain manner</w:t>
              <w:br/>
              <w:t>[13]be pregnant with</w:t>
              <w:br/>
              <w:br/>
              <w:t xml:space="preserve"> ADJECTIVES </w:t>
              <w:br/>
              <w:t>[1]brought into existence</w:t>
              <w:br/>
              <w:t>[2]being talented through inherited qualities</w:t>
              <w:br/>
            </w:r>
          </w:p>
        </w:tc>
      </w:tr>
      <w:tr>
        <w:tc>
          <w:tcPr>
            <w:tcW w:type="dxa" w:w="4320"/>
          </w:tcPr>
          <w:p>
            <w:r>
              <w:t>cord</w:t>
            </w:r>
          </w:p>
        </w:tc>
        <w:tc>
          <w:tcPr>
            <w:tcW w:type="dxa" w:w="4320"/>
          </w:tcPr>
          <w:p>
            <w:r>
              <w:t xml:space="preserve">NOUNS </w:t>
              <w:br/>
              <w:t>[1]a line made of twisted fibers or threads</w:t>
              <w:br/>
              <w:t>[2]a unit of amount of wood cut for burning; 128 cubic feet</w:t>
              <w:br/>
              <w:t>[3]a light insulated conductor for household use</w:t>
              <w:br/>
              <w:t>[4]a cut pile fabric with vertical ribs; usually made of cotton</w:t>
              <w:br/>
              <w:br/>
              <w:t xml:space="preserve"> VERBS </w:t>
              <w:br/>
              <w:t>[1]stack in cords</w:t>
              <w:br/>
              <w:t>[2]bind or tie with a cord</w:t>
              <w:br/>
            </w:r>
          </w:p>
        </w:tc>
      </w:tr>
      <w:tr>
        <w:tc>
          <w:tcPr>
            <w:tcW w:type="dxa" w:w="4320"/>
          </w:tcPr>
          <w:p>
            <w:r>
              <w:t>cork</w:t>
            </w:r>
          </w:p>
        </w:tc>
        <w:tc>
          <w:tcPr>
            <w:tcW w:type="dxa" w:w="4320"/>
          </w:tcPr>
          <w:p>
            <w:r>
              <w:t xml:space="preserve">NOUNS </w:t>
              <w:br/>
              <w:t>[1]outer bark of the cork oak; used for stoppers for bottles etc.</w:t>
              <w:br/>
              <w:t>[2](botany) outer tissue of bark; a protective layer of dead cells</w:t>
              <w:br/>
              <w:t>[3]a port city in southern Ireland</w:t>
              <w:br/>
              <w:t>[4]the plug in the mouth of a bottle (especially a wine bottle)</w:t>
              <w:br/>
              <w:t>[5]a small float usually made of cork; attached to a fishing line</w:t>
              <w:br/>
              <w:br/>
              <w:t xml:space="preserve"> VERBS </w:t>
              <w:br/>
              <w:t>[1]close a bottle with a cork</w:t>
              <w:br/>
              <w:t>[2]stuff with cork</w:t>
              <w:br/>
            </w:r>
          </w:p>
        </w:tc>
      </w:tr>
      <w:tr>
        <w:tc>
          <w:tcPr>
            <w:tcW w:type="dxa" w:w="4320"/>
          </w:tcPr>
          <w:p>
            <w:r>
              <w:t>corm</w:t>
            </w:r>
          </w:p>
        </w:tc>
        <w:tc>
          <w:tcPr>
            <w:tcW w:type="dxa" w:w="4320"/>
          </w:tcPr>
          <w:p>
            <w:r>
              <w:t xml:space="preserve">NOUNS </w:t>
              <w:br/>
              <w:t>[1]solid swollen underground bulb-shaped stem or stem base and serving as a reproductive structure</w:t>
              <w:br/>
            </w:r>
          </w:p>
        </w:tc>
      </w:tr>
      <w:tr>
        <w:tc>
          <w:tcPr>
            <w:tcW w:type="dxa" w:w="4320"/>
          </w:tcPr>
          <w:p>
            <w:r>
              <w:t>corn</w:t>
            </w:r>
          </w:p>
        </w:tc>
        <w:tc>
          <w:tcPr>
            <w:tcW w:type="dxa" w:w="4320"/>
          </w:tcPr>
          <w:p>
            <w:r>
              <w:t xml:space="preserve">NOUNS </w:t>
              <w:br/>
              <w:t>[1]tall annual cereal grass bearing kernels on large ears: widely cultivated in America in many varieties; the principal cereal in Mexico and Central and South America since pre-Columbian times</w:t>
              <w:br/>
              <w:t>[2]the dried grains or kernels or corn used as animal feed or ground for meal</w:t>
              <w:br/>
              <w:t>[3]ears of corn that can be prepared and served for human food</w:t>
              <w:br/>
              <w:t>[4]a hard thickening of the skin (especially on the top or sides of the toes) caused by the pressure of ill-fitting shoes</w:t>
              <w:br/>
              <w:t>[5](Great Britain) any of various cereal plants (especially the dominant crop of the region--wheat in Great Britain or oats in Scotland and Ireland)</w:t>
              <w:br/>
              <w:t>[6]whiskey distilled from a mash of not less than 80 percent corn</w:t>
              <w:br/>
              <w:t>[7]something sentimental or trite</w:t>
              <w:br/>
              <w:br/>
              <w:t xml:space="preserve"> VERBS </w:t>
              <w:br/>
              <w:t>[1]feed (cattle) with corn</w:t>
              <w:br/>
              <w:t>[2]preserve with salt</w:t>
              <w:br/>
            </w:r>
          </w:p>
        </w:tc>
      </w:tr>
      <w:tr>
        <w:tc>
          <w:tcPr>
            <w:tcW w:type="dxa" w:w="4320"/>
          </w:tcPr>
          <w:p>
            <w:r>
              <w:t>corp</w:t>
            </w:r>
          </w:p>
        </w:tc>
        <w:tc>
          <w:tcPr>
            <w:tcW w:type="dxa" w:w="4320"/>
          </w:tcPr>
          <w:p>
            <w:r>
              <w:t xml:space="preserve">NOUNS </w:t>
              <w:br/>
              <w:t>[1]a business firm whose articles of incorporation have been approved in some state</w:t>
              <w:br/>
            </w:r>
          </w:p>
        </w:tc>
      </w:tr>
      <w:tr>
        <w:tc>
          <w:tcPr>
            <w:tcW w:type="dxa" w:w="4320"/>
          </w:tcPr>
          <w:p>
            <w:r>
              <w:t>dork</w:t>
            </w:r>
          </w:p>
        </w:tc>
        <w:tc>
          <w:tcPr>
            <w:tcW w:type="dxa" w:w="4320"/>
          </w:tcPr>
          <w:p>
            <w:r>
              <w:t xml:space="preserve">NOUNS </w:t>
              <w:br/>
              <w:t>[1]a dull stupid fatuous person</w:t>
              <w:br/>
            </w:r>
          </w:p>
        </w:tc>
      </w:tr>
      <w:tr>
        <w:tc>
          <w:tcPr>
            <w:tcW w:type="dxa" w:w="4320"/>
          </w:tcPr>
          <w:p>
            <w:r>
              <w:t>dorm</w:t>
            </w:r>
          </w:p>
        </w:tc>
        <w:tc>
          <w:tcPr>
            <w:tcW w:type="dxa" w:w="4320"/>
          </w:tcPr>
          <w:p>
            <w:r>
              <w:t xml:space="preserve">NOUNS </w:t>
              <w:br/>
              <w:t>[1]a college or university building containing living quarters for students</w:t>
              <w:br/>
            </w:r>
          </w:p>
        </w:tc>
      </w:tr>
      <w:tr>
        <w:tc>
          <w:tcPr>
            <w:tcW w:type="dxa" w:w="4320"/>
          </w:tcPr>
          <w:p>
            <w:r>
              <w:t>dory</w:t>
            </w:r>
          </w:p>
        </w:tc>
        <w:tc>
          <w:tcPr>
            <w:tcW w:type="dxa" w:w="4320"/>
          </w:tcPr>
          <w:p>
            <w:r>
              <w:t xml:space="preserve">NOUNS </w:t>
              <w:br/>
              <w:t>[1]a small boat of shallow draft with cross thwarts for seats and rowlocks for oars with which it is propelled</w:t>
              <w:br/>
              <w:t>[2]pike-like freshwater perches</w:t>
              <w:br/>
              <w:t>[3]marine fishes widely distributed in mid-waters and deep slope waters</w:t>
              <w:br/>
            </w:r>
          </w:p>
        </w:tc>
      </w:tr>
      <w:tr>
        <w:tc>
          <w:tcPr>
            <w:tcW w:type="dxa" w:w="4320"/>
          </w:tcPr>
          <w:p>
            <w:r>
              <w:t>ford</w:t>
            </w:r>
          </w:p>
        </w:tc>
        <w:tc>
          <w:tcPr>
            <w:tcW w:type="dxa" w:w="4320"/>
          </w:tcPr>
          <w:p>
            <w:r>
              <w:t xml:space="preserve">NOUNS </w:t>
              <w:br/>
              <w:t>[1]United States film maker (1896-1973)</w:t>
              <w:br/>
              <w:t>[2]grandson of Henry Ford (1917-1987)</w:t>
              <w:br/>
              <w:t>[3]son of Henry Ford (1893-1943)</w:t>
              <w:br/>
              <w:t>[4]English writer and editor (1873-1939)</w:t>
              <w:br/>
              <w:t>[5]38th President of the United States; appointed vice president and succeeded Nixon when Nixon resigned (1913-)</w:t>
              <w:br/>
              <w:t>[6]United States manufacturer of automobiles who pioneered mass production (1863-1947)</w:t>
              <w:br/>
              <w:t>[7]a shallow area in a stream that can be forded</w:t>
              <w:br/>
              <w:t>[8]the act of crossing a stream or river by wading or in a car or on a horse</w:t>
              <w:br/>
              <w:br/>
              <w:t xml:space="preserve"> VERBS </w:t>
              <w:br/>
              <w:t>[1]cross a river where it's shallow</w:t>
              <w:br/>
            </w:r>
          </w:p>
        </w:tc>
      </w:tr>
      <w:tr>
        <w:tc>
          <w:tcPr>
            <w:tcW w:type="dxa" w:w="4320"/>
          </w:tcPr>
          <w:p>
            <w:r>
              <w:t>fork</w:t>
            </w:r>
          </w:p>
        </w:tc>
        <w:tc>
          <w:tcPr>
            <w:tcW w:type="dxa" w:w="4320"/>
          </w:tcPr>
          <w:p>
            <w:r>
              <w:t xml:space="preserve">NOUNS </w:t>
              <w:br/>
              <w:t>[1]cutlery used for serving and eating food</w:t>
              <w:br/>
              <w:t>[2]the act of branching out or dividing into branches</w:t>
              <w:br/>
              <w:t>[3]the region of the angle formed by the junction of two branches</w:t>
              <w:br/>
              <w:t>[4]an agricultural tool used for lifting or digging; has a handle and metal prongs</w:t>
              <w:br/>
              <w:t>[5]the angle formed by the inner sides of the legs where they join the human trunk</w:t>
              <w:br/>
              <w:br/>
              <w:t xml:space="preserve"> VERBS </w:t>
              <w:br/>
              <w:t>[1]lift with a pitchfork</w:t>
              <w:br/>
              <w:t>[2]place under attack with one's own pieces, of two enemy pieces</w:t>
              <w:br/>
              <w:t>[3]divide into two or more branches so as to form a fork</w:t>
              <w:br/>
              <w:t>[4]shape like a fork</w:t>
              <w:br/>
            </w:r>
          </w:p>
        </w:tc>
      </w:tr>
      <w:tr>
        <w:tc>
          <w:tcPr>
            <w:tcW w:type="dxa" w:w="4320"/>
          </w:tcPr>
          <w:p>
            <w:r>
              <w:t>form</w:t>
            </w:r>
          </w:p>
        </w:tc>
        <w:tc>
          <w:tcPr>
            <w:tcW w:type="dxa" w:w="4320"/>
          </w:tcPr>
          <w:p>
            <w:r>
              <w:t xml:space="preserve">NOUNS </w:t>
              <w:br/>
              <w:t>[1]the phonological or orthographic sound or appearance of a word that can be used to describe or identify something</w:t>
              <w:br/>
              <w:t>[2]a category of things distinguished by some common characteristic or quality</w:t>
              <w:br/>
              <w:t>[3]a perceptual structure</w:t>
              <w:br/>
              <w:t>[4]any spatial attributes (especially as defined by outline)</w:t>
              <w:br/>
              <w:t>[5]alternative names for the body of a human being</w:t>
              <w:br/>
              <w:t>[6]the spatial arrangement of something as distinct from its substance</w:t>
              <w:br/>
              <w:t>[7]the visual appearance of something or someone</w:t>
              <w:br/>
              <w:t>[8]a printed document with spaces in which to write</w:t>
              <w:br/>
              <w:t>[9](biology) a group of organisms within a species that differ in trivial ways from similar groups</w:t>
              <w:br/>
              <w:t>[10]an arrangement of the elements in a composition or discourse</w:t>
              <w:br/>
              <w:t>[11]a particular mode in which something is manifested</w:t>
              <w:br/>
              <w:t>[12](physical chemistry) a distinct state of matter in a system; matter that is identical in chemical composition and physical state and separated from other material by the phase boundary</w:t>
              <w:br/>
              <w:t>[13]a body of students who are taught together</w:t>
              <w:br/>
              <w:t>[14]an ability to perform well</w:t>
              <w:br/>
              <w:t>[15]a life-size dummy used to display clothes</w:t>
              <w:br/>
              <w:t>[16]a mold for setting concrete</w:t>
              <w:br/>
              <w:br/>
              <w:t xml:space="preserve"> VERBS </w:t>
              <w:br/>
              <w:t>[1]create (as an entity)</w:t>
              <w:br/>
              <w:t>[2]to compose or represent:</w:t>
              <w:br/>
              <w:t>[3]develop into a distinctive entity</w:t>
              <w:br/>
              <w:t>[4]give shape or form to</w:t>
              <w:br/>
              <w:t>[5]make something, usually for a specific function</w:t>
              <w:br/>
              <w:t>[6]establish or impress firmly in the mind</w:t>
              <w:br/>
              <w:t>[7]assume a form or shape</w:t>
              <w:br/>
            </w:r>
          </w:p>
        </w:tc>
      </w:tr>
      <w:tr>
        <w:tc>
          <w:tcPr>
            <w:tcW w:type="dxa" w:w="4320"/>
          </w:tcPr>
          <w:p>
            <w:r>
              <w:t>fort</w:t>
            </w:r>
          </w:p>
        </w:tc>
        <w:tc>
          <w:tcPr>
            <w:tcW w:type="dxa" w:w="4320"/>
          </w:tcPr>
          <w:p>
            <w:r>
              <w:t xml:space="preserve">NOUNS </w:t>
              <w:br/>
              <w:t>[1]a fortified military post where troops are stationed</w:t>
              <w:br/>
              <w:t>[2]a fortified defensive structure</w:t>
              <w:br/>
              <w:br/>
              <w:t xml:space="preserve"> VERBS </w:t>
              <w:br/>
              <w:t>[1]gather in, or as if in, a fort, as for protection or defense</w:t>
              <w:br/>
              <w:t>[2]enclose by or as if by a fortification</w:t>
              <w:br/>
              <w:t>[3]station (troops) in a fort</w:t>
              <w:br/>
            </w:r>
          </w:p>
        </w:tc>
      </w:tr>
      <w:tr>
        <w:tc>
          <w:tcPr>
            <w:tcW w:type="dxa" w:w="4320"/>
          </w:tcPr>
          <w:p>
            <w:r>
              <w:t>horn</w:t>
            </w:r>
          </w:p>
        </w:tc>
        <w:tc>
          <w:tcPr>
            <w:tcW w:type="dxa" w:w="4320"/>
          </w:tcPr>
          <w:p>
            <w:r>
              <w:t xml:space="preserve">NOUNS </w:t>
              <w:br/>
              <w:t>[1]a noisemaker (as at parties or games) that makes a loud noise when you blow through it</w:t>
              <w:br/>
              <w:t>[2]one of the bony outgrowths on the heads of certain ungulates</w:t>
              <w:br/>
              <w:t>[3]a noise made by the driver of an automobile to give warning</w:t>
              <w:br/>
              <w:t>[4]a high pommel of a Western saddle (usually metal covered with leather)</w:t>
              <w:br/>
              <w:t>[5]a brass musical instrument with a brilliant tone; has a narrow tube and a flared bell and is played by means of valves</w:t>
              <w:br/>
              <w:t>[6]any hard protuberance from the head of an organism that is similar to or suggestive of a horn</w:t>
              <w:br/>
              <w:t>[7]the material (mostly keratin) that covers the horns of ungulates and forms hooves and claws and nails</w:t>
              <w:br/>
              <w:t>[8]a device having the shape of a horn</w:t>
              <w:br/>
              <w:t>[9]an alarm device that makes a loud warning sound</w:t>
              <w:br/>
              <w:t>[10]a brass musical instrument consisting of a conical tube that is coiled into a spiral and played by means of valves</w:t>
              <w:br/>
              <w:t>[11]a device on an automobile for making a warning noise</w:t>
              <w:br/>
              <w:br/>
              <w:t xml:space="preserve"> VERBS </w:t>
              <w:br/>
              <w:t>[1]stab or pierce with a horn or tusk</w:t>
              <w:br/>
            </w:r>
          </w:p>
        </w:tc>
      </w:tr>
      <w:tr>
        <w:tc>
          <w:tcPr>
            <w:tcW w:type="dxa" w:w="4320"/>
          </w:tcPr>
          <w:p>
            <w:r>
              <w:t>lord</w:t>
            </w:r>
          </w:p>
        </w:tc>
        <w:tc>
          <w:tcPr>
            <w:tcW w:type="dxa" w:w="4320"/>
          </w:tcPr>
          <w:p>
            <w:r>
              <w:t xml:space="preserve">NOUNS </w:t>
              <w:br/>
              <w:t>[1]terms referring to the Judeo-Christian God</w:t>
              <w:br/>
              <w:t>[2]a person who has general authority over others</w:t>
              <w:br/>
              <w:t>[3]a titled peer of the realm</w:t>
              <w:br/>
              <w:br/>
              <w:t xml:space="preserve"> VERBS </w:t>
              <w:br/>
              <w:t>[1]make a lord of someone</w:t>
              <w:br/>
            </w:r>
          </w:p>
        </w:tc>
      </w:tr>
      <w:tr>
        <w:tc>
          <w:tcPr>
            <w:tcW w:type="dxa" w:w="4320"/>
          </w:tcPr>
          <w:p>
            <w:r>
              <w:t>morn</w:t>
            </w:r>
          </w:p>
        </w:tc>
        <w:tc>
          <w:tcPr>
            <w:tcW w:type="dxa" w:w="4320"/>
          </w:tcPr>
          <w:p>
            <w:r>
              <w:t xml:space="preserve">NOUNS </w:t>
              <w:br/>
              <w:t>[1]the time period between dawn and noon</w:t>
              <w:br/>
            </w:r>
          </w:p>
        </w:tc>
      </w:tr>
      <w:tr>
        <w:tc>
          <w:tcPr>
            <w:tcW w:type="dxa" w:w="4320"/>
          </w:tcPr>
          <w:p>
            <w:r>
              <w:t>norm</w:t>
            </w:r>
          </w:p>
        </w:tc>
        <w:tc>
          <w:tcPr>
            <w:tcW w:type="dxa" w:w="4320"/>
          </w:tcPr>
          <w:p>
            <w:r>
              <w:t xml:space="preserve">NOUNS </w:t>
              <w:br/>
              <w:t>[1]a standard or model or pattern regarded as typical</w:t>
              <w:br/>
              <w:t>[2]a statistic describing the location of a distribution</w:t>
              <w:br/>
            </w:r>
          </w:p>
        </w:tc>
      </w:tr>
      <w:tr>
        <w:tc>
          <w:tcPr>
            <w:tcW w:type="dxa" w:w="4320"/>
          </w:tcPr>
          <w:p>
            <w:r>
              <w:t>pork</w:t>
            </w:r>
          </w:p>
        </w:tc>
        <w:tc>
          <w:tcPr>
            <w:tcW w:type="dxa" w:w="4320"/>
          </w:tcPr>
          <w:p>
            <w:r>
              <w:t xml:space="preserve">NOUNS </w:t>
              <w:br/>
              <w:t>[1]meat from a domestic hog or pig</w:t>
              <w:br/>
              <w:t>[2]a legislative appropriation designed to ingratiate legislators with their constituents</w:t>
              <w:br/>
            </w:r>
          </w:p>
        </w:tc>
      </w:tr>
      <w:tr>
        <w:tc>
          <w:tcPr>
            <w:tcW w:type="dxa" w:w="4320"/>
          </w:tcPr>
          <w:p>
            <w:r>
              <w:t>porn</w:t>
            </w:r>
          </w:p>
        </w:tc>
        <w:tc>
          <w:tcPr>
            <w:tcW w:type="dxa" w:w="4320"/>
          </w:tcPr>
          <w:p>
            <w:r>
              <w:t xml:space="preserve">NOUNS </w:t>
              <w:br/>
              <w:t>[1]creative activity (writing or pictures or films etc.) of no literary or artistic value other than to stimulate sexual desire</w:t>
              <w:br/>
            </w:r>
          </w:p>
        </w:tc>
      </w:tr>
      <w:tr>
        <w:tc>
          <w:tcPr>
            <w:tcW w:type="dxa" w:w="4320"/>
          </w:tcPr>
          <w:p>
            <w:r>
              <w:t>port</w:t>
            </w:r>
          </w:p>
        </w:tc>
        <w:tc>
          <w:tcPr>
            <w:tcW w:type="dxa" w:w="4320"/>
          </w:tcPr>
          <w:p>
            <w:r>
              <w:t xml:space="preserve">NOUNS </w:t>
              <w:br/>
              <w:t>[1]a place (seaport or airport) where people and merchandise can enter or leave a country</w:t>
              <w:br/>
              <w:t>[2]sweet dark-red dessert wine originally from Portugal</w:t>
              <w:br/>
              <w:t>[3]an opening (in a wall or ship or armored vehicle) for firing through</w:t>
              <w:br/>
              <w:t>[4]the left side of a ship or aircraft to someone who is aboard and facing the bow or nose</w:t>
              <w:br/>
              <w:t>[5](computer science) computer circuit consisting of the hardware and associated circuitry that links one device with another (especially a computer and a hard disk drive or other peripherals)</w:t>
              <w:br/>
              <w:br/>
              <w:t xml:space="preserve"> VERBS </w:t>
              <w:br/>
              <w:t>[1]put or turn on the left side, of a ship</w:t>
              <w:br/>
              <w:t>[2]bring to port</w:t>
              <w:br/>
              <w:t>[3]land at or reach a port</w:t>
              <w:br/>
              <w:t>[4]turn or go to the port or left side, of a ship</w:t>
              <w:br/>
              <w:t>[5]carry, bear, convey, or bring</w:t>
              <w:br/>
              <w:t>[6]carry or hold with both hands diagonally across the body, especially of weapons</w:t>
              <w:br/>
              <w:t>[7]drink port</w:t>
              <w:br/>
              <w:t>[8]modify (software) for use on a different machine or platform</w:t>
              <w:br/>
              <w:br/>
              <w:t xml:space="preserve"> ADJECTIVES </w:t>
              <w:br/>
              <w:t>[1]located on the left side of a ship or aircraft</w:t>
              <w:br/>
            </w:r>
          </w:p>
        </w:tc>
      </w:tr>
      <w:tr>
        <w:tc>
          <w:tcPr>
            <w:tcW w:type="dxa" w:w="4320"/>
          </w:tcPr>
          <w:p>
            <w:r>
              <w:t>sort</w:t>
            </w:r>
          </w:p>
        </w:tc>
        <w:tc>
          <w:tcPr>
            <w:tcW w:type="dxa" w:w="4320"/>
          </w:tcPr>
          <w:p>
            <w:r>
              <w:t xml:space="preserve">NOUNS </w:t>
              <w:br/>
              <w:t>[1]a category of things distinguished by some common characteristic or quality</w:t>
              <w:br/>
              <w:t>[2]an approximate definition or example</w:t>
              <w:br/>
              <w:t>[3]a person of a particular character or nature</w:t>
              <w:br/>
              <w:t>[4]an operation that segregates items into groups according to a specified criterion</w:t>
              <w:br/>
              <w:br/>
              <w:t xml:space="preserve"> VERBS </w:t>
              <w:br/>
              <w:t>[1]examine in order to test suitability</w:t>
              <w:br/>
              <w:t>[2]arrange or order by classes or categories</w:t>
              <w:br/>
            </w:r>
          </w:p>
        </w:tc>
      </w:tr>
      <w:tr>
        <w:tc>
          <w:tcPr>
            <w:tcW w:type="dxa" w:w="4320"/>
          </w:tcPr>
          <w:p>
            <w:r>
              <w:t>torn</w:t>
            </w:r>
          </w:p>
        </w:tc>
        <w:tc>
          <w:tcPr>
            <w:tcW w:type="dxa" w:w="4320"/>
          </w:tcPr>
          <w:p>
            <w:r>
              <w:br/>
              <w:t xml:space="preserve"> VERBS </w:t>
              <w:br/>
              <w:t>[1]separate or cause to separate abruptly</w:t>
              <w:br/>
              <w:t>[2]to separate or be separated by force</w:t>
              <w:br/>
              <w:t>[3]move quickly and violently</w:t>
              <w:br/>
              <w:t>[4]strip of feathers</w:t>
              <w:br/>
              <w:t>[5]fill with tears or shed tears</w:t>
              <w:br/>
              <w:br/>
              <w:t xml:space="preserve"> ADJECTIVES </w:t>
              <w:br/>
              <w:t>[1]having edges that are jagged from injury</w:t>
              <w:br/>
              <w:t>[2]disrupted by the pull of contrary forces</w:t>
              <w:br/>
            </w:r>
          </w:p>
        </w:tc>
      </w:tr>
      <w:tr>
        <w:tc>
          <w:tcPr>
            <w:tcW w:type="dxa" w:w="4320"/>
          </w:tcPr>
          <w:p>
            <w:r>
              <w:t>tors</w:t>
            </w:r>
          </w:p>
        </w:tc>
        <w:tc>
          <w:tcPr>
            <w:tcW w:type="dxa" w:w="4320"/>
          </w:tcPr>
          <w:p>
            <w:r>
              <w:t xml:space="preserve">NOUNS </w:t>
              <w:br/>
              <w:t>[1]a prominent rock or pile of rocks on a hill</w:t>
              <w:br/>
              <w:t>[2]a high rocky hill</w:t>
              <w:br/>
            </w:r>
          </w:p>
        </w:tc>
      </w:tr>
      <w:tr>
        <w:tc>
          <w:tcPr>
            <w:tcW w:type="dxa" w:w="4320"/>
          </w:tcPr>
          <w:p>
            <w:r>
              <w:t>tort</w:t>
            </w:r>
          </w:p>
        </w:tc>
        <w:tc>
          <w:tcPr>
            <w:tcW w:type="dxa" w:w="4320"/>
          </w:tcPr>
          <w:p>
            <w:r>
              <w:t xml:space="preserve">NOUNS </w:t>
              <w:br/>
              <w:t>[1](law) any wrongdoing for which an action for damages may be brought</w:t>
              <w:br/>
            </w:r>
          </w:p>
        </w:tc>
      </w:tr>
      <w:tr>
        <w:tc>
          <w:tcPr>
            <w:tcW w:type="dxa" w:w="4320"/>
          </w:tcPr>
          <w:p>
            <w:r>
              <w:t>word</w:t>
            </w:r>
          </w:p>
        </w:tc>
        <w:tc>
          <w:tcPr>
            <w:tcW w:type="dxa" w:w="4320"/>
          </w:tcPr>
          <w:p>
            <w:r>
              <w:t xml:space="preserve">NOUNS </w:t>
              <w:br/>
              <w:t>[1]a unit of language that native speakers can identify</w:t>
              <w:br/>
              <w:t>[2]a brief statement</w:t>
              <w:br/>
              <w:t>[3]information about recent and important events</w:t>
              <w:br/>
              <w:t>[4]a verbal command for action</w:t>
              <w:br/>
              <w:t>[5]an exchange of views on some topic</w:t>
              <w:br/>
              <w:t>[6]a promise</w:t>
              <w:br/>
              <w:t>[7]a word is a string of bits stored in computer memory</w:t>
              <w:br/>
              <w:t>[8]the divine word of God; the second person in the Trinity (incarnate in Jesus)</w:t>
              <w:br/>
              <w:t>[9]a secret word or phrase known only to a restricted group</w:t>
              <w:br/>
              <w:t>[10]the sacred writings of the Christian religions</w:t>
              <w:br/>
              <w:br/>
              <w:t xml:space="preserve"> VERBS </w:t>
              <w:br/>
              <w:t>[1]put into words or an expression</w:t>
              <w:br/>
            </w:r>
          </w:p>
        </w:tc>
      </w:tr>
      <w:tr>
        <w:tc>
          <w:tcPr>
            <w:tcW w:type="dxa" w:w="4320"/>
          </w:tcPr>
          <w:p>
            <w:r>
              <w:t>work</w:t>
            </w:r>
          </w:p>
        </w:tc>
        <w:tc>
          <w:tcPr>
            <w:tcW w:type="dxa" w:w="4320"/>
          </w:tcPr>
          <w:p>
            <w:r>
              <w:t xml:space="preserve">NOUNS </w:t>
              <w:br/>
              <w:t>[1]activity directed toward making or doing something</w:t>
              <w:br/>
              <w:t>[2]a product produced or accomplished through the effort or activity or agency of a person or thing</w:t>
              <w:br/>
              <w:t>[3]the occupation for which you are paid</w:t>
              <w:br/>
              <w:t>[4]applying the mind to learning and understanding a subject (especially by reading)</w:t>
              <w:br/>
              <w:t>[5](physics) a manifestation of energy; the transfer of energy from one physical system to another expressed as the product of a force and the distance through which it moves a body in the direction of that force</w:t>
              <w:br/>
              <w:t>[6]a place where work is done</w:t>
              <w:br/>
              <w:t>[7]the total output of a writer or artist (or a substantial part of it)</w:t>
              <w:br/>
              <w:br/>
              <w:t xml:space="preserve"> VERBS </w:t>
              <w:br/>
              <w:t>[1]exert oneself by doing mental or physical work for a purpose or out of necessity</w:t>
              <w:br/>
              <w:t>[2]be employed</w:t>
              <w:br/>
              <w:t>[3]have an effect or outcome; often the one desired or expected</w:t>
              <w:br/>
              <w:t>[4]perform as expected when applied</w:t>
              <w:br/>
              <w:t>[5]shape, form, or improve a material</w:t>
              <w:br/>
              <w:t>[6]give a workout to</w:t>
              <w:br/>
              <w:t>[7]proceed along a path</w:t>
              <w:br/>
              <w:t>[8]operate in a certain place, area, or specialty</w:t>
              <w:br/>
              <w:t>[9]proceed towards a goal or along a path or through an activity</w:t>
              <w:br/>
              <w:t>[10]move in an agitated manner</w:t>
              <w:br/>
              <w:t>[11]cause to happen or to occur as a consequence</w:t>
              <w:br/>
              <w:t>[12]cause to work</w:t>
              <w:br/>
              <w:t>[13]prepare for crops</w:t>
              <w:br/>
              <w:t>[14]behave in a certain way when handled</w:t>
              <w:br/>
              <w:t>[15]have and exert influence or effect</w:t>
              <w:br/>
              <w:t>[16]operate in or through</w:t>
              <w:br/>
              <w:t>[17]cause to operate or function</w:t>
              <w:br/>
              <w:t>[18]provoke or excite</w:t>
              <w:br/>
              <w:t>[19]gratify and charm, usually in order to influence</w:t>
              <w:br/>
              <w:t>[20]make something, usually for a specific function</w:t>
              <w:br/>
              <w:t>[21]move into or onto</w:t>
              <w:br/>
              <w:t>[22]make uniform</w:t>
              <w:br/>
              <w:t>[23]use or manipulate to one's advantage</w:t>
              <w:br/>
              <w:t>[24]find the solution to (a problem or question) or understand the meaning of</w:t>
              <w:br/>
              <w:t>[25]cause to undergo fermentation</w:t>
              <w:br/>
              <w:t>[26]go sour or spoil</w:t>
              <w:br/>
              <w:t>[27]arrive at a certain condition through repeated motion</w:t>
              <w:br/>
            </w:r>
          </w:p>
        </w:tc>
      </w:tr>
      <w:tr>
        <w:tc>
          <w:tcPr>
            <w:tcW w:type="dxa" w:w="4320"/>
          </w:tcPr>
          <w:p>
            <w:r>
              <w:t>worm</w:t>
            </w:r>
          </w:p>
        </w:tc>
        <w:tc>
          <w:tcPr>
            <w:tcW w:type="dxa" w:w="4320"/>
          </w:tcPr>
          <w:p>
            <w:r>
              <w:t xml:space="preserve">NOUNS </w:t>
              <w:br/>
              <w:t>[1]any of numerous relatively small elongated soft-bodied animals especially of the phyla Annelida and Chaetognatha and Nematoda and Nemertea and Platyhelminthes; also many insect larvae</w:t>
              <w:br/>
              <w:t>[2]a person who has a nasty or unethical character undeserving of respect</w:t>
              <w:br/>
              <w:t>[3]a software program capable of reproducing itself that can spread from one computer to the next over a network</w:t>
              <w:br/>
              <w:t>[4]screw thread on a gear with the teeth of a worm wheel or rack</w:t>
              <w:br/>
              <w:br/>
              <w:t xml:space="preserve"> VERBS </w:t>
              <w:br/>
              <w:t>[1]to move in a twisting or contorted motion, (especially when struggling)</w:t>
              <w:br/>
            </w:r>
          </w:p>
        </w:tc>
      </w:tr>
      <w:tr>
        <w:tc>
          <w:tcPr>
            <w:tcW w:type="dxa" w:w="4320"/>
          </w:tcPr>
          <w:p>
            <w:r>
              <w:t>worn</w:t>
            </w:r>
          </w:p>
        </w:tc>
        <w:tc>
          <w:tcPr>
            <w:tcW w:type="dxa" w:w="4320"/>
          </w:tcPr>
          <w:p>
            <w:r>
              <w:br/>
              <w:t xml:space="preserve"> VERBS </w:t>
              <w:br/>
              <w:t>[1]be dressed in</w:t>
              <w:br/>
              <w:t>[2]have on one's person</w:t>
              <w:br/>
              <w:t>[3]have in one's aspect; wear an expression of one's attitude or personality</w:t>
              <w:br/>
              <w:t>[4]deteriorate through use or stress</w:t>
              <w:br/>
              <w:t>[5]have or show an appearance of</w:t>
              <w:br/>
              <w:t>[6]last and be usable</w:t>
              <w:br/>
              <w:t>[7]go to pieces</w:t>
              <w:br/>
              <w:t>[8]exhaust or get tired through overuse or great strain or stress</w:t>
              <w:br/>
              <w:t>[9]put clothing on one's body</w:t>
              <w:br/>
              <w:br/>
              <w:t xml:space="preserve"> ADJECTIVES </w:t>
              <w:br/>
              <w:t>[1]affected by wear; damaged by long use</w:t>
              <w:br/>
              <w:t>[2]showing the wearing effects of overwork or care or suffering; ; ; ; - Charles Dickens</w:t>
              <w:br/>
            </w:r>
          </w:p>
        </w:tc>
      </w:tr>
      <w:tr>
        <w:tc>
          <w:tcPr>
            <w:tcW w:type="dxa" w:w="4320"/>
          </w:tcPr>
          <w:p>
            <w:r>
              <w:t>wort</w:t>
            </w:r>
          </w:p>
        </w:tc>
        <w:tc>
          <w:tcPr>
            <w:tcW w:type="dxa" w:w="4320"/>
          </w:tcPr>
          <w:p>
            <w:r>
              <w:t xml:space="preserve">NOUNS </w:t>
              <w:br/>
              <w:t>[1]usually used in combination: `liverwort'; `milkwort'; `whorlywort'</w:t>
              <w:br/>
              <w:t>[2]unfermented or fermenting malt</w:t>
              <w:br/>
            </w:r>
          </w:p>
        </w:tc>
      </w:tr>
    </w:tbl>
    <w:p>
      <w:pPr>
        <w:pStyle w:val="Heading2"/>
      </w:pPr>
      <w:r>
        <w:t>Words Starting with bos</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bosh</w:t>
            </w:r>
          </w:p>
        </w:tc>
        <w:tc>
          <w:tcPr>
            <w:tcW w:type="dxa" w:w="4320"/>
          </w:tcPr>
          <w:p>
            <w:r>
              <w:t xml:space="preserve">NOUNS </w:t>
              <w:br/>
              <w:t>[1]pretentious or silly talk or writing</w:t>
              <w:br/>
            </w:r>
          </w:p>
        </w:tc>
      </w:tr>
      <w:tr>
        <w:tc>
          <w:tcPr>
            <w:tcW w:type="dxa" w:w="4320"/>
          </w:tcPr>
          <w:p>
            <w:r>
              <w:t>boss</w:t>
            </w:r>
          </w:p>
        </w:tc>
        <w:tc>
          <w:tcPr>
            <w:tcW w:type="dxa" w:w="4320"/>
          </w:tcPr>
          <w:p>
            <w:r>
              <w:t xml:space="preserve">NOUNS </w:t>
              <w:br/>
              <w:t>[1]a person who exercises control over workers</w:t>
              <w:br/>
              <w:t>[2]a person responsible for hiring workers</w:t>
              <w:br/>
              <w:t>[3]a person who exercises control and makes decisions</w:t>
              <w:br/>
              <w:t>[4]a leader in a political party who controls votes and dictates appointments</w:t>
              <w:br/>
              <w:t>[5]a circular rounded projection or protuberance</w:t>
              <w:br/>
              <w:t>[6]wild and domestic cattle; in some classifications placed in the subfamily Bovinae or tribe Bovini</w:t>
              <w:br/>
              <w:br/>
              <w:t xml:space="preserve"> VERBS </w:t>
              <w:br/>
              <w:t>[1]raise in a relief</w:t>
              <w:br/>
              <w:br/>
              <w:t xml:space="preserve"> ADJECTIVES </w:t>
              <w:br/>
              <w:t>[1]exceptionally good</w:t>
              <w:br/>
            </w:r>
          </w:p>
        </w:tc>
      </w:tr>
      <w:tr>
        <w:tc>
          <w:tcPr>
            <w:tcW w:type="dxa" w:w="4320"/>
          </w:tcPr>
          <w:p>
            <w:r>
              <w:t>cosh</w:t>
            </w:r>
          </w:p>
        </w:tc>
        <w:tc>
          <w:tcPr>
            <w:tcW w:type="dxa" w:w="4320"/>
          </w:tcPr>
          <w:p>
            <w:r>
              <w:t xml:space="preserve">NOUNS </w:t>
              <w:br/>
              <w:t>[1]a piece of metal covered by leather with a flexible handle; used for hitting people</w:t>
              <w:br/>
              <w:br/>
              <w:t xml:space="preserve"> VERBS </w:t>
              <w:br/>
              <w:t>[1]hit with a cosh, usually on the head</w:t>
              <w:br/>
            </w:r>
          </w:p>
        </w:tc>
      </w:tr>
      <w:tr>
        <w:tc>
          <w:tcPr>
            <w:tcW w:type="dxa" w:w="4320"/>
          </w:tcPr>
          <w:p>
            <w:r>
              <w:t>cost</w:t>
            </w:r>
          </w:p>
        </w:tc>
        <w:tc>
          <w:tcPr>
            <w:tcW w:type="dxa" w:w="4320"/>
          </w:tcPr>
          <w:p>
            <w:r>
              <w:t xml:space="preserve">NOUNS </w:t>
              <w:br/>
              <w:t>[1]the total spent for goods or services including money and time and labor</w:t>
              <w:br/>
              <w:t>[2]the property of having material worth (often indicated by the amount of money something would bring if sold)</w:t>
              <w:br/>
              <w:t>[3]value measured by what must be given or done or undergone to obtain something</w:t>
              <w:br/>
              <w:br/>
              <w:t xml:space="preserve"> VERBS </w:t>
              <w:br/>
              <w:t>[1]be priced at</w:t>
              <w:br/>
              <w:t>[2]require to lose, suffer, or sacrifice</w:t>
              <w:br/>
            </w:r>
          </w:p>
        </w:tc>
      </w:tr>
      <w:tr>
        <w:tc>
          <w:tcPr>
            <w:tcW w:type="dxa" w:w="4320"/>
          </w:tcPr>
          <w:p>
            <w:r>
              <w:t>josh</w:t>
            </w:r>
          </w:p>
        </w:tc>
        <w:tc>
          <w:tcPr>
            <w:tcW w:type="dxa" w:w="4320"/>
          </w:tcPr>
          <w:p>
            <w:r>
              <w:br/>
              <w:t xml:space="preserve"> VERBS </w:t>
              <w:br/>
              <w:t>[1]be silly or tease one another</w:t>
              <w:br/>
            </w:r>
          </w:p>
        </w:tc>
      </w:tr>
      <w:tr>
        <w:tc>
          <w:tcPr>
            <w:tcW w:type="dxa" w:w="4320"/>
          </w:tcPr>
          <w:p>
            <w:r>
              <w:t>loss</w:t>
            </w:r>
          </w:p>
        </w:tc>
        <w:tc>
          <w:tcPr>
            <w:tcW w:type="dxa" w:w="4320"/>
          </w:tcPr>
          <w:p>
            <w:r>
              <w:t xml:space="preserve">NOUNS </w:t>
              <w:br/>
              <w:t>[1]something that is lost</w:t>
              <w:br/>
              <w:t>[2]gradual decline in amount or activity</w:t>
              <w:br/>
              <w:t>[3]the act of losing someone or something</w:t>
              <w:br/>
              <w:t>[4]the disadvantage that results from losing something</w:t>
              <w:br/>
              <w:t>[5]the experience of losing a loved one</w:t>
              <w:br/>
              <w:t>[6]the amount by which the cost of a business exceeds its revenue</w:t>
              <w:br/>
              <w:t>[7]military personnel lost by death or capture</w:t>
              <w:br/>
              <w:t>[8]euphemistic expressions for death</w:t>
              <w:br/>
            </w:r>
          </w:p>
        </w:tc>
      </w:tr>
      <w:tr>
        <w:tc>
          <w:tcPr>
            <w:tcW w:type="dxa" w:w="4320"/>
          </w:tcPr>
          <w:p>
            <w:r>
              <w:t>lost</w:t>
            </w:r>
          </w:p>
        </w:tc>
        <w:tc>
          <w:tcPr>
            <w:tcW w:type="dxa" w:w="4320"/>
          </w:tcPr>
          <w:p>
            <w:r>
              <w:t xml:space="preserve">NOUNS </w:t>
              <w:br/>
              <w:t>[1]people who are destined to die soon</w:t>
              <w:br/>
              <w:br/>
              <w:t xml:space="preserve"> VERBS </w:t>
              <w:br/>
              <w:t>[1]fail to keep or to maintain; cease to have, either physically or in an abstract sense</w:t>
              <w:br/>
              <w:t>[2]fail to win</w:t>
              <w:br/>
              <w:t>[3]suffer the loss of a person through death or removal</w:t>
              <w:br/>
              <w:t>[4]place (something) where one cannot find it again</w:t>
              <w:br/>
              <w:t>[5]miss from one's possessions; lose sight of</w:t>
              <w:br/>
              <w:t>[6]allow to go out of sight</w:t>
              <w:br/>
              <w:t>[7]fail to make money in a business; make a loss or fail to profit</w:t>
              <w:br/>
              <w:t>[8]fail to get or obtain</w:t>
              <w:br/>
              <w:t>[9]retreat</w:t>
              <w:br/>
              <w:t>[10]fail to perceive or to catch with the senses or the mind</w:t>
              <w:br/>
              <w:t>[11]be set at a disadvantage</w:t>
              <w:br/>
              <w:br/>
              <w:t xml:space="preserve"> ADJECTIVES </w:t>
              <w:br/>
              <w:t>[1]no longer in your possession or control; unable to be found or recovered</w:t>
              <w:br/>
              <w:t>[2]having lost your bearings; confused as to time or place or personal identity</w:t>
              <w:br/>
              <w:t>[3]spiritually or physically doomed or destroyed</w:t>
              <w:br/>
              <w:t>[4]not gained or won</w:t>
              <w:br/>
              <w:t>[5]incapable of being recovered or regained</w:t>
              <w:br/>
              <w:t>[6]not caught with the senses or the mind</w:t>
              <w:br/>
              <w:t>[7]deeply absorbed in thought</w:t>
              <w:br/>
              <w:t>[8]perplexed by many conflicting situations or statements; filled with bewilderment</w:t>
              <w:br/>
              <w:t>[9]unable to function; without help</w:t>
              <w:br/>
            </w:r>
          </w:p>
        </w:tc>
      </w:tr>
      <w:tr>
        <w:tc>
          <w:tcPr>
            <w:tcW w:type="dxa" w:w="4320"/>
          </w:tcPr>
          <w:p>
            <w:r>
              <w:t>mosh</w:t>
            </w:r>
          </w:p>
        </w:tc>
        <w:tc>
          <w:tcPr>
            <w:tcW w:type="dxa" w:w="4320"/>
          </w:tcPr>
          <w:p>
            <w:r>
              <w:br/>
              <w:t xml:space="preserve"> VERBS </w:t>
              <w:br/>
              <w:t>[1]dance the slam dance</w:t>
              <w:br/>
            </w:r>
          </w:p>
        </w:tc>
      </w:tr>
      <w:tr>
        <w:tc>
          <w:tcPr>
            <w:tcW w:type="dxa" w:w="4320"/>
          </w:tcPr>
          <w:p>
            <w:r>
              <w:t>moss</w:t>
            </w:r>
          </w:p>
        </w:tc>
        <w:tc>
          <w:tcPr>
            <w:tcW w:type="dxa" w:w="4320"/>
          </w:tcPr>
          <w:p>
            <w:r>
              <w:t xml:space="preserve">NOUNS </w:t>
              <w:br/>
              <w:t>[1]tiny leafy-stemmed flowerless plants</w:t>
              <w:br/>
            </w:r>
          </w:p>
        </w:tc>
      </w:tr>
      <w:tr>
        <w:tc>
          <w:tcPr>
            <w:tcW w:type="dxa" w:w="4320"/>
          </w:tcPr>
          <w:p>
            <w:r>
              <w:t>most</w:t>
            </w:r>
          </w:p>
        </w:tc>
        <w:tc>
          <w:tcPr>
            <w:tcW w:type="dxa" w:w="4320"/>
          </w:tcPr>
          <w:p>
            <w:r>
              <w:br/>
              <w:t xml:space="preserve"> ADJECTIVES </w:t>
              <w:br/>
              <w:t>[1](superlative of `many' used with count nouns and often preceded by `the') quantifier meaning the greatest in number</w:t>
              <w:br/>
              <w:t>[2]the superlative of `much' that can be used with mass nouns and is usually preceded by `the'; a quantifier meaning the greatest in amount or extent or degree</w:t>
              <w:br/>
              <w:br/>
              <w:t xml:space="preserve"> ADVERBS </w:t>
              <w:br/>
              <w:t>[1]used to form the superlative</w:t>
              <w:br/>
              <w:t>[2]very</w:t>
              <w:br/>
              <w:t>[3](of actions or states) slightly short of or not quite accomplished; all but</w:t>
              <w:br/>
            </w:r>
          </w:p>
        </w:tc>
      </w:tr>
      <w:tr>
        <w:tc>
          <w:tcPr>
            <w:tcW w:type="dxa" w:w="4320"/>
          </w:tcPr>
          <w:p>
            <w:r>
              <w:t>nosh</w:t>
            </w:r>
          </w:p>
        </w:tc>
        <w:tc>
          <w:tcPr>
            <w:tcW w:type="dxa" w:w="4320"/>
          </w:tcPr>
          <w:p>
            <w:r>
              <w:t xml:space="preserve">NOUNS </w:t>
              <w:br/>
              <w:t>[1](Yiddish) a snack or light meal</w:t>
              <w:br/>
              <w:br/>
              <w:t xml:space="preserve"> VERBS </w:t>
              <w:br/>
              <w:t>[1]eat a snack; eat lightly</w:t>
              <w:br/>
            </w:r>
          </w:p>
        </w:tc>
      </w:tr>
      <w:tr>
        <w:tc>
          <w:tcPr>
            <w:tcW w:type="dxa" w:w="4320"/>
          </w:tcPr>
          <w:p>
            <w:r>
              <w:t>nosy</w:t>
            </w:r>
          </w:p>
        </w:tc>
        <w:tc>
          <w:tcPr>
            <w:tcW w:type="dxa" w:w="4320"/>
          </w:tcPr>
          <w:p>
            <w:r>
              <w:br/>
              <w:t xml:space="preserve"> ADJECTIVES </w:t>
              <w:br/>
              <w:t>[1]offensively curious or inquisitive</w:t>
              <w:br/>
            </w:r>
          </w:p>
        </w:tc>
      </w:tr>
      <w:tr>
        <w:tc>
          <w:tcPr>
            <w:tcW w:type="dxa" w:w="4320"/>
          </w:tcPr>
          <w:p>
            <w:r>
              <w:t>posh</w:t>
            </w:r>
          </w:p>
        </w:tc>
        <w:tc>
          <w:tcPr>
            <w:tcW w:type="dxa" w:w="4320"/>
          </w:tcPr>
          <w:p>
            <w:r>
              <w:br/>
              <w:t xml:space="preserve"> ADJECTIVES </w:t>
              <w:br/>
              <w:t>[1]elegant and fashionable; ; ; ; - Julia Child</w:t>
              <w:br/>
            </w:r>
          </w:p>
        </w:tc>
      </w:tr>
      <w:tr>
        <w:tc>
          <w:tcPr>
            <w:tcW w:type="dxa" w:w="4320"/>
          </w:tcPr>
          <w:p>
            <w:r>
              <w:t>poss</w:t>
            </w:r>
          </w:p>
        </w:tc>
        <w:tc>
          <w:tcPr>
            <w:tcW w:type="dxa" w:w="4320"/>
          </w:tcPr>
          <w:p>
            <w:r>
              <w:t xml:space="preserve">NOUNS </w:t>
              <w:br/>
              <w:t>[1]a radioactive metallic element that is similar to tellurium and bismuth; occurs in uranium ores but can be produced by bombarding bismuth with neutrons in a nuclear reactor</w:t>
              <w:br/>
              <w:t>[2]a noncommissioned officer in the Navy or Coast Guard with a rank comparable to sergeant in the Army</w:t>
              <w:br/>
              <w:t>[3]a European river; flows into the Adriatic Sea</w:t>
              <w:br/>
              <w:t>[4]an independent agency of the federal government responsible for mail delivery (and sometimes telecommunications) between individuals and businesses in the United States</w:t>
              <w:br/>
            </w:r>
          </w:p>
        </w:tc>
      </w:tr>
      <w:tr>
        <w:tc>
          <w:tcPr>
            <w:tcW w:type="dxa" w:w="4320"/>
          </w:tcPr>
          <w:p>
            <w:r>
              <w:t>post</w:t>
            </w:r>
          </w:p>
        </w:tc>
        <w:tc>
          <w:tcPr>
            <w:tcW w:type="dxa" w:w="4320"/>
          </w:tcPr>
          <w:p>
            <w:r>
              <w:t xml:space="preserve">NOUNS </w:t>
              <w:br/>
              <w:t>[1]the position where someone (as a guard or sentry) stands or is assigned to stand</w:t>
              <w:br/>
              <w:t>[2]military installation at which a body of troops is stationed</w:t>
              <w:br/>
              <w:t>[3]a job in an organization</w:t>
              <w:br/>
              <w:t>[4]an upright consisting of a piece of timber or metal fixed firmly in an upright position</w:t>
              <w:br/>
              <w:t>[5]United States aviator who in 1933 made the first solo flight around the world (1899-1935)</w:t>
              <w:br/>
              <w:t>[6]United States female author who wrote a book and a syndicated newspaper column on etiquette (1872-1960)</w:t>
              <w:br/>
              <w:t>[7]United States manufacturer of breakfast cereals and Postum (1854-1914)</w:t>
              <w:br/>
              <w:t>[8]any particular collection of letters or packages that is delivered</w:t>
              <w:br/>
              <w:t>[9]a pole or stake set up to mark something (as the start or end of a race track)</w:t>
              <w:br/>
              <w:t>[10]the system whereby messages are transmitted via the post office</w:t>
              <w:br/>
              <w:t>[11]the delivery and collection of letters and packages</w:t>
              <w:br/>
              <w:br/>
              <w:t xml:space="preserve"> VERBS </w:t>
              <w:br/>
              <w:t>[1]affix in a public place or for public notice</w:t>
              <w:br/>
              <w:t>[2]publicize with, or as if with, a poster</w:t>
              <w:br/>
              <w:t>[3]assign to a post; put into a post</w:t>
              <w:br/>
              <w:t>[4]assign to a station</w:t>
              <w:br/>
              <w:t>[5]display, as of records in sports games</w:t>
              <w:br/>
              <w:t>[6]enter on a public list</w:t>
              <w:br/>
              <w:t>[7]transfer (entries) from one account book to another</w:t>
              <w:br/>
              <w:t>[8]ride Western style and bob up and down in the saddle in rhythm with a horse's trotting gait</w:t>
              <w:br/>
              <w:t>[9]mark with a stake</w:t>
              <w:br/>
              <w:t>[10]place so as to be noticed</w:t>
              <w:br/>
              <w:t>[11]cause to be directed or transmitted to another place</w:t>
              <w:br/>
              <w:t>[12]mark or expose as infamous</w:t>
              <w:br/>
            </w:r>
          </w:p>
        </w:tc>
      </w:tr>
      <w:tr>
        <w:tc>
          <w:tcPr>
            <w:tcW w:type="dxa" w:w="4320"/>
          </w:tcPr>
          <w:p>
            <w:r>
              <w:t>posy</w:t>
            </w:r>
          </w:p>
        </w:tc>
        <w:tc>
          <w:tcPr>
            <w:tcW w:type="dxa" w:w="4320"/>
          </w:tcPr>
          <w:p>
            <w:r>
              <w:t xml:space="preserve">NOUNS </w:t>
              <w:br/>
              <w:t>[1]an arrangement of flowers that is usually given as a present</w:t>
              <w:br/>
            </w:r>
          </w:p>
        </w:tc>
      </w:tr>
      <w:tr>
        <w:tc>
          <w:tcPr>
            <w:tcW w:type="dxa" w:w="4320"/>
          </w:tcPr>
          <w:p>
            <w:r>
              <w:t>rosy</w:t>
            </w:r>
          </w:p>
        </w:tc>
        <w:tc>
          <w:tcPr>
            <w:tcW w:type="dxa" w:w="4320"/>
          </w:tcPr>
          <w:p>
            <w:r>
              <w:br/>
              <w:t xml:space="preserve"> ADJECTIVES </w:t>
              <w:br/>
              <w:t>[1]reflecting optimism</w:t>
              <w:br/>
              <w:t>[2]having the pinkish flush of health</w:t>
              <w:br/>
              <w:t>[3]of blush color</w:t>
              <w:br/>
              <w:t>[4]presaging good fortune</w:t>
              <w:br/>
            </w:r>
          </w:p>
        </w:tc>
      </w:tr>
      <w:tr>
        <w:tc>
          <w:tcPr>
            <w:tcW w:type="dxa" w:w="4320"/>
          </w:tcPr>
          <w:p>
            <w:r>
              <w:t>tosh</w:t>
            </w:r>
          </w:p>
        </w:tc>
        <w:tc>
          <w:tcPr>
            <w:tcW w:type="dxa" w:w="4320"/>
          </w:tcPr>
          <w:p>
            <w:r>
              <w:t xml:space="preserve">NOUNS </w:t>
              <w:br/>
              <w:t>[1]pretentious or silly talk or writing</w:t>
              <w:br/>
            </w:r>
          </w:p>
        </w:tc>
      </w:tr>
      <w:tr>
        <w:tc>
          <w:tcPr>
            <w:tcW w:type="dxa" w:w="4320"/>
          </w:tcPr>
          <w:p>
            <w:r>
              <w:t>toss</w:t>
            </w:r>
          </w:p>
        </w:tc>
        <w:tc>
          <w:tcPr>
            <w:tcW w:type="dxa" w:w="4320"/>
          </w:tcPr>
          <w:p>
            <w:r>
              <w:t xml:space="preserve">NOUNS </w:t>
              <w:br/>
              <w:t>[1]the act of flipping a coin</w:t>
              <w:br/>
              <w:t>[2](sports) the act of throwing the ball to another member of your team</w:t>
              <w:br/>
              <w:t>[3]an abrupt movement</w:t>
              <w:br/>
              <w:br/>
              <w:t xml:space="preserve"> VERBS </w:t>
              <w:br/>
              <w:t>[1]throw or toss with a light motion</w:t>
              <w:br/>
              <w:t>[2]lightly throw to see which side comes up</w:t>
              <w:br/>
              <w:t>[3]throw carelessly</w:t>
              <w:br/>
              <w:t>[4]move or stir about violently</w:t>
              <w:br/>
              <w:t>[5]throw or cast away</w:t>
              <w:br/>
              <w:t>[6]agitate</w:t>
              <w:br/>
            </w:r>
          </w:p>
        </w:tc>
      </w:tr>
    </w:tbl>
    <w:p>
      <w:pPr>
        <w:pStyle w:val="Heading2"/>
      </w:pPr>
      <w:r>
        <w:t>Words Starting with bot</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both</w:t>
            </w:r>
          </w:p>
        </w:tc>
        <w:tc>
          <w:tcPr>
            <w:tcW w:type="dxa" w:w="4320"/>
          </w:tcPr>
          <w:p>
            <w:r>
              <w:br/>
              <w:t xml:space="preserve"> ADJECTIVES </w:t>
              <w:br/>
              <w:t>[1](used with count nouns) two considered together; the two</w:t>
              <w:br/>
            </w:r>
          </w:p>
        </w:tc>
      </w:tr>
      <w:tr>
        <w:tc>
          <w:tcPr>
            <w:tcW w:type="dxa" w:w="4320"/>
          </w:tcPr>
          <w:p>
            <w:r>
              <w:t>bots</w:t>
            </w:r>
          </w:p>
        </w:tc>
        <w:tc>
          <w:tcPr>
            <w:tcW w:type="dxa" w:w="4320"/>
          </w:tcPr>
          <w:p>
            <w:r>
              <w:t xml:space="preserve">NOUNS </w:t>
              <w:br/>
              <w:t>[1]botfly larva; typically develops inside the body of a horse or sheep or human</w:t>
              <w:br/>
            </w:r>
          </w:p>
        </w:tc>
      </w:tr>
      <w:tr>
        <w:tc>
          <w:tcPr>
            <w:tcW w:type="dxa" w:w="4320"/>
          </w:tcPr>
          <w:p>
            <w:r>
              <w:t>cots</w:t>
            </w:r>
          </w:p>
        </w:tc>
        <w:tc>
          <w:tcPr>
            <w:tcW w:type="dxa" w:w="4320"/>
          </w:tcPr>
          <w:p>
            <w:r>
              <w:t xml:space="preserve">NOUNS </w:t>
              <w:br/>
              <w:t>[1]a sheath worn to protect a finger</w:t>
              <w:br/>
              <w:t>[2]baby bed with high sides made of slats</w:t>
              <w:br/>
              <w:t>[3]a small bed that folds up for storage or transport</w:t>
              <w:br/>
            </w:r>
          </w:p>
        </w:tc>
      </w:tr>
      <w:tr>
        <w:tc>
          <w:tcPr>
            <w:tcW w:type="dxa" w:w="4320"/>
          </w:tcPr>
          <w:p>
            <w:r>
              <w:t>goth</w:t>
            </w:r>
          </w:p>
        </w:tc>
        <w:tc>
          <w:tcPr>
            <w:tcW w:type="dxa" w:w="4320"/>
          </w:tcPr>
          <w:p>
            <w:r>
              <w:t xml:space="preserve">NOUNS </w:t>
              <w:br/>
              <w:t>[1]a crude uncouth ill-bred person lacking culture or refinement</w:t>
              <w:br/>
              <w:t>[2]one of the Teutonic people who invaded the Roman Empire in the 3rd to 5th centuries</w:t>
              <w:br/>
            </w:r>
          </w:p>
        </w:tc>
      </w:tr>
      <w:tr>
        <w:tc>
          <w:tcPr>
            <w:tcW w:type="dxa" w:w="4320"/>
          </w:tcPr>
          <w:p>
            <w:r>
              <w:t>jots</w:t>
            </w:r>
          </w:p>
        </w:tc>
        <w:tc>
          <w:tcPr>
            <w:tcW w:type="dxa" w:w="4320"/>
          </w:tcPr>
          <w:p>
            <w:r>
              <w:t xml:space="preserve">NOUNS </w:t>
              <w:br/>
              <w:t>[1]a brief (and hurriedly handwritten) note</w:t>
              <w:br/>
              <w:t>[2]a slight but appreciable amount</w:t>
              <w:br/>
              <w:br/>
              <w:t xml:space="preserve"> VERBS </w:t>
              <w:br/>
              <w:t>[1]write briefly or hurriedly; write a short note of</w:t>
              <w:br/>
            </w:r>
          </w:p>
        </w:tc>
      </w:tr>
      <w:tr>
        <w:tc>
          <w:tcPr>
            <w:tcW w:type="dxa" w:w="4320"/>
          </w:tcPr>
          <w:p>
            <w:r>
              <w:t>lots</w:t>
            </w:r>
          </w:p>
        </w:tc>
        <w:tc>
          <w:tcPr>
            <w:tcW w:type="dxa" w:w="4320"/>
          </w:tcPr>
          <w:p>
            <w:r>
              <w:t xml:space="preserve">NOUNS </w:t>
              <w:br/>
              <w:t>[1]a large number or amount</w:t>
              <w:br/>
              <w:t>[2](often followed by `of') a large number or amount or extent</w:t>
              <w:br/>
              <w:t>[3]a parcel of land having fixed boundaries</w:t>
              <w:br/>
              <w:t>[4]an unofficial association of people or groups</w:t>
              <w:br/>
              <w:t>[5]your overall circumstances or condition in life (including everything that happens to you)</w:t>
              <w:br/>
              <w:t>[6]anything (straws or pebbles etc.) taken or chosen at random</w:t>
              <w:br/>
              <w:t>[7]any collection in its entirety</w:t>
              <w:br/>
              <w:t>[8](Old Testament) nephew of Abraham; God destroyed Sodom and Gomorrah but chose to spare Lot and his family who were told to flee without looking back at the destruction</w:t>
              <w:br/>
              <w:br/>
              <w:t xml:space="preserve"> VERBS </w:t>
              <w:br/>
              <w:t>[1]divide into lots, as of land, for example</w:t>
              <w:br/>
              <w:t>[2]administer or bestow, as in small portions</w:t>
              <w:br/>
              <w:br/>
              <w:t xml:space="preserve"> ADVERBS </w:t>
              <w:br/>
              <w:t>[1]to a very great degree or extent</w:t>
              <w:br/>
            </w:r>
          </w:p>
        </w:tc>
      </w:tr>
      <w:tr>
        <w:tc>
          <w:tcPr>
            <w:tcW w:type="dxa" w:w="4320"/>
          </w:tcPr>
          <w:p>
            <w:r>
              <w:t>moth</w:t>
            </w:r>
          </w:p>
        </w:tc>
        <w:tc>
          <w:tcPr>
            <w:tcW w:type="dxa" w:w="4320"/>
          </w:tcPr>
          <w:p>
            <w:r>
              <w:t xml:space="preserve">NOUNS </w:t>
              <w:br/>
              <w:t>[1]typically crepuscular or nocturnal insect having a stout body and feathery or hairlike antennae</w:t>
              <w:br/>
            </w:r>
          </w:p>
        </w:tc>
      </w:tr>
      <w:tr>
        <w:tc>
          <w:tcPr>
            <w:tcW w:type="dxa" w:w="4320"/>
          </w:tcPr>
          <w:p>
            <w:r>
              <w:t>mots</w:t>
            </w:r>
          </w:p>
        </w:tc>
        <w:tc>
          <w:tcPr>
            <w:tcW w:type="dxa" w:w="4320"/>
          </w:tcPr>
          <w:p>
            <w:r>
              <w:t xml:space="preserve">NOUNS </w:t>
              <w:br/>
              <w:t>[1]a clever remark</w:t>
              <w:br/>
              <w:t>[2]a compulsory annual test of older motor vehicles for safety and exhaust fumes</w:t>
              <w:br/>
            </w:r>
          </w:p>
        </w:tc>
      </w:tr>
      <w:tr>
        <w:tc>
          <w:tcPr>
            <w:tcW w:type="dxa" w:w="4320"/>
          </w:tcPr>
          <w:p>
            <w:r>
              <w:t>pots</w:t>
            </w:r>
          </w:p>
        </w:tc>
        <w:tc>
          <w:tcPr>
            <w:tcW w:type="dxa" w:w="4320"/>
          </w:tcPr>
          <w:p>
            <w:r>
              <w:t xml:space="preserve">NOUNS </w:t>
              <w:br/>
              <w:t>[1]metal or earthenware cooking vessel that is usually round and deep; often has a handle and lid</w:t>
              <w:br/>
              <w:t>[2]a plumbing fixture for defecation and urination</w:t>
              <w:br/>
              <w:t>[3]the quantity contained in a pot</w:t>
              <w:br/>
              <w:t>[4]a container in which plants are cultivated</w:t>
              <w:br/>
              <w:t>[5](often followed by `of') a large number or amount or extent</w:t>
              <w:br/>
              <w:t>[6]the cumulative amount involved in a game (such as poker)</w:t>
              <w:br/>
              <w:t>[7]slang for a paunch</w:t>
              <w:br/>
              <w:t>[8]a resistor with three terminals, the third being an adjustable center terminal; used to adjust voltages in radios and TV sets</w:t>
              <w:br/>
              <w:t>[9]street names for marijuana</w:t>
              <w:br/>
              <w:br/>
              <w:t xml:space="preserve"> VERBS </w:t>
              <w:br/>
              <w:t>[1]plant in a pot</w:t>
              <w:br/>
            </w:r>
          </w:p>
        </w:tc>
      </w:tr>
      <w:tr>
        <w:tc>
          <w:tcPr>
            <w:tcW w:type="dxa" w:w="4320"/>
          </w:tcPr>
          <w:p>
            <w:r>
              <w:t>rots</w:t>
            </w:r>
          </w:p>
        </w:tc>
        <w:tc>
          <w:tcPr>
            <w:tcW w:type="dxa" w:w="4320"/>
          </w:tcPr>
          <w:p>
            <w:r>
              <w:t xml:space="preserve">NOUNS </w:t>
              <w:br/>
              <w:t>[1]a state of decay usually accompanied by an offensive odor</w:t>
              <w:br/>
              <w:t>[2](biology) the process of decay caused by bacterial or fungal action</w:t>
              <w:br/>
              <w:t>[3]unacceptable behavior (especially ludicrously false statements)</w:t>
              <w:br/>
              <w:br/>
              <w:t xml:space="preserve"> VERBS </w:t>
              <w:br/>
              <w:t>[1]break down</w:t>
              <w:br/>
              <w:t>[2]become physically weaker</w:t>
              <w:br/>
            </w:r>
          </w:p>
        </w:tc>
      </w:tr>
      <w:tr>
        <w:tc>
          <w:tcPr>
            <w:tcW w:type="dxa" w:w="4320"/>
          </w:tcPr>
          <w:p>
            <w:r>
              <w:t>sots</w:t>
            </w:r>
          </w:p>
        </w:tc>
        <w:tc>
          <w:tcPr>
            <w:tcW w:type="dxa" w:w="4320"/>
          </w:tcPr>
          <w:p>
            <w:r>
              <w:t xml:space="preserve">NOUNS </w:t>
              <w:br/>
              <w:t>[1]a chronic drinker</w:t>
              <w:br/>
            </w:r>
          </w:p>
        </w:tc>
      </w:tr>
      <w:tr>
        <w:tc>
          <w:tcPr>
            <w:tcW w:type="dxa" w:w="4320"/>
          </w:tcPr>
          <w:p>
            <w:r>
              <w:t>tots</w:t>
            </w:r>
          </w:p>
        </w:tc>
        <w:tc>
          <w:tcPr>
            <w:tcW w:type="dxa" w:w="4320"/>
          </w:tcPr>
          <w:p>
            <w:r>
              <w:t xml:space="preserve">NOUNS </w:t>
              <w:br/>
              <w:t>[1]a small amount (especially of a drink)</w:t>
              <w:br/>
              <w:t>[2]a young child</w:t>
              <w:br/>
              <w:br/>
              <w:t xml:space="preserve"> VERBS </w:t>
              <w:br/>
              <w:t>[1]determine the sum of</w:t>
              <w:br/>
            </w:r>
          </w:p>
        </w:tc>
      </w:tr>
    </w:tbl>
    <w:p>
      <w:pPr>
        <w:pStyle w:val="Heading2"/>
      </w:pPr>
      <w:r>
        <w:t>Words Starting with bow</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bowl</w:t>
            </w:r>
          </w:p>
        </w:tc>
        <w:tc>
          <w:tcPr>
            <w:tcW w:type="dxa" w:w="4320"/>
          </w:tcPr>
          <w:p>
            <w:r>
              <w:t xml:space="preserve">NOUNS </w:t>
              <w:br/>
              <w:t>[1]a round vessel that is open at the top; used chiefly for holding food or liquids</w:t>
              <w:br/>
              <w:t>[2]a concave shape with an open top</w:t>
              <w:br/>
              <w:t>[3]a dish that is round and open at the top for serving foods</w:t>
              <w:br/>
              <w:t>[4]the quantity contained in a bowl</w:t>
              <w:br/>
              <w:t>[5]a large structure for open-air sports or entertainments</w:t>
              <w:br/>
              <w:t>[6]a large ball with finger holes used in the sport of bowling</w:t>
              <w:br/>
              <w:t>[7]a wooden ball (with flattened sides so that it rolls on a curved course) used in the game of lawn bowling</w:t>
              <w:br/>
              <w:t>[8]a small round container that is open at the top for holding tobacco</w:t>
              <w:br/>
              <w:t>[9]the act of rolling something (as the ball in bowling)</w:t>
              <w:br/>
              <w:br/>
              <w:t xml:space="preserve"> VERBS </w:t>
              <w:br/>
              <w:t>[1]roll (a ball)</w:t>
              <w:br/>
              <w:t>[2]hurl a cricket ball from one end of the pitch towards the batsman at the other end</w:t>
              <w:br/>
              <w:t>[3]engage in the sport of bowling</w:t>
              <w:br/>
            </w:r>
          </w:p>
        </w:tc>
      </w:tr>
      <w:tr>
        <w:tc>
          <w:tcPr>
            <w:tcW w:type="dxa" w:w="4320"/>
          </w:tcPr>
          <w:p>
            <w:r>
              <w:t>bows</w:t>
            </w:r>
          </w:p>
        </w:tc>
        <w:tc>
          <w:tcPr>
            <w:tcW w:type="dxa" w:w="4320"/>
          </w:tcPr>
          <w:p>
            <w:r>
              <w:t xml:space="preserve">NOUNS </w:t>
              <w:br/>
              <w:t>[1]a knot with two loops and loose ends; used to tie shoelaces</w:t>
              <w:br/>
              <w:t>[2]a slightly curved piece of resilient wood with taut horsehair strands; used in playing certain stringed instruments</w:t>
              <w:br/>
              <w:t>[3]front part of a vessel or aircraft</w:t>
              <w:br/>
              <w:t>[4]a weapon for shooting arrows, composed of a curved piece of resilient wood with a taut cord to propel the arrow</w:t>
              <w:br/>
              <w:t>[5]something curved in shape</w:t>
              <w:br/>
              <w:t>[6]bending the head or body or knee as a sign of reverence or submission or shame or greeting</w:t>
              <w:br/>
              <w:t>[7]an appearance by actors or performers at the end of the concert or play in order to acknowledge the applause of the audience</w:t>
              <w:br/>
              <w:t>[8]a decorative interlacing of ribbons</w:t>
              <w:br/>
              <w:t>[9]a stroke with a curved piece of wood with taut horsehair strands that is used in playing stringed instruments</w:t>
              <w:br/>
              <w:br/>
              <w:t xml:space="preserve"> VERBS </w:t>
              <w:br/>
              <w:t>[1]bend one's knee or body, or lower one's head</w:t>
              <w:br/>
              <w:t>[2]yield to another's wish or opinion</w:t>
              <w:br/>
              <w:t>[3]bend the head or the upper part of the body in a gesture of respect or greeting</w:t>
              <w:br/>
              <w:t>[4]bend one's back forward from the waist on down</w:t>
              <w:br/>
              <w:t>[5]play on a string instrument with a bow</w:t>
              <w:br/>
            </w:r>
          </w:p>
        </w:tc>
      </w:tr>
      <w:tr>
        <w:tc>
          <w:tcPr>
            <w:tcW w:type="dxa" w:w="4320"/>
          </w:tcPr>
          <w:p>
            <w:r>
              <w:t>cowl</w:t>
            </w:r>
          </w:p>
        </w:tc>
        <w:tc>
          <w:tcPr>
            <w:tcW w:type="dxa" w:w="4320"/>
          </w:tcPr>
          <w:p>
            <w:r>
              <w:t xml:space="preserve">NOUNS </w:t>
              <w:br/>
              <w:t>[1]protective covering consisting of a metal part that covers the engine</w:t>
              <w:br/>
              <w:t>[2]a loose hood or hooded robe (as worn by a monk)</w:t>
              <w:br/>
              <w:br/>
              <w:t xml:space="preserve"> VERBS </w:t>
              <w:br/>
              <w:t>[1]cover with or as with a cowl</w:t>
              <w:br/>
            </w:r>
          </w:p>
        </w:tc>
      </w:tr>
      <w:tr>
        <w:tc>
          <w:tcPr>
            <w:tcW w:type="dxa" w:w="4320"/>
          </w:tcPr>
          <w:p>
            <w:r>
              <w:t>cows</w:t>
            </w:r>
          </w:p>
        </w:tc>
        <w:tc>
          <w:tcPr>
            <w:tcW w:type="dxa" w:w="4320"/>
          </w:tcPr>
          <w:p>
            <w:r>
              <w:t xml:space="preserve">NOUNS </w:t>
              <w:br/>
              <w:t>[1]domesticated bovine animals as a group regardless of sex or age; ; ; - Bible</w:t>
              <w:br/>
              <w:t>[2]female of domestic cattle:</w:t>
              <w:br/>
              <w:t>[3]mature female of mammals of which the male is called `bull'</w:t>
              <w:br/>
              <w:t>[4]a large unpleasant woman</w:t>
              <w:br/>
              <w:br/>
              <w:t xml:space="preserve"> VERBS </w:t>
              <w:br/>
              <w:t>[1]subdue, restrain, or overcome by affecting with a feeling of awe; frighten (as with threats)</w:t>
              <w:br/>
            </w:r>
          </w:p>
        </w:tc>
      </w:tr>
      <w:tr>
        <w:tc>
          <w:tcPr>
            <w:tcW w:type="dxa" w:w="4320"/>
          </w:tcPr>
          <w:p>
            <w:r>
              <w:t>down</w:t>
            </w:r>
          </w:p>
        </w:tc>
        <w:tc>
          <w:tcPr>
            <w:tcW w:type="dxa" w:w="4320"/>
          </w:tcPr>
          <w:p>
            <w:r>
              <w:t xml:space="preserve">NOUNS </w:t>
              <w:br/>
              <w:t>[1]soft fine feathers</w:t>
              <w:br/>
              <w:t>[2](American football) a complete play to advance the football</w:t>
              <w:br/>
              <w:t>[3]English physician who first described Down's syndrome (1828-1896)</w:t>
              <w:br/>
              <w:t>[4](usually plural) a rolling treeless highland with little soil</w:t>
              <w:br/>
              <w:t>[5]fine soft dense hair (as the fine short hair of cattle or deer or the wool of sheep or the undercoat of certain dogs)</w:t>
              <w:br/>
              <w:br/>
              <w:t xml:space="preserve"> VERBS </w:t>
              <w:br/>
              <w:t>[1]drink down entirely</w:t>
              <w:br/>
              <w:t>[2]eat immoderately</w:t>
              <w:br/>
              <w:t>[3]bring down or defeat (an opponent)</w:t>
              <w:br/>
              <w:t>[4]shoot at and force to come down</w:t>
              <w:br/>
              <w:t>[5]cause to come or go down</w:t>
              <w:br/>
              <w:t>[6]improve or perfect by pruning or polishing</w:t>
              <w:br/>
              <w:br/>
              <w:t xml:space="preserve"> ADJECTIVES </w:t>
              <w:br/>
              <w:t>[1]being or moving lower in position or less in some value</w:t>
              <w:br/>
              <w:t>[2]extending or moving from a higher to a lower place</w:t>
              <w:br/>
              <w:t>[3]becoming progressively lower</w:t>
              <w:br/>
              <w:t>[4]being put out by a strikeout</w:t>
              <w:br/>
              <w:t>[5]understood perfectly</w:t>
              <w:br/>
              <w:t>[6]lower than previously</w:t>
              <w:br/>
              <w:t>[7]shut</w:t>
              <w:br/>
              <w:t>[8]not functioning (temporarily or permanently)</w:t>
              <w:br/>
              <w:t>[9]filled with melancholy and despondency</w:t>
              <w:br/>
              <w:br/>
              <w:t xml:space="preserve"> ADVERBS </w:t>
              <w:br/>
              <w:t>[1]spatially or metaphorically from a higher to a lower level or position</w:t>
              <w:br/>
              <w:t>[2]away from a more central or a more northerly place</w:t>
              <w:br/>
              <w:t>[3]paid in cash at time of purchase</w:t>
              <w:br/>
              <w:t>[4]from an earlier time</w:t>
              <w:br/>
              <w:t>[5]to a lower intensity</w:t>
              <w:br/>
              <w:t>[6]in an inactive or inoperative state</w:t>
              <w:br/>
            </w:r>
          </w:p>
        </w:tc>
      </w:tr>
      <w:tr>
        <w:tc>
          <w:tcPr>
            <w:tcW w:type="dxa" w:w="4320"/>
          </w:tcPr>
          <w:p>
            <w:r>
              <w:t>fowl</w:t>
            </w:r>
          </w:p>
        </w:tc>
        <w:tc>
          <w:tcPr>
            <w:tcW w:type="dxa" w:w="4320"/>
          </w:tcPr>
          <w:p>
            <w:r>
              <w:t xml:space="preserve">NOUNS </w:t>
              <w:br/>
              <w:t>[1]a domesticated gallinaceous bird thought to be descended from the red jungle fowl</w:t>
              <w:br/>
              <w:t>[2]the flesh of a bird or fowl (wild or domestic) used as food</w:t>
              <w:br/>
              <w:br/>
              <w:t xml:space="preserve"> VERBS </w:t>
              <w:br/>
              <w:t>[1]hunt fowl</w:t>
              <w:br/>
              <w:t>[2]hunt fowl in the forest</w:t>
              <w:br/>
            </w:r>
          </w:p>
        </w:tc>
      </w:tr>
      <w:tr>
        <w:tc>
          <w:tcPr>
            <w:tcW w:type="dxa" w:w="4320"/>
          </w:tcPr>
          <w:p>
            <w:r>
              <w:t>gown</w:t>
            </w:r>
          </w:p>
        </w:tc>
        <w:tc>
          <w:tcPr>
            <w:tcW w:type="dxa" w:w="4320"/>
          </w:tcPr>
          <w:p>
            <w:r>
              <w:t xml:space="preserve">NOUNS </w:t>
              <w:br/>
              <w:t>[1]a woman's dress, usually with a close-fitting bodice and a long flared skirt, often worn on formal occasions</w:t>
              <w:br/>
              <w:t>[2]the members of a university as distinguished from the other residents of the town in which the university is located</w:t>
              <w:br/>
              <w:t>[3]lingerie consisting of a loose dress designed to be worn in bed by women</w:t>
              <w:br/>
              <w:t>[4]protective garment worn by surgeons during operations</w:t>
              <w:br/>
              <w:t>[5]outerwear consisting of a long flowing garment used for official or ceremonial occasions</w:t>
              <w:br/>
              <w:br/>
              <w:t xml:space="preserve"> VERBS </w:t>
              <w:br/>
              <w:t>[1]dress in a gown</w:t>
              <w:br/>
            </w:r>
          </w:p>
        </w:tc>
      </w:tr>
      <w:tr>
        <w:tc>
          <w:tcPr>
            <w:tcW w:type="dxa" w:w="4320"/>
          </w:tcPr>
          <w:p>
            <w:r>
              <w:t>howl</w:t>
            </w:r>
          </w:p>
        </w:tc>
        <w:tc>
          <w:tcPr>
            <w:tcW w:type="dxa" w:w="4320"/>
          </w:tcPr>
          <w:p>
            <w:r>
              <w:t xml:space="preserve">NOUNS </w:t>
              <w:br/>
              <w:t>[1]a long loud emotional utterance</w:t>
              <w:br/>
              <w:t>[2]the long plaintive cry of a hound or a wolf</w:t>
              <w:br/>
              <w:t>[3]a loud sustained noise resembling the cry of a hound</w:t>
              <w:br/>
              <w:br/>
              <w:t xml:space="preserve"> VERBS </w:t>
              <w:br/>
              <w:t>[1]emit long loud cries</w:t>
              <w:br/>
              <w:t>[2]cry loudly, as of animals</w:t>
              <w:br/>
              <w:t>[3]make a loud noise, as of wind, water, or vehicles</w:t>
              <w:br/>
              <w:t>[4]laugh unrestrainedly and heartily</w:t>
              <w:br/>
            </w:r>
          </w:p>
        </w:tc>
      </w:tr>
      <w:tr>
        <w:tc>
          <w:tcPr>
            <w:tcW w:type="dxa" w:w="4320"/>
          </w:tcPr>
          <w:p>
            <w:r>
              <w:t>jowl</w:t>
            </w:r>
          </w:p>
        </w:tc>
        <w:tc>
          <w:tcPr>
            <w:tcW w:type="dxa" w:w="4320"/>
          </w:tcPr>
          <w:p>
            <w:r>
              <w:t xml:space="preserve">NOUNS </w:t>
              <w:br/>
              <w:t>[1]the jaw in vertebrates that is hinged to open the mouth</w:t>
              <w:br/>
              <w:t>[2]a fullness and looseness of the flesh of the lower cheek and jaw (characteristic of aging)</w:t>
              <w:br/>
            </w:r>
          </w:p>
        </w:tc>
      </w:tr>
      <w:tr>
        <w:tc>
          <w:tcPr>
            <w:tcW w:type="dxa" w:w="4320"/>
          </w:tcPr>
          <w:p>
            <w:r>
              <w:t>lows</w:t>
            </w:r>
          </w:p>
        </w:tc>
        <w:tc>
          <w:tcPr>
            <w:tcW w:type="dxa" w:w="4320"/>
          </w:tcPr>
          <w:p>
            <w:r>
              <w:t xml:space="preserve">NOUNS </w:t>
              <w:br/>
              <w:t>[1]an air mass of lower pressure; often brings precipitation</w:t>
              <w:br/>
              <w:t>[2]British political cartoonist (born in New Zealand) who created the character Colonel Blimp (1891-1963)</w:t>
              <w:br/>
              <w:t>[3]a low level or position or degree</w:t>
              <w:br/>
              <w:t>[4]the lowest forward gear ratio in the gear box of a motor vehicle; used to start a car moving</w:t>
              <w:br/>
              <w:br/>
              <w:t xml:space="preserve"> VERBS </w:t>
              <w:br/>
              <w:t>[1]make a low noise, characteristic of bovines</w:t>
              <w:br/>
            </w:r>
          </w:p>
        </w:tc>
      </w:tr>
      <w:tr>
        <w:tc>
          <w:tcPr>
            <w:tcW w:type="dxa" w:w="4320"/>
          </w:tcPr>
          <w:p>
            <w:r>
              <w:t>mows</w:t>
            </w:r>
          </w:p>
        </w:tc>
        <w:tc>
          <w:tcPr>
            <w:tcW w:type="dxa" w:w="4320"/>
          </w:tcPr>
          <w:p>
            <w:r>
              <w:t xml:space="preserve">NOUNS </w:t>
              <w:br/>
              <w:t>[1]a loft in a barn where hay is stored</w:t>
              <w:br/>
              <w:br/>
              <w:t xml:space="preserve"> VERBS </w:t>
              <w:br/>
              <w:t>[1]cut with a blade or mower</w:t>
              <w:br/>
              <w:t>[2]make a sad face and thrust out one's lower lip</w:t>
              <w:br/>
            </w:r>
          </w:p>
        </w:tc>
      </w:tr>
      <w:tr>
        <w:tc>
          <w:tcPr>
            <w:tcW w:type="dxa" w:w="4320"/>
          </w:tcPr>
          <w:p>
            <w:r>
              <w:t>rows</w:t>
            </w:r>
          </w:p>
        </w:tc>
        <w:tc>
          <w:tcPr>
            <w:tcW w:type="dxa" w:w="4320"/>
          </w:tcPr>
          <w:p>
            <w:r>
              <w:t xml:space="preserve">NOUNS </w:t>
              <w:br/>
              <w:t>[1]an arrangement of objects or people side by side in a line</w:t>
              <w:br/>
              <w:t>[2]an angry dispute</w:t>
              <w:br/>
              <w:t>[3]a long continuous strip (usually running horizontally)</w:t>
              <w:br/>
              <w:t>[4](construction) a layer of masonry</w:t>
              <w:br/>
              <w:t>[5]a linear array of numbers, letters, or symbols side by side</w:t>
              <w:br/>
              <w:t>[6]a continuous chronological succession without an interruption</w:t>
              <w:br/>
              <w:t>[7]the act of rowing as a sport</w:t>
              <w:br/>
              <w:br/>
              <w:t xml:space="preserve"> VERBS </w:t>
              <w:br/>
              <w:t>[1]propel with oars</w:t>
              <w:br/>
            </w:r>
          </w:p>
        </w:tc>
      </w:tr>
      <w:tr>
        <w:tc>
          <w:tcPr>
            <w:tcW w:type="dxa" w:w="4320"/>
          </w:tcPr>
          <w:p>
            <w:r>
              <w:t>sown</w:t>
            </w:r>
          </w:p>
        </w:tc>
        <w:tc>
          <w:tcPr>
            <w:tcW w:type="dxa" w:w="4320"/>
          </w:tcPr>
          <w:p>
            <w:r>
              <w:br/>
              <w:t xml:space="preserve"> VERBS </w:t>
              <w:br/>
              <w:t>[1]place (seeds) in or on the ground for future growth</w:t>
              <w:br/>
              <w:t>[2]introduce into an environment</w:t>
              <w:br/>
              <w:t>[3]place seeds in or on (the ground)</w:t>
              <w:br/>
              <w:br/>
              <w:t xml:space="preserve"> ADJECTIVES </w:t>
              <w:br/>
              <w:t>[1]sprinkled with seed</w:t>
              <w:br/>
            </w:r>
          </w:p>
        </w:tc>
      </w:tr>
      <w:tr>
        <w:tc>
          <w:tcPr>
            <w:tcW w:type="dxa" w:w="4320"/>
          </w:tcPr>
          <w:p>
            <w:r>
              <w:t>sows</w:t>
            </w:r>
          </w:p>
        </w:tc>
        <w:tc>
          <w:tcPr>
            <w:tcW w:type="dxa" w:w="4320"/>
          </w:tcPr>
          <w:p>
            <w:r>
              <w:t xml:space="preserve">NOUNS </w:t>
              <w:br/>
              <w:t>[1]an adult female hog</w:t>
              <w:br/>
              <w:br/>
              <w:t xml:space="preserve"> VERBS </w:t>
              <w:br/>
              <w:t>[1]place (seeds) in or on the ground for future growth</w:t>
              <w:br/>
              <w:t>[2]introduce into an environment</w:t>
              <w:br/>
              <w:t>[3]place seeds in or on (the ground)</w:t>
              <w:br/>
            </w:r>
          </w:p>
        </w:tc>
      </w:tr>
      <w:tr>
        <w:tc>
          <w:tcPr>
            <w:tcW w:type="dxa" w:w="4320"/>
          </w:tcPr>
          <w:p>
            <w:r>
              <w:t>town</w:t>
            </w:r>
          </w:p>
        </w:tc>
        <w:tc>
          <w:tcPr>
            <w:tcW w:type="dxa" w:w="4320"/>
          </w:tcPr>
          <w:p>
            <w:r>
              <w:t xml:space="preserve">NOUNS </w:t>
              <w:br/>
              <w:t>[1]an urban area with a fixed boundary that is smaller than a city</w:t>
              <w:br/>
              <w:t>[2]the people living in a municipality smaller than a city</w:t>
              <w:br/>
              <w:t>[3]an administrative division of a county</w:t>
              <w:br/>
              <w:t>[4]United States architect who was noted for his design and construction of truss bridges (1784-1844)</w:t>
              <w:br/>
            </w:r>
          </w:p>
        </w:tc>
      </w:tr>
      <w:tr>
        <w:tc>
          <w:tcPr>
            <w:tcW w:type="dxa" w:w="4320"/>
          </w:tcPr>
          <w:p>
            <w:r>
              <w:t>tows</w:t>
            </w:r>
          </w:p>
        </w:tc>
        <w:tc>
          <w:tcPr>
            <w:tcW w:type="dxa" w:w="4320"/>
          </w:tcPr>
          <w:p>
            <w:r>
              <w:t xml:space="preserve">NOUNS </w:t>
              <w:br/>
              <w:t>[1]the act of hauling something (as a vehicle) by means of a hitch or rope</w:t>
              <w:br/>
              <w:br/>
              <w:t xml:space="preserve"> VERBS </w:t>
              <w:br/>
              <w:t>[1]drag behind</w:t>
              <w:br/>
            </w:r>
          </w:p>
        </w:tc>
      </w:tr>
      <w:tr>
        <w:tc>
          <w:tcPr>
            <w:tcW w:type="dxa" w:w="4320"/>
          </w:tcPr>
          <w:p>
            <w:r>
              <w:t>vows</w:t>
            </w:r>
          </w:p>
        </w:tc>
        <w:tc>
          <w:tcPr>
            <w:tcW w:type="dxa" w:w="4320"/>
          </w:tcPr>
          <w:p>
            <w:r>
              <w:t xml:space="preserve">NOUNS </w:t>
              <w:br/>
              <w:t>[1]a solemn pledge (to oneself or to another or to a deity) to do something or to behave in a certain manner</w:t>
              <w:br/>
              <w:br/>
              <w:t xml:space="preserve"> VERBS </w:t>
              <w:br/>
              <w:t>[1]make a vow; promise</w:t>
              <w:br/>
              <w:t>[2]dedicate to a deity by a vow</w:t>
              <w:br/>
            </w:r>
          </w:p>
        </w:tc>
      </w:tr>
      <w:tr>
        <w:tc>
          <w:tcPr>
            <w:tcW w:type="dxa" w:w="4320"/>
          </w:tcPr>
          <w:p>
            <w:r>
              <w:t>wows</w:t>
            </w:r>
          </w:p>
        </w:tc>
        <w:tc>
          <w:tcPr>
            <w:tcW w:type="dxa" w:w="4320"/>
          </w:tcPr>
          <w:p>
            <w:r>
              <w:t xml:space="preserve">NOUNS </w:t>
              <w:br/>
              <w:t>[1]a joke that seems extremely funny</w:t>
              <w:br/>
              <w:br/>
              <w:t xml:space="preserve"> VERBS </w:t>
              <w:br/>
              <w:t>[1]impress greatly</w:t>
              <w:br/>
            </w:r>
          </w:p>
        </w:tc>
      </w:tr>
      <w:tr>
        <w:tc>
          <w:tcPr>
            <w:tcW w:type="dxa" w:w="4320"/>
          </w:tcPr>
          <w:p>
            <w:r>
              <w:t>yowl</w:t>
            </w:r>
          </w:p>
        </w:tc>
        <w:tc>
          <w:tcPr>
            <w:tcW w:type="dxa" w:w="4320"/>
          </w:tcPr>
          <w:p>
            <w:r>
              <w:t xml:space="preserve">NOUNS </w:t>
              <w:br/>
              <w:t>[1]a very loud utterance (like the sound of an animal)</w:t>
              <w:br/>
              <w:br/>
              <w:t xml:space="preserve"> VERBS </w:t>
              <w:br/>
              <w:t>[1]cry loudly, as of animals</w:t>
              <w:br/>
              <w:t>[2]utter shrieks, as of cats</w:t>
              <w:br/>
            </w:r>
          </w:p>
        </w:tc>
      </w:tr>
    </w:tbl>
    <w:p>
      <w:pPr>
        <w:pStyle w:val="Heading2"/>
      </w:pPr>
      <w:r>
        <w:t>Words Starting with box</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boxy</w:t>
            </w:r>
          </w:p>
        </w:tc>
        <w:tc>
          <w:tcPr>
            <w:tcW w:type="dxa" w:w="4320"/>
          </w:tcPr>
          <w:p>
            <w:r>
              <w:br/>
              <w:t xml:space="preserve"> ADJECTIVES </w:t>
              <w:br/>
              <w:t>[1]resembling a box in rectangularity</w:t>
              <w:br/>
            </w:r>
          </w:p>
        </w:tc>
      </w:tr>
      <w:tr>
        <w:tc>
          <w:tcPr>
            <w:tcW w:type="dxa" w:w="4320"/>
          </w:tcPr>
          <w:p>
            <w:r>
              <w:t>foxy</w:t>
            </w:r>
          </w:p>
        </w:tc>
        <w:tc>
          <w:tcPr>
            <w:tcW w:type="dxa" w:w="4320"/>
          </w:tcPr>
          <w:p>
            <w:r>
              <w:br/>
              <w:t xml:space="preserve"> ADJECTIVES </w:t>
              <w:br/>
              <w:t>[1]marked by skill in deception</w:t>
              <w:br/>
            </w:r>
          </w:p>
        </w:tc>
      </w:tr>
    </w:tbl>
    <w:p>
      <w:pPr>
        <w:pStyle w:val="Heading2"/>
      </w:pPr>
      <w:r>
        <w:t>Words Starting with boy</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boys</w:t>
            </w:r>
          </w:p>
        </w:tc>
        <w:tc>
          <w:tcPr>
            <w:tcW w:type="dxa" w:w="4320"/>
          </w:tcPr>
          <w:p>
            <w:r>
              <w:t xml:space="preserve">NOUNS </w:t>
              <w:br/>
              <w:t>[1]a youthful male person</w:t>
              <w:br/>
              <w:t>[2]a friendly informal reference to a grown man</w:t>
              <w:br/>
              <w:t>[3]a male human offspring</w:t>
              <w:br/>
              <w:t>[4](ethnic slur) offensive and disparaging term for Black man</w:t>
              <w:br/>
            </w:r>
          </w:p>
        </w:tc>
      </w:tr>
      <w:tr>
        <w:tc>
          <w:tcPr>
            <w:tcW w:type="dxa" w:w="4320"/>
          </w:tcPr>
          <w:p>
            <w:r>
              <w:t>joys</w:t>
            </w:r>
          </w:p>
        </w:tc>
        <w:tc>
          <w:tcPr>
            <w:tcW w:type="dxa" w:w="4320"/>
          </w:tcPr>
          <w:p>
            <w:r>
              <w:t xml:space="preserve">NOUNS </w:t>
              <w:br/>
              <w:t>[1]the emotion of great happiness</w:t>
              <w:br/>
              <w:t>[2]something or someone that provides a source of happiness</w:t>
              <w:br/>
              <w:br/>
              <w:t xml:space="preserve"> VERBS </w:t>
              <w:br/>
              <w:t>[1]feel happiness or joy</w:t>
              <w:br/>
              <w:t>[2]make glad or happy</w:t>
              <w:br/>
            </w:r>
          </w:p>
        </w:tc>
      </w:tr>
      <w:tr>
        <w:tc>
          <w:tcPr>
            <w:tcW w:type="dxa" w:w="4320"/>
          </w:tcPr>
          <w:p>
            <w:r>
              <w:t>toys</w:t>
            </w:r>
          </w:p>
        </w:tc>
        <w:tc>
          <w:tcPr>
            <w:tcW w:type="dxa" w:w="4320"/>
          </w:tcPr>
          <w:p>
            <w:r>
              <w:t xml:space="preserve">NOUNS </w:t>
              <w:br/>
              <w:t>[1]an artifact designed to be played with</w:t>
              <w:br/>
              <w:t>[2]a nonfunctional replica of something else (frequently used as a modifier)</w:t>
              <w:br/>
              <w:t>[3]a device regarded as providing amusement</w:t>
              <w:br/>
              <w:t>[4]a copy that reproduces a person or thing in greatly reduced size</w:t>
              <w:br/>
              <w:t>[5]any of several breeds of very small dogs kept purely as pets</w:t>
              <w:br/>
              <w:br/>
              <w:t xml:space="preserve"> VERBS </w:t>
              <w:br/>
              <w:t>[1]behave carelessly or indifferently</w:t>
              <w:br/>
              <w:t>[2]manipulate manually or in one's mind or imagination</w:t>
              <w:br/>
              <w:t>[3]engage in an activity as if it were a game rather than take it seriously</w:t>
              <w:br/>
            </w:r>
          </w:p>
        </w:tc>
      </w:tr>
    </w:tbl>
    <w:p>
      <w:pPr>
        <w:pStyle w:val="Heading2"/>
      </w:pPr>
      <w:r>
        <w:t>Words Starting with coz</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cozy</w:t>
            </w:r>
          </w:p>
        </w:tc>
        <w:tc>
          <w:tcPr>
            <w:tcW w:type="dxa" w:w="4320"/>
          </w:tcPr>
          <w:p>
            <w:r>
              <w:t xml:space="preserve">NOUNS </w:t>
              <w:br/>
              <w:t>[1]a padded cloth covering to keep a teapot warm</w:t>
              <w:br/>
              <w:br/>
              <w:t xml:space="preserve"> ADJECTIVES </w:t>
              <w:br/>
              <w:t>[1]enjoying or affording comforting warmth and shelter especially in a small space</w:t>
              <w:br/>
              <w:t>[2]having or fostering a warm or friendly and informal atmosphere</w:t>
              <w:br/>
              <w:t>[3]suggesting connivance</w:t>
              <w:br/>
            </w:r>
          </w:p>
        </w:tc>
      </w:tr>
      <w:tr>
        <w:tc>
          <w:tcPr>
            <w:tcW w:type="dxa" w:w="4320"/>
          </w:tcPr>
          <w:p>
            <w:r>
              <w:t>dozy</w:t>
            </w:r>
          </w:p>
        </w:tc>
        <w:tc>
          <w:tcPr>
            <w:tcW w:type="dxa" w:w="4320"/>
          </w:tcPr>
          <w:p>
            <w:r>
              <w:br/>
              <w:t xml:space="preserve"> ADJECTIVES </w:t>
              <w:br/>
              <w:t>[1]half asleep</w:t>
              <w:br/>
            </w:r>
          </w:p>
        </w:tc>
      </w:tr>
    </w:tbl>
    <w:p>
      <w:r>
        <w:br w:type="page"/>
      </w:r>
    </w:p>
    <w:p>
      <w:pPr>
        <w:pStyle w:val="Heading1"/>
      </w:pPr>
      <w:r>
        <w:t>7 Flash Cards for 1043 CVCC Words</w:t>
      </w:r>
    </w:p>
    <w:p>
      <w:pPr>
        <w:pStyle w:val="Heading1"/>
      </w:pPr>
      <w:r>
        <w:t>2 CVCC words Dictionary for vowel u</w:t>
      </w:r>
    </w:p>
    <w:p>
      <w:pPr>
        <w:pStyle w:val="Heading2"/>
      </w:pPr>
      <w:r>
        <w:t>Words Starting with cub</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cubs</w:t>
            </w:r>
          </w:p>
        </w:tc>
        <w:tc>
          <w:tcPr>
            <w:tcW w:type="dxa" w:w="4320"/>
          </w:tcPr>
          <w:p>
            <w:r>
              <w:t xml:space="preserve">NOUNS </w:t>
              <w:br/>
              <w:t>[1]an awkward and inexperienced youth</w:t>
              <w:br/>
              <w:t>[2]a male child (a familiar term of address to a boy)</w:t>
              <w:br/>
              <w:t>[3]the young of certain carnivorous mammals such as the bear or wolf or lion</w:t>
              <w:br/>
              <w:br/>
              <w:t xml:space="preserve"> VERBS </w:t>
              <w:br/>
              <w:t>[1]give birth to cubs</w:t>
              <w:br/>
            </w:r>
          </w:p>
        </w:tc>
      </w:tr>
      <w:tr>
        <w:tc>
          <w:tcPr>
            <w:tcW w:type="dxa" w:w="4320"/>
          </w:tcPr>
          <w:p>
            <w:r>
              <w:t>dubs</w:t>
            </w:r>
          </w:p>
        </w:tc>
        <w:tc>
          <w:tcPr>
            <w:tcW w:type="dxa" w:w="4320"/>
          </w:tcPr>
          <w:p>
            <w:r>
              <w:t xml:space="preserve">NOUNS </w:t>
              <w:br/>
              <w:t>[1]the new sounds added by dubbing</w:t>
              <w:br/>
              <w:br/>
              <w:t xml:space="preserve"> VERBS </w:t>
              <w:br/>
              <w:t>[1]give a nickname to</w:t>
              <w:br/>
              <w:t>[2]provide (movies) with a soundtrack of a foreign language</w:t>
              <w:br/>
              <w:t>[3]raise (someone) to knighthood</w:t>
              <w:br/>
            </w:r>
          </w:p>
        </w:tc>
      </w:tr>
      <w:tr>
        <w:tc>
          <w:tcPr>
            <w:tcW w:type="dxa" w:w="4320"/>
          </w:tcPr>
          <w:p>
            <w:r>
              <w:t>hubs</w:t>
            </w:r>
          </w:p>
        </w:tc>
        <w:tc>
          <w:tcPr>
            <w:tcW w:type="dxa" w:w="4320"/>
          </w:tcPr>
          <w:p>
            <w:r>
              <w:t xml:space="preserve">NOUNS </w:t>
              <w:br/>
              <w:t>[1]the central part of a car wheel (or fan or propeller etc) through which the shaft or axle passes</w:t>
              <w:br/>
              <w:t>[2]a center of activity or interest or commerce or transportation; a focal point around which events revolve</w:t>
              <w:br/>
            </w:r>
          </w:p>
        </w:tc>
      </w:tr>
      <w:tr>
        <w:tc>
          <w:tcPr>
            <w:tcW w:type="dxa" w:w="4320"/>
          </w:tcPr>
          <w:p>
            <w:r>
              <w:t>nubs</w:t>
            </w:r>
          </w:p>
        </w:tc>
        <w:tc>
          <w:tcPr>
            <w:tcW w:type="dxa" w:w="4320"/>
          </w:tcPr>
          <w:p>
            <w:r>
              <w:t xml:space="preserve">NOUNS </w:t>
              <w:br/>
              <w:t>[1]a small lump or protuberance</w:t>
              <w:br/>
              <w:t>[2]a small piece</w:t>
              <w:br/>
              <w:t>[3]the choicest or most essential or most vital part of some idea or experience</w:t>
              <w:br/>
            </w:r>
          </w:p>
        </w:tc>
      </w:tr>
      <w:tr>
        <w:tc>
          <w:tcPr>
            <w:tcW w:type="dxa" w:w="4320"/>
          </w:tcPr>
          <w:p>
            <w:r>
              <w:t>pubs</w:t>
            </w:r>
          </w:p>
        </w:tc>
        <w:tc>
          <w:tcPr>
            <w:tcW w:type="dxa" w:w="4320"/>
          </w:tcPr>
          <w:p>
            <w:r>
              <w:t xml:space="preserve">NOUNS </w:t>
              <w:br/>
              <w:t>[1]tavern consisting of a building with a bar and public rooms; often provides light meals</w:t>
              <w:br/>
            </w:r>
          </w:p>
        </w:tc>
      </w:tr>
      <w:tr>
        <w:tc>
          <w:tcPr>
            <w:tcW w:type="dxa" w:w="4320"/>
          </w:tcPr>
          <w:p>
            <w:r>
              <w:t>rubs</w:t>
            </w:r>
          </w:p>
        </w:tc>
        <w:tc>
          <w:tcPr>
            <w:tcW w:type="dxa" w:w="4320"/>
          </w:tcPr>
          <w:p>
            <w:r>
              <w:t xml:space="preserve">NOUNS </w:t>
              <w:br/>
              <w:t>[1]an unforeseen obstacle</w:t>
              <w:br/>
              <w:t>[2]the act of rubbing or wiping</w:t>
              <w:br/>
              <w:br/>
              <w:t xml:space="preserve"> VERBS </w:t>
              <w:br/>
              <w:t>[1]move over something with pressure</w:t>
              <w:br/>
              <w:t>[2]cause friction</w:t>
              <w:br/>
              <w:t>[3]scrape or rub as if to relieve itching</w:t>
              <w:br/>
            </w:r>
          </w:p>
        </w:tc>
      </w:tr>
      <w:tr>
        <w:tc>
          <w:tcPr>
            <w:tcW w:type="dxa" w:w="4320"/>
          </w:tcPr>
          <w:p>
            <w:r>
              <w:t>ruby</w:t>
            </w:r>
          </w:p>
        </w:tc>
        <w:tc>
          <w:tcPr>
            <w:tcW w:type="dxa" w:w="4320"/>
          </w:tcPr>
          <w:p>
            <w:r>
              <w:t xml:space="preserve">NOUNS </w:t>
              <w:br/>
              <w:t>[1]a transparent piece of ruby that has been cut and polished and is valued as a precious gem</w:t>
              <w:br/>
              <w:t>[2]a transparent deep red variety of corundum; used as a gemstone and in lasers</w:t>
              <w:br/>
              <w:t>[3]a deep and vivid red color</w:t>
              <w:br/>
              <w:br/>
              <w:t xml:space="preserve"> ADJECTIVES </w:t>
              <w:br/>
              <w:t>[1]of a color at the end of the color spectrum (next to orange); resembling the color of blood or cherries or tomatoes or rubies</w:t>
              <w:br/>
            </w:r>
          </w:p>
        </w:tc>
      </w:tr>
      <w:tr>
        <w:tc>
          <w:tcPr>
            <w:tcW w:type="dxa" w:w="4320"/>
          </w:tcPr>
          <w:p>
            <w:r>
              <w:t>tubs</w:t>
            </w:r>
          </w:p>
        </w:tc>
        <w:tc>
          <w:tcPr>
            <w:tcW w:type="dxa" w:w="4320"/>
          </w:tcPr>
          <w:p>
            <w:r>
              <w:t xml:space="preserve">NOUNS </w:t>
              <w:br/>
              <w:t>[1]a relatively large open container that you fill with water and use to wash the body</w:t>
              <w:br/>
              <w:t>[2]a large open vessel for holding or storing liquids</w:t>
              <w:br/>
              <w:t>[3]the amount that a tub will hold</w:t>
              <w:br/>
            </w:r>
          </w:p>
        </w:tc>
      </w:tr>
    </w:tbl>
    <w:p>
      <w:pPr>
        <w:pStyle w:val="Heading2"/>
      </w:pPr>
      <w:r>
        <w:t>Words Starting with buc</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buck</w:t>
            </w:r>
          </w:p>
        </w:tc>
        <w:tc>
          <w:tcPr>
            <w:tcW w:type="dxa" w:w="4320"/>
          </w:tcPr>
          <w:p>
            <w:r>
              <w:t xml:space="preserve">NOUNS </w:t>
              <w:br/>
              <w:t>[1]a gymnastic horse without pommels and with one end elongated; used lengthwise for vaulting</w:t>
              <w:br/>
              <w:t>[2]a piece of paper money worth one dollar</w:t>
              <w:br/>
              <w:t>[3]United States author whose novels drew on her experiences as a missionary in China (1892-1973)</w:t>
              <w:br/>
              <w:t>[4]a framework for holding wood that is being sawed</w:t>
              <w:br/>
              <w:t>[5]mature male of various mammals (especially deer or antelope)</w:t>
              <w:br/>
              <w:br/>
              <w:t xml:space="preserve"> VERBS </w:t>
              <w:br/>
              <w:t>[1]to strive with determination</w:t>
              <w:br/>
              <w:t>[2]resist</w:t>
              <w:br/>
              <w:t>[3]move quickly and violently</w:t>
              <w:br/>
              <w:t>[4]jump vertically, with legs stiff and back arched</w:t>
              <w:br/>
            </w:r>
          </w:p>
        </w:tc>
      </w:tr>
      <w:tr>
        <w:tc>
          <w:tcPr>
            <w:tcW w:type="dxa" w:w="4320"/>
          </w:tcPr>
          <w:p>
            <w:r>
              <w:t>duck</w:t>
            </w:r>
          </w:p>
        </w:tc>
        <w:tc>
          <w:tcPr>
            <w:tcW w:type="dxa" w:w="4320"/>
          </w:tcPr>
          <w:p>
            <w:r>
              <w:t xml:space="preserve">NOUNS </w:t>
              <w:br/>
              <w:t>[1]small wild or domesticated web-footed broad-billed swimming bird usually having a depressed body and short legs</w:t>
              <w:br/>
              <w:t>[2](cricket) a score of nothing by a batsman</w:t>
              <w:br/>
              <w:t>[3]flesh of a duck (domestic or wild)</w:t>
              <w:br/>
              <w:t>[4]a heavy cotton fabric of plain weave; used for clothing and tents</w:t>
              <w:br/>
              <w:br/>
              <w:t xml:space="preserve"> VERBS </w:t>
              <w:br/>
              <w:t>[1]to move (the head or body) quickly downwards or away</w:t>
              <w:br/>
              <w:t>[2]submerge or plunge suddenly</w:t>
              <w:br/>
              <w:t>[3]dip into a liquid</w:t>
              <w:br/>
              <w:t>[4]avoid or try to avoid fulfilling, answering, or performing (duties, questions, or issues)</w:t>
              <w:br/>
            </w:r>
          </w:p>
        </w:tc>
      </w:tr>
      <w:tr>
        <w:tc>
          <w:tcPr>
            <w:tcW w:type="dxa" w:w="4320"/>
          </w:tcPr>
          <w:p>
            <w:r>
              <w:t>duct</w:t>
            </w:r>
          </w:p>
        </w:tc>
        <w:tc>
          <w:tcPr>
            <w:tcW w:type="dxa" w:w="4320"/>
          </w:tcPr>
          <w:p>
            <w:r>
              <w:t xml:space="preserve">NOUNS </w:t>
              <w:br/>
              <w:t>[1]a bodily passage or tube lined with epithelial cells and conveying a secretion or other substance</w:t>
              <w:br/>
              <w:t>[2]a continuous tube formed by a row of elongated cells lacking intervening end walls</w:t>
              <w:br/>
              <w:t>[3]an enclosed conduit for a fluid</w:t>
              <w:br/>
            </w:r>
          </w:p>
        </w:tc>
      </w:tr>
      <w:tr>
        <w:tc>
          <w:tcPr>
            <w:tcW w:type="dxa" w:w="4320"/>
          </w:tcPr>
          <w:p>
            <w:r>
              <w:t>fuck</w:t>
            </w:r>
          </w:p>
        </w:tc>
        <w:tc>
          <w:tcPr>
            <w:tcW w:type="dxa" w:w="4320"/>
          </w:tcPr>
          <w:p>
            <w:r>
              <w:t xml:space="preserve">NOUNS </w:t>
              <w:br/>
              <w:t>[1]slang for sexual intercourse</w:t>
              <w:br/>
              <w:br/>
              <w:t xml:space="preserve"> VERBS </w:t>
              <w:br/>
              <w:t>[1]have sexual intercourse with</w:t>
              <w:br/>
            </w:r>
          </w:p>
        </w:tc>
      </w:tr>
      <w:tr>
        <w:tc>
          <w:tcPr>
            <w:tcW w:type="dxa" w:w="4320"/>
          </w:tcPr>
          <w:p>
            <w:r>
              <w:t>luck</w:t>
            </w:r>
          </w:p>
        </w:tc>
        <w:tc>
          <w:tcPr>
            <w:tcW w:type="dxa" w:w="4320"/>
          </w:tcPr>
          <w:p>
            <w:r>
              <w:t xml:space="preserve">NOUNS </w:t>
              <w:br/>
              <w:t>[1]your overall circumstances or condition in life (including everything that happens to you)</w:t>
              <w:br/>
              <w:t>[2]an unknown and unpredictable phenomenon that causes an event to result one way rather than another</w:t>
              <w:br/>
              <w:t>[3]an unknown and unpredictable phenomenon that leads to a favorable outcome</w:t>
              <w:br/>
            </w:r>
          </w:p>
        </w:tc>
      </w:tr>
      <w:tr>
        <w:tc>
          <w:tcPr>
            <w:tcW w:type="dxa" w:w="4320"/>
          </w:tcPr>
          <w:p>
            <w:r>
              <w:t>much</w:t>
            </w:r>
          </w:p>
        </w:tc>
        <w:tc>
          <w:tcPr>
            <w:tcW w:type="dxa" w:w="4320"/>
          </w:tcPr>
          <w:p>
            <w:r>
              <w:t xml:space="preserve">NOUNS </w:t>
              <w:br/>
              <w:t>[1]a great amount or extent</w:t>
              <w:br/>
              <w:br/>
              <w:t xml:space="preserve"> ADJECTIVES </w:t>
              <w:br/>
              <w:t>[1](quantifier used with mass nouns) great in quantity or degree or extent</w:t>
              <w:br/>
              <w:br/>
              <w:t xml:space="preserve"> ADVERBS </w:t>
              <w:br/>
              <w:t>[1]to a great degree or extent</w:t>
              <w:br/>
              <w:t>[2]very</w:t>
              <w:br/>
              <w:t>[3]to a very great degree or extent</w:t>
              <w:br/>
              <w:t>[4](degree adverb used before a noun phrase) for all practical purposes but not completely</w:t>
              <w:br/>
              <w:t>[5]frequently or in great quantities</w:t>
              <w:br/>
            </w:r>
          </w:p>
        </w:tc>
      </w:tr>
      <w:tr>
        <w:tc>
          <w:tcPr>
            <w:tcW w:type="dxa" w:w="4320"/>
          </w:tcPr>
          <w:p>
            <w:r>
              <w:t>muck</w:t>
            </w:r>
          </w:p>
        </w:tc>
        <w:tc>
          <w:tcPr>
            <w:tcW w:type="dxa" w:w="4320"/>
          </w:tcPr>
          <w:p>
            <w:r>
              <w:t xml:space="preserve">NOUNS </w:t>
              <w:br/>
              <w:t>[1]any thick, viscous matter</w:t>
              <w:br/>
              <w:t>[2]fecal matter of animals</w:t>
              <w:br/>
              <w:br/>
              <w:t xml:space="preserve"> VERBS </w:t>
              <w:br/>
              <w:t>[1]remove muck, clear away muck, as in a mine</w:t>
              <w:br/>
              <w:t>[2]spread manure, as for fertilization</w:t>
              <w:br/>
              <w:t>[3]soil with mud, muck, or mire</w:t>
              <w:br/>
            </w:r>
          </w:p>
        </w:tc>
      </w:tr>
      <w:tr>
        <w:tc>
          <w:tcPr>
            <w:tcW w:type="dxa" w:w="4320"/>
          </w:tcPr>
          <w:p>
            <w:r>
              <w:t>puck</w:t>
            </w:r>
          </w:p>
        </w:tc>
        <w:tc>
          <w:tcPr>
            <w:tcW w:type="dxa" w:w="4320"/>
          </w:tcPr>
          <w:p>
            <w:r>
              <w:t xml:space="preserve">NOUNS </w:t>
              <w:br/>
              <w:t>[1]a mischievous sprite of English folklore</w:t>
              <w:br/>
              <w:t>[2]a vulcanized rubber disk 3 inches in diameter that is used instead of a ball in ice hockey</w:t>
              <w:br/>
            </w:r>
          </w:p>
        </w:tc>
      </w:tr>
      <w:tr>
        <w:tc>
          <w:tcPr>
            <w:tcW w:type="dxa" w:w="4320"/>
          </w:tcPr>
          <w:p>
            <w:r>
              <w:t>ruck</w:t>
            </w:r>
          </w:p>
        </w:tc>
        <w:tc>
          <w:tcPr>
            <w:tcW w:type="dxa" w:w="4320"/>
          </w:tcPr>
          <w:p>
            <w:r>
              <w:t xml:space="preserve">NOUNS </w:t>
              <w:br/>
              <w:t>[1]a crowd especially of ordinary or undistinguished persons or things</w:t>
              <w:br/>
              <w:t>[2]an irregular fold in an otherwise even surface (as in cloth)</w:t>
              <w:br/>
              <w:br/>
              <w:t xml:space="preserve"> VERBS </w:t>
              <w:br/>
              <w:t>[1]become wrinkled or drawn together</w:t>
              <w:br/>
            </w:r>
          </w:p>
        </w:tc>
      </w:tr>
      <w:tr>
        <w:tc>
          <w:tcPr>
            <w:tcW w:type="dxa" w:w="4320"/>
          </w:tcPr>
          <w:p>
            <w:r>
              <w:t>such</w:t>
            </w:r>
          </w:p>
        </w:tc>
        <w:tc>
          <w:tcPr>
            <w:tcW w:type="dxa" w:w="4320"/>
          </w:tcPr>
          <w:p>
            <w:r>
              <w:br/>
              <w:t xml:space="preserve"> ADJECTIVES </w:t>
              <w:br/>
              <w:t>[1]of so extreme a degree or extent</w:t>
              <w:br/>
              <w:br/>
              <w:t xml:space="preserve"> ADVERBS </w:t>
              <w:br/>
              <w:t>[1]to so extreme a degree</w:t>
              <w:br/>
            </w:r>
          </w:p>
        </w:tc>
      </w:tr>
      <w:tr>
        <w:tc>
          <w:tcPr>
            <w:tcW w:type="dxa" w:w="4320"/>
          </w:tcPr>
          <w:p>
            <w:r>
              <w:t>suck</w:t>
            </w:r>
          </w:p>
        </w:tc>
        <w:tc>
          <w:tcPr>
            <w:tcW w:type="dxa" w:w="4320"/>
          </w:tcPr>
          <w:p>
            <w:r>
              <w:t xml:space="preserve">NOUNS </w:t>
              <w:br/>
              <w:t>[1]the act of sucking</w:t>
              <w:br/>
              <w:br/>
              <w:t xml:space="preserve"> VERBS </w:t>
              <w:br/>
              <w:t>[1]draw into the mouth by creating a practical vacuum in the mouth</w:t>
              <w:br/>
              <w:t>[2]draw something in by or as if by a vacuum</w:t>
              <w:br/>
              <w:t>[3]attract by using an inexorable force, inducement, etc.</w:t>
              <w:br/>
              <w:t>[4]be inadequate or objectionable</w:t>
              <w:br/>
              <w:t>[5]provide sexual gratification through oral stimulation</w:t>
              <w:br/>
              <w:t>[6]take in, also metaphorically</w:t>
              <w:br/>
              <w:t>[7]give suck to</w:t>
              <w:br/>
            </w:r>
          </w:p>
        </w:tc>
      </w:tr>
      <w:tr>
        <w:tc>
          <w:tcPr>
            <w:tcW w:type="dxa" w:w="4320"/>
          </w:tcPr>
          <w:p>
            <w:r>
              <w:t>tuck</w:t>
            </w:r>
          </w:p>
        </w:tc>
        <w:tc>
          <w:tcPr>
            <w:tcW w:type="dxa" w:w="4320"/>
          </w:tcPr>
          <w:p>
            <w:r>
              <w:t xml:space="preserve">NOUNS </w:t>
              <w:br/>
              <w:t>[1]eatables (especially sweets)</w:t>
              <w:br/>
              <w:t>[2](sports) a bodily position adopted in some sports (such as diving or skiing) in which the knees are bent and the thighs are drawn close to the chest</w:t>
              <w:br/>
              <w:t>[3]a narrow flattened pleat or fold that is stitched in place</w:t>
              <w:br/>
              <w:t>[4]a straight sword with a narrow blade and two edges</w:t>
              <w:br/>
              <w:br/>
              <w:t xml:space="preserve"> VERBS </w:t>
              <w:br/>
              <w:t>[1]fit snugly into</w:t>
              <w:br/>
              <w:t>[2]make a tuck or several folds in</w:t>
              <w:br/>
              <w:t>[3]draw together into folds or puckers</w:t>
              <w:br/>
            </w:r>
          </w:p>
        </w:tc>
      </w:tr>
    </w:tbl>
    <w:p>
      <w:pPr>
        <w:pStyle w:val="Heading2"/>
      </w:pPr>
      <w:r>
        <w:t>Words Starting with bud</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buds</w:t>
            </w:r>
          </w:p>
        </w:tc>
        <w:tc>
          <w:tcPr>
            <w:tcW w:type="dxa" w:w="4320"/>
          </w:tcPr>
          <w:p>
            <w:r>
              <w:t xml:space="preserve">NOUNS </w:t>
              <w:br/>
              <w:t>[1]a partially opened flower</w:t>
              <w:br/>
              <w:t>[2]a swelling on a plant stem consisting of overlapping immature leaves or petals</w:t>
              <w:br/>
              <w:br/>
              <w:t xml:space="preserve"> VERBS </w:t>
              <w:br/>
              <w:t>[1]develop buds</w:t>
              <w:br/>
              <w:t>[2]start to grow or develop</w:t>
              <w:br/>
            </w:r>
          </w:p>
        </w:tc>
      </w:tr>
      <w:tr>
        <w:tc>
          <w:tcPr>
            <w:tcW w:type="dxa" w:w="4320"/>
          </w:tcPr>
          <w:p>
            <w:r>
              <w:t>cuds</w:t>
            </w:r>
          </w:p>
        </w:tc>
        <w:tc>
          <w:tcPr>
            <w:tcW w:type="dxa" w:w="4320"/>
          </w:tcPr>
          <w:p>
            <w:r>
              <w:t xml:space="preserve">NOUNS </w:t>
              <w:br/>
              <w:t>[1]food of a ruminant regurgitated to be chewed again</w:t>
              <w:br/>
              <w:t>[2]a wad of something chewable as tobacco</w:t>
              <w:br/>
            </w:r>
          </w:p>
        </w:tc>
      </w:tr>
      <w:tr>
        <w:tc>
          <w:tcPr>
            <w:tcW w:type="dxa" w:w="4320"/>
          </w:tcPr>
          <w:p>
            <w:r>
              <w:t>duds</w:t>
            </w:r>
          </w:p>
        </w:tc>
        <w:tc>
          <w:tcPr>
            <w:tcW w:type="dxa" w:w="4320"/>
          </w:tcPr>
          <w:p>
            <w:r>
              <w:t xml:space="preserve">NOUNS </w:t>
              <w:br/>
              <w:t>[1]informal terms for clothing</w:t>
              <w:br/>
              <w:t>[2]someone who is unsuccessful</w:t>
              <w:br/>
              <w:t>[3]an explosion that fails to occur</w:t>
              <w:br/>
              <w:t>[4]an event that fails badly or is totally ineffectual</w:t>
              <w:br/>
            </w:r>
          </w:p>
        </w:tc>
      </w:tr>
      <w:tr>
        <w:tc>
          <w:tcPr>
            <w:tcW w:type="dxa" w:w="4320"/>
          </w:tcPr>
          <w:p>
            <w:r>
              <w:t>puds</w:t>
            </w:r>
          </w:p>
        </w:tc>
        <w:tc>
          <w:tcPr>
            <w:tcW w:type="dxa" w:w="4320"/>
          </w:tcPr>
          <w:p>
            <w:r>
              <w:t xml:space="preserve">NOUNS </w:t>
              <w:br/>
              <w:t>[1](British) the dessert course of a meal (`pud' is used informally)</w:t>
              <w:br/>
            </w:r>
          </w:p>
        </w:tc>
      </w:tr>
      <w:tr>
        <w:tc>
          <w:tcPr>
            <w:tcW w:type="dxa" w:w="4320"/>
          </w:tcPr>
          <w:p>
            <w:r>
              <w:t>suds</w:t>
            </w:r>
          </w:p>
        </w:tc>
        <w:tc>
          <w:tcPr>
            <w:tcW w:type="dxa" w:w="4320"/>
          </w:tcPr>
          <w:p>
            <w:r>
              <w:t xml:space="preserve">NOUNS </w:t>
              <w:br/>
              <w:t>[1]the froth produced by soaps or detergents</w:t>
              <w:br/>
              <w:t>[2]a dysphemism for beer (especially for lager that effervesces)</w:t>
              <w:br/>
              <w:br/>
              <w:t xml:space="preserve"> VERBS </w:t>
              <w:br/>
              <w:t>[1]wash in suds</w:t>
              <w:br/>
              <w:t>[2]make froth or foam and become bubbly</w:t>
              <w:br/>
            </w:r>
          </w:p>
        </w:tc>
      </w:tr>
    </w:tbl>
    <w:p>
      <w:pPr>
        <w:pStyle w:val="Heading2"/>
      </w:pPr>
      <w:r>
        <w:t>Words Starting with buf</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buff</w:t>
            </w:r>
          </w:p>
        </w:tc>
        <w:tc>
          <w:tcPr>
            <w:tcW w:type="dxa" w:w="4320"/>
          </w:tcPr>
          <w:p>
            <w:r>
              <w:t xml:space="preserve">NOUNS </w:t>
              <w:br/>
              <w:t>[1]an ardent follower and admirer</w:t>
              <w:br/>
              <w:t>[2]a soft thick undyed leather from the skins of e.g. buffalo or oxen</w:t>
              <w:br/>
              <w:t>[3]bare skin; naked</w:t>
              <w:br/>
              <w:t>[4]a medium to dark tan color</w:t>
              <w:br/>
              <w:t>[5]an implement consisting of soft material mounted on a block; used for polishing (as in manicuring)</w:t>
              <w:br/>
              <w:br/>
              <w:t xml:space="preserve"> VERBS </w:t>
              <w:br/>
              <w:t>[1]strike, beat repeatedly</w:t>
              <w:br/>
              <w:t>[2]polish and make shiny</w:t>
              <w:br/>
              <w:br/>
              <w:t xml:space="preserve"> ADJECTIVES </w:t>
              <w:br/>
              <w:t>[1]of the yellowish-beige color of buff leather</w:t>
              <w:br/>
            </w:r>
          </w:p>
        </w:tc>
      </w:tr>
      <w:tr>
        <w:tc>
          <w:tcPr>
            <w:tcW w:type="dxa" w:w="4320"/>
          </w:tcPr>
          <w:p>
            <w:r>
              <w:t>cuff</w:t>
            </w:r>
          </w:p>
        </w:tc>
        <w:tc>
          <w:tcPr>
            <w:tcW w:type="dxa" w:w="4320"/>
          </w:tcPr>
          <w:p>
            <w:r>
              <w:t xml:space="preserve">NOUNS </w:t>
              <w:br/>
              <w:t>[1]the lap consisting of a turned-back hem encircling the end of the sleeve or leg</w:t>
              <w:br/>
              <w:t>[2]shackle that consists of a metal loop that can be locked around the wrist; usually used in pairs</w:t>
              <w:br/>
              <w:br/>
              <w:t xml:space="preserve"> VERBS </w:t>
              <w:br/>
              <w:t>[1]hit with the hand</w:t>
              <w:br/>
              <w:t>[2]confine or restrain with or as if with manacles or handcuffs</w:t>
              <w:br/>
            </w:r>
          </w:p>
        </w:tc>
      </w:tr>
      <w:tr>
        <w:tc>
          <w:tcPr>
            <w:tcW w:type="dxa" w:w="4320"/>
          </w:tcPr>
          <w:p>
            <w:r>
              <w:t>duff</w:t>
            </w:r>
          </w:p>
        </w:tc>
        <w:tc>
          <w:tcPr>
            <w:tcW w:type="dxa" w:w="4320"/>
          </w:tcPr>
          <w:p>
            <w:r>
              <w:t xml:space="preserve">NOUNS </w:t>
              <w:br/>
              <w:t>[1]a stiff flour pudding steamed or boiled usually and containing e.g. currants and raisins and citron</w:t>
              <w:br/>
            </w:r>
          </w:p>
        </w:tc>
      </w:tr>
      <w:tr>
        <w:tc>
          <w:tcPr>
            <w:tcW w:type="dxa" w:w="4320"/>
          </w:tcPr>
          <w:p>
            <w:r>
              <w:t>guff</w:t>
            </w:r>
          </w:p>
        </w:tc>
        <w:tc>
          <w:tcPr>
            <w:tcW w:type="dxa" w:w="4320"/>
          </w:tcPr>
          <w:p>
            <w:r>
              <w:t xml:space="preserve">NOUNS </w:t>
              <w:br/>
              <w:t>[1]unacceptable behavior (especially ludicrously false statements)</w:t>
              <w:br/>
            </w:r>
          </w:p>
        </w:tc>
      </w:tr>
      <w:tr>
        <w:tc>
          <w:tcPr>
            <w:tcW w:type="dxa" w:w="4320"/>
          </w:tcPr>
          <w:p>
            <w:r>
              <w:t>huff</w:t>
            </w:r>
          </w:p>
        </w:tc>
        <w:tc>
          <w:tcPr>
            <w:tcW w:type="dxa" w:w="4320"/>
          </w:tcPr>
          <w:p>
            <w:r>
              <w:t xml:space="preserve">NOUNS </w:t>
              <w:br/>
              <w:t>[1]a state of irritation or annoyance</w:t>
              <w:br/>
              <w:br/>
              <w:t xml:space="preserve"> VERBS </w:t>
              <w:br/>
              <w:t>[1]inhale recreational drugs</w:t>
              <w:br/>
              <w:t>[2]blow hard and loudly</w:t>
              <w:br/>
            </w:r>
          </w:p>
        </w:tc>
      </w:tr>
      <w:tr>
        <w:tc>
          <w:tcPr>
            <w:tcW w:type="dxa" w:w="4320"/>
          </w:tcPr>
          <w:p>
            <w:r>
              <w:t>luff</w:t>
            </w:r>
          </w:p>
        </w:tc>
        <w:tc>
          <w:tcPr>
            <w:tcW w:type="dxa" w:w="4320"/>
          </w:tcPr>
          <w:p>
            <w:r>
              <w:t xml:space="preserve">NOUNS </w:t>
              <w:br/>
              <w:t>[1](nautical) the forward edge of a fore-and-aft sail that is next to the mast</w:t>
              <w:br/>
              <w:t>[2]the act of sailing close to the wind</w:t>
              <w:br/>
              <w:br/>
              <w:t xml:space="preserve"> VERBS </w:t>
              <w:br/>
              <w:t>[1]sail close to the wind</w:t>
              <w:br/>
              <w:t>[2]flap when the wind is blowing equally on both sides</w:t>
              <w:br/>
            </w:r>
          </w:p>
        </w:tc>
      </w:tr>
      <w:tr>
        <w:tc>
          <w:tcPr>
            <w:tcW w:type="dxa" w:w="4320"/>
          </w:tcPr>
          <w:p>
            <w:r>
              <w:t>muff</w:t>
            </w:r>
          </w:p>
        </w:tc>
        <w:tc>
          <w:tcPr>
            <w:tcW w:type="dxa" w:w="4320"/>
          </w:tcPr>
          <w:p>
            <w:r>
              <w:t xml:space="preserve">NOUNS </w:t>
              <w:br/>
              <w:t>[1]a warm tubular covering for the hands</w:t>
              <w:br/>
              <w:t>[2](sports) dropping the ball</w:t>
              <w:br/>
              <w:br/>
              <w:t xml:space="preserve"> VERBS </w:t>
              <w:br/>
              <w:t>[1]fail to catch, as of a ball</w:t>
              <w:br/>
              <w:t>[2]make a mess of, destroy or ruin</w:t>
              <w:br/>
            </w:r>
          </w:p>
        </w:tc>
      </w:tr>
      <w:tr>
        <w:tc>
          <w:tcPr>
            <w:tcW w:type="dxa" w:w="4320"/>
          </w:tcPr>
          <w:p>
            <w:r>
              <w:t>puff</w:t>
            </w:r>
          </w:p>
        </w:tc>
        <w:tc>
          <w:tcPr>
            <w:tcW w:type="dxa" w:w="4320"/>
          </w:tcPr>
          <w:p>
            <w:r>
              <w:t xml:space="preserve">NOUNS </w:t>
              <w:br/>
              <w:t>[1]a short light gust of air</w:t>
              <w:br/>
              <w:t>[2]a light inflated pastry or puff shell</w:t>
              <w:br/>
              <w:t>[3]exaggerated praise (as for promotional purposes)</w:t>
              <w:br/>
              <w:t>[4]bedding made of two layers of cloth filled with stuffing and stitched together</w:t>
              <w:br/>
              <w:t>[5]a soft spherical object made from fluffy fibers; for applying powder to the skin</w:t>
              <w:br/>
              <w:t>[6]thick cushion used as a seat</w:t>
              <w:br/>
              <w:t>[7]a slow inhalation (as of tobacco smoke)</w:t>
              <w:br/>
              <w:t>[8]forceful exhalation through the nose or mouth</w:t>
              <w:br/>
              <w:br/>
              <w:t xml:space="preserve"> VERBS </w:t>
              <w:br/>
              <w:t>[1]smoke and exhale strongly</w:t>
              <w:br/>
              <w:t>[2]suck in or take (air)</w:t>
              <w:br/>
              <w:t>[3]breathe noisily, as when one is exhausted</w:t>
              <w:br/>
              <w:t>[4]make proud or conceited</w:t>
              <w:br/>
              <w:t>[5]praise extravagantly</w:t>
              <w:br/>
              <w:t>[6]speak in a blustering or scornful manner</w:t>
              <w:br/>
              <w:t>[7]to swell or cause to enlarge,</w:t>
              <w:br/>
              <w:t>[8]blow hard and loudly</w:t>
              <w:br/>
              <w:br/>
              <w:t xml:space="preserve"> ADJECTIVES </w:t>
              <w:br/>
              <w:t>[1]gathered for protruding fullness</w:t>
              <w:br/>
            </w:r>
          </w:p>
        </w:tc>
      </w:tr>
      <w:tr>
        <w:tc>
          <w:tcPr>
            <w:tcW w:type="dxa" w:w="4320"/>
          </w:tcPr>
          <w:p>
            <w:r>
              <w:t>ruff</w:t>
            </w:r>
          </w:p>
        </w:tc>
        <w:tc>
          <w:tcPr>
            <w:tcW w:type="dxa" w:w="4320"/>
          </w:tcPr>
          <w:p>
            <w:r>
              <w:t xml:space="preserve">NOUNS </w:t>
              <w:br/>
              <w:t>[1]an external body part consisting of feathers or hair about the neck of a bird or other animal</w:t>
              <w:br/>
              <w:t>[2]a high tight collar</w:t>
              <w:br/>
              <w:t>[3]common Eurasian sandpiper; the male has an erectile neck ruff in breeding season</w:t>
              <w:br/>
              <w:t>[4](card games) the act of taking a trick with a trump when unable to follow suit</w:t>
              <w:br/>
              <w:br/>
              <w:t xml:space="preserve"> VERBS </w:t>
              <w:br/>
              <w:t>[1]play a trump</w:t>
              <w:br/>
            </w:r>
          </w:p>
        </w:tc>
      </w:tr>
      <w:tr>
        <w:tc>
          <w:tcPr>
            <w:tcW w:type="dxa" w:w="4320"/>
          </w:tcPr>
          <w:p>
            <w:r>
              <w:t>tuft</w:t>
            </w:r>
          </w:p>
        </w:tc>
        <w:tc>
          <w:tcPr>
            <w:tcW w:type="dxa" w:w="4320"/>
          </w:tcPr>
          <w:p>
            <w:r>
              <w:t xml:space="preserve">NOUNS </w:t>
              <w:br/>
              <w:t>[1]a bunch of hair or feathers or growing grass</w:t>
              <w:br/>
              <w:t>[2]a bunch of feathers or hair</w:t>
              <w:br/>
            </w:r>
          </w:p>
        </w:tc>
      </w:tr>
    </w:tbl>
    <w:p>
      <w:pPr>
        <w:pStyle w:val="Heading2"/>
      </w:pPr>
      <w:r>
        <w:t>Words Starting with bug</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bugs</w:t>
            </w:r>
          </w:p>
        </w:tc>
        <w:tc>
          <w:tcPr>
            <w:tcW w:type="dxa" w:w="4320"/>
          </w:tcPr>
          <w:p>
            <w:r>
              <w:t xml:space="preserve">NOUNS </w:t>
              <w:br/>
              <w:t>[1]general term for any insect or similar creeping or crawling invertebrate</w:t>
              <w:br/>
              <w:t>[2]a fault or defect in a computer program, system, or machine</w:t>
              <w:br/>
              <w:t>[3]a small hidden microphone; for listening secretly</w:t>
              <w:br/>
              <w:t>[4]insects with sucking mouthparts and forewings thickened and leathery at the base; usually show incomplete metamorphosis</w:t>
              <w:br/>
              <w:t>[5]a minute life form (especially a disease-causing bacterium); the term is not in technical use</w:t>
              <w:br/>
              <w:br/>
              <w:t xml:space="preserve"> VERBS </w:t>
              <w:br/>
              <w:t>[1]annoy persistently</w:t>
              <w:br/>
              <w:t>[2]tap a telephone or telegraph wire to get information</w:t>
              <w:br/>
            </w:r>
          </w:p>
        </w:tc>
      </w:tr>
      <w:tr>
        <w:tc>
          <w:tcPr>
            <w:tcW w:type="dxa" w:w="4320"/>
          </w:tcPr>
          <w:p>
            <w:r>
              <w:t>hugs</w:t>
            </w:r>
          </w:p>
        </w:tc>
        <w:tc>
          <w:tcPr>
            <w:tcW w:type="dxa" w:w="4320"/>
          </w:tcPr>
          <w:p>
            <w:r>
              <w:t xml:space="preserve">NOUNS </w:t>
              <w:br/>
              <w:t>[1]a tight or amorous embrace</w:t>
              <w:br/>
              <w:br/>
              <w:t xml:space="preserve"> VERBS </w:t>
              <w:br/>
              <w:t>[1]squeeze (someone) tightly in your arms, usually with fondness</w:t>
              <w:br/>
              <w:t>[2]fit closely or tightly</w:t>
              <w:br/>
            </w:r>
          </w:p>
        </w:tc>
      </w:tr>
      <w:tr>
        <w:tc>
          <w:tcPr>
            <w:tcW w:type="dxa" w:w="4320"/>
          </w:tcPr>
          <w:p>
            <w:r>
              <w:t>jugs</w:t>
            </w:r>
          </w:p>
        </w:tc>
        <w:tc>
          <w:tcPr>
            <w:tcW w:type="dxa" w:w="4320"/>
          </w:tcPr>
          <w:p>
            <w:r>
              <w:t xml:space="preserve">NOUNS </w:t>
              <w:br/>
              <w:t>[1]a large bottle with a narrow mouth</w:t>
              <w:br/>
              <w:t>[2]the quantity contained in a jug</w:t>
              <w:br/>
              <w:br/>
              <w:t xml:space="preserve"> VERBS </w:t>
              <w:br/>
              <w:t>[1]lock up or confine, in or as in a jail</w:t>
              <w:br/>
              <w:t>[2]stew in an earthenware jug</w:t>
              <w:br/>
            </w:r>
          </w:p>
        </w:tc>
      </w:tr>
      <w:tr>
        <w:tc>
          <w:tcPr>
            <w:tcW w:type="dxa" w:w="4320"/>
          </w:tcPr>
          <w:p>
            <w:r>
              <w:t>lugs</w:t>
            </w:r>
          </w:p>
        </w:tc>
        <w:tc>
          <w:tcPr>
            <w:tcW w:type="dxa" w:w="4320"/>
          </w:tcPr>
          <w:p>
            <w:r>
              <w:t xml:space="preserve">NOUNS </w:t>
              <w:br/>
              <w:t>[1]ancient Celtic god</w:t>
              <w:br/>
              <w:t>[2]a sail with four corners that is hoisted from a yard that is oblique to the mast</w:t>
              <w:br/>
              <w:t>[3]a projecting piece that is used to lift or support or turn something</w:t>
              <w:br/>
              <w:t>[4]marine worms having a row of tufted gills along each side of the back; often used for fishing bait</w:t>
              <w:br/>
              <w:br/>
              <w:t xml:space="preserve"> VERBS </w:t>
              <w:br/>
              <w:t>[1]carry with difficulty</w:t>
              <w:br/>
              <w:t>[2]obstruct</w:t>
              <w:br/>
            </w:r>
          </w:p>
        </w:tc>
      </w:tr>
      <w:tr>
        <w:tc>
          <w:tcPr>
            <w:tcW w:type="dxa" w:w="4320"/>
          </w:tcPr>
          <w:p>
            <w:r>
              <w:t>mugs</w:t>
            </w:r>
          </w:p>
        </w:tc>
        <w:tc>
          <w:tcPr>
            <w:tcW w:type="dxa" w:w="4320"/>
          </w:tcPr>
          <w:p>
            <w:r>
              <w:t xml:space="preserve">NOUNS </w:t>
              <w:br/>
              <w:t>[1]the quantity that can be held in a mug</w:t>
              <w:br/>
              <w:t>[2]a person who is gullible and easy to take advantage of</w:t>
              <w:br/>
              <w:t>[3]the human face (`kisser' and `smiler' and `mug' are informal terms for `face' and `phiz' is British)</w:t>
              <w:br/>
              <w:t>[4]with handle and usually cylindrical</w:t>
              <w:br/>
              <w:br/>
              <w:t xml:space="preserve"> VERBS </w:t>
              <w:br/>
              <w:t>[1]rob at gunpoint or with the threat of violence</w:t>
              <w:br/>
            </w:r>
          </w:p>
        </w:tc>
      </w:tr>
      <w:tr>
        <w:tc>
          <w:tcPr>
            <w:tcW w:type="dxa" w:w="4320"/>
          </w:tcPr>
          <w:p>
            <w:r>
              <w:t>pugs</w:t>
            </w:r>
          </w:p>
        </w:tc>
        <w:tc>
          <w:tcPr>
            <w:tcW w:type="dxa" w:w="4320"/>
          </w:tcPr>
          <w:p>
            <w:r>
              <w:t xml:space="preserve">NOUNS </w:t>
              <w:br/>
              <w:t>[1]small compact smooth-coated breed of Asiatic origin having a tightly curled tail and broad flat wrinkled muzzle</w:t>
              <w:br/>
            </w:r>
          </w:p>
        </w:tc>
      </w:tr>
      <w:tr>
        <w:tc>
          <w:tcPr>
            <w:tcW w:type="dxa" w:w="4320"/>
          </w:tcPr>
          <w:p>
            <w:r>
              <w:t>rugs</w:t>
            </w:r>
          </w:p>
        </w:tc>
        <w:tc>
          <w:tcPr>
            <w:tcW w:type="dxa" w:w="4320"/>
          </w:tcPr>
          <w:p>
            <w:r>
              <w:t xml:space="preserve">NOUNS </w:t>
              <w:br/>
              <w:t>[1]floor covering consisting of a piece of thick heavy fabric (usually with nap or pile)</w:t>
              <w:br/>
            </w:r>
          </w:p>
        </w:tc>
      </w:tr>
      <w:tr>
        <w:tc>
          <w:tcPr>
            <w:tcW w:type="dxa" w:w="4320"/>
          </w:tcPr>
          <w:p>
            <w:r>
              <w:t>tugs</w:t>
            </w:r>
          </w:p>
        </w:tc>
        <w:tc>
          <w:tcPr>
            <w:tcW w:type="dxa" w:w="4320"/>
          </w:tcPr>
          <w:p>
            <w:r>
              <w:t xml:space="preserve">NOUNS </w:t>
              <w:br/>
              <w:t>[1]a sudden abrupt pull</w:t>
              <w:br/>
              <w:t>[2]a powerful small boat designed to pull or push larger ships</w:t>
              <w:br/>
              <w:br/>
              <w:t xml:space="preserve"> VERBS </w:t>
              <w:br/>
              <w:t>[1]pull hard</w:t>
              <w:br/>
              <w:t>[2]strive and make an effort to reach a goal</w:t>
              <w:br/>
              <w:t>[3]tow (a vessel) with a tug</w:t>
              <w:br/>
              <w:t>[4]carry with difficulty</w:t>
              <w:br/>
              <w:t>[5]move by pulling hard</w:t>
              <w:br/>
              <w:t>[6]pull or strain hard at</w:t>
              <w:br/>
              <w:t>[7]struggle in opposition</w:t>
              <w:br/>
            </w:r>
          </w:p>
        </w:tc>
      </w:tr>
    </w:tbl>
    <w:p>
      <w:pPr>
        <w:pStyle w:val="Heading2"/>
      </w:pPr>
      <w:r>
        <w:t>Words Starting with bul</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bulb</w:t>
            </w:r>
          </w:p>
        </w:tc>
        <w:tc>
          <w:tcPr>
            <w:tcW w:type="dxa" w:w="4320"/>
          </w:tcPr>
          <w:p>
            <w:r>
              <w:t xml:space="preserve">NOUNS </w:t>
              <w:br/>
              <w:t>[1]a modified bud consisting of a thickened globular underground stem serving as a reproductive structure</w:t>
              <w:br/>
              <w:t>[2]electric lamp consisting of a transparent or translucent glass housing containing a wire filament (usually tungsten) that emits light when heated by electricity</w:t>
              <w:br/>
              <w:t>[3]a rounded part of a cylindrical instrument (usually at one end)</w:t>
              <w:br/>
              <w:t>[4]anything with a round shape resembling a teardrop</w:t>
              <w:br/>
              <w:t>[5]lower or hindmost part of the brain; continuous with spinal cord; (`bulb' is an old term for medulla oblongata)</w:t>
              <w:br/>
              <w:t>[6]a rounded dilation or expansion in a canal or vessel or organ</w:t>
              <w:br/>
            </w:r>
          </w:p>
        </w:tc>
      </w:tr>
      <w:tr>
        <w:tc>
          <w:tcPr>
            <w:tcW w:type="dxa" w:w="4320"/>
          </w:tcPr>
          <w:p>
            <w:r>
              <w:t>bulk</w:t>
            </w:r>
          </w:p>
        </w:tc>
        <w:tc>
          <w:tcPr>
            <w:tcW w:type="dxa" w:w="4320"/>
          </w:tcPr>
          <w:p>
            <w:r>
              <w:t xml:space="preserve">NOUNS </w:t>
              <w:br/>
              <w:t>[1]the property resulting from being or relating to the greater in number of two parts; the main part</w:t>
              <w:br/>
              <w:t>[2]the property of something that is great in magnitude</w:t>
              <w:br/>
              <w:t>[3]the property possessed by a large mass</w:t>
              <w:br/>
              <w:br/>
              <w:t xml:space="preserve"> VERBS </w:t>
              <w:br/>
              <w:t>[1]stick out or up</w:t>
              <w:br/>
              <w:t>[2]cause to bulge or swell outwards</w:t>
              <w:br/>
            </w:r>
          </w:p>
        </w:tc>
      </w:tr>
      <w:tr>
        <w:tc>
          <w:tcPr>
            <w:tcW w:type="dxa" w:w="4320"/>
          </w:tcPr>
          <w:p>
            <w:r>
              <w:t>bull</w:t>
            </w:r>
          </w:p>
        </w:tc>
        <w:tc>
          <w:tcPr>
            <w:tcW w:type="dxa" w:w="4320"/>
          </w:tcPr>
          <w:p>
            <w:r>
              <w:t xml:space="preserve">NOUNS </w:t>
              <w:br/>
              <w:t>[1]uncastrated adult male of domestic cattle</w:t>
              <w:br/>
              <w:t>[2]a large and strong and heavyset man</w:t>
              <w:br/>
              <w:t>[3]obscene words for unacceptable behavior</w:t>
              <w:br/>
              <w:t>[4]a serious and ludicrous blunder</w:t>
              <w:br/>
              <w:t>[5]uncomplimentary terms for a policeman</w:t>
              <w:br/>
              <w:t>[6]an investor with an optimistic market outlook; an investor who expects prices to rise and so buys now for resale later</w:t>
              <w:br/>
              <w:t>[7](astrology) a person who is born while the sun is in Taurus</w:t>
              <w:br/>
              <w:t>[8]the second sign of the zodiac; the sun is in this sign from about April 20 to May 20</w:t>
              <w:br/>
              <w:t>[9]the center of a target</w:t>
              <w:br/>
              <w:t>[10]a formal proclamation issued by the pope (usually written in antiquated characters and sealed with a leaden bulla)</w:t>
              <w:br/>
              <w:t>[11]mature male of various mammals of which the female is called `cow'; e.g. whales or elephants or especially cattle</w:t>
              <w:br/>
              <w:br/>
              <w:t xml:space="preserve"> VERBS </w:t>
              <w:br/>
              <w:t>[1]push or force</w:t>
              <w:br/>
              <w:t>[2]try to raise the price of stocks through speculative buying</w:t>
              <w:br/>
              <w:t>[3]speak insincerely or without regard for facts or truths</w:t>
              <w:br/>
              <w:t>[4]advance in price</w:t>
              <w:br/>
            </w:r>
          </w:p>
        </w:tc>
      </w:tr>
      <w:tr>
        <w:tc>
          <w:tcPr>
            <w:tcW w:type="dxa" w:w="4320"/>
          </w:tcPr>
          <w:p>
            <w:r>
              <w:t>cull</w:t>
            </w:r>
          </w:p>
        </w:tc>
        <w:tc>
          <w:tcPr>
            <w:tcW w:type="dxa" w:w="4320"/>
          </w:tcPr>
          <w:p>
            <w:r>
              <w:t xml:space="preserve">NOUNS </w:t>
              <w:br/>
              <w:t>[1]the person or thing that is rejected or set aside as inferior in quality</w:t>
              <w:br/>
              <w:br/>
              <w:t xml:space="preserve"> VERBS </w:t>
              <w:br/>
              <w:t>[1]remove something that has been rejected</w:t>
              <w:br/>
              <w:t>[2]look for and gather</w:t>
              <w:br/>
            </w:r>
          </w:p>
        </w:tc>
      </w:tr>
      <w:tr>
        <w:tc>
          <w:tcPr>
            <w:tcW w:type="dxa" w:w="4320"/>
          </w:tcPr>
          <w:p>
            <w:r>
              <w:t>cult</w:t>
            </w:r>
          </w:p>
        </w:tc>
        <w:tc>
          <w:tcPr>
            <w:tcW w:type="dxa" w:w="4320"/>
          </w:tcPr>
          <w:p>
            <w:r>
              <w:t xml:space="preserve">NOUNS </w:t>
              <w:br/>
              <w:t>[1]followers of an exclusive system of religious beliefs and practices</w:t>
              <w:br/>
              <w:t>[2]an interest followed with exaggerated zeal</w:t>
              <w:br/>
              <w:t>[3]followers of an unorthodox, extremist, or false religion or sect who often live outside of conventional society under the direction of a charismatic leader</w:t>
              <w:br/>
              <w:t>[4]a religion or sect that is generally considered to be unorthodox, extremist, or false</w:t>
              <w:br/>
              <w:t>[5]a system of religious beliefs and rituals</w:t>
              <w:br/>
            </w:r>
          </w:p>
        </w:tc>
      </w:tr>
      <w:tr>
        <w:tc>
          <w:tcPr>
            <w:tcW w:type="dxa" w:w="4320"/>
          </w:tcPr>
          <w:p>
            <w:r>
              <w:t>dull</w:t>
            </w:r>
          </w:p>
        </w:tc>
        <w:tc>
          <w:tcPr>
            <w:tcW w:type="dxa" w:w="4320"/>
          </w:tcPr>
          <w:p>
            <w:r>
              <w:br/>
              <w:t xml:space="preserve"> VERBS </w:t>
              <w:br/>
              <w:t>[1]make dull in appearance</w:t>
              <w:br/>
              <w:t>[2]become dull or lusterless in appearance; lose shine or brightness</w:t>
              <w:br/>
              <w:t>[3]deaden (a sound or noise), especially by wrapping</w:t>
              <w:br/>
              <w:t>[4]make numb or insensitive</w:t>
              <w:br/>
              <w:t>[5]make dull or blunt</w:t>
              <w:br/>
              <w:t>[6]become less interesting or attractive</w:t>
              <w:br/>
              <w:t>[7]make less lively or vigorous</w:t>
              <w:br/>
              <w:br/>
              <w:t xml:space="preserve"> ADJECTIVES </w:t>
              <w:br/>
              <w:t>[1]lacking in liveliness or animation</w:t>
              <w:br/>
              <w:t>[2]emitting or reflecting very little light</w:t>
              <w:br/>
              <w:t>[3]being or made softer or less loud or clear</w:t>
              <w:br/>
              <w:t>[4]so lacking in interest as to cause mental weariness; ; ; ; ; ; - Edmund Burke; ; - Mark Twain</w:t>
              <w:br/>
              <w:t>[5](of color) very low in saturation; highly diluted</w:t>
              <w:br/>
              <w:t>[6]not keenly felt</w:t>
              <w:br/>
              <w:t>[7]slow to learn or understand; lacking intellectual acuity; ; ; - Thackeray</w:t>
              <w:br/>
              <w:t>[8](of business) not active or brisk</w:t>
              <w:br/>
              <w:t>[9]not having a sharp edge or point</w:t>
              <w:br/>
              <w:t>[10]blunted in responsiveness or sensibility; ; - Willa Cather</w:t>
              <w:br/>
              <w:t>[11]not clear and resonant; sounding as if striking with or against something relatively soft</w:t>
              <w:br/>
              <w:t>[12]darkened with overcast</w:t>
              <w:br/>
            </w:r>
          </w:p>
        </w:tc>
      </w:tr>
      <w:tr>
        <w:tc>
          <w:tcPr>
            <w:tcW w:type="dxa" w:w="4320"/>
          </w:tcPr>
          <w:p>
            <w:r>
              <w:t>duly</w:t>
            </w:r>
          </w:p>
        </w:tc>
        <w:tc>
          <w:tcPr>
            <w:tcW w:type="dxa" w:w="4320"/>
          </w:tcPr>
          <w:p>
            <w:r>
              <w:br/>
              <w:t xml:space="preserve"> ADVERBS </w:t>
              <w:br/>
              <w:t>[1]at the proper time</w:t>
              <w:br/>
            </w:r>
          </w:p>
        </w:tc>
      </w:tr>
      <w:tr>
        <w:tc>
          <w:tcPr>
            <w:tcW w:type="dxa" w:w="4320"/>
          </w:tcPr>
          <w:p>
            <w:r>
              <w:t>full</w:t>
            </w:r>
          </w:p>
        </w:tc>
        <w:tc>
          <w:tcPr>
            <w:tcW w:type="dxa" w:w="4320"/>
          </w:tcPr>
          <w:p>
            <w:r>
              <w:t xml:space="preserve">NOUNS </w:t>
              <w:br/>
              <w:t>[1]the time when the Moon is fully illuminated</w:t>
              <w:br/>
              <w:br/>
              <w:t xml:space="preserve"> VERBS </w:t>
              <w:br/>
              <w:t>[1]beat for the purpose of cleaning and thickening</w:t>
              <w:br/>
              <w:t>[2]make (a garment) fuller by pleating or gathering</w:t>
              <w:br/>
              <w:t>[3]increase in phase</w:t>
              <w:br/>
              <w:br/>
              <w:t xml:space="preserve"> ADJECTIVES </w:t>
              <w:br/>
              <w:t>[1]containing as much or as many as is possible or normal</w:t>
              <w:br/>
              <w:t>[2]constituting the full quantity or extent; complete</w:t>
              <w:br/>
              <w:t>[3]complete in extent or degree and in every particular</w:t>
              <w:br/>
              <w:t>[4]filled to satisfaction with food or drink</w:t>
              <w:br/>
              <w:t>[5](of sound) having marked deepness and body</w:t>
              <w:br/>
              <w:t>[6]having the normally expected amount</w:t>
              <w:br/>
              <w:t>[7]being at a peak or culminating point</w:t>
              <w:br/>
              <w:t>[8]having ample fabric</w:t>
              <w:br/>
              <w:br/>
              <w:t xml:space="preserve"> ADVERBS </w:t>
              <w:br/>
              <w:t>[1]to the greatest degree or extent; completely or entirely; (`full' in this sense is used as a combining form)</w:t>
              <w:br/>
            </w:r>
          </w:p>
        </w:tc>
      </w:tr>
      <w:tr>
        <w:tc>
          <w:tcPr>
            <w:tcW w:type="dxa" w:w="4320"/>
          </w:tcPr>
          <w:p>
            <w:r>
              <w:t>gulf</w:t>
            </w:r>
          </w:p>
        </w:tc>
        <w:tc>
          <w:tcPr>
            <w:tcW w:type="dxa" w:w="4320"/>
          </w:tcPr>
          <w:p>
            <w:r>
              <w:t xml:space="preserve">NOUNS </w:t>
              <w:br/>
              <w:t>[1]an arm of a sea or ocean partly enclosed by land; larger than a bay</w:t>
              <w:br/>
              <w:t>[2]an unbridgeable disparity (as from a failure of understanding)</w:t>
              <w:br/>
              <w:t>[3]a deep wide chasm</w:t>
              <w:br/>
            </w:r>
          </w:p>
        </w:tc>
      </w:tr>
      <w:tr>
        <w:tc>
          <w:tcPr>
            <w:tcW w:type="dxa" w:w="4320"/>
          </w:tcPr>
          <w:p>
            <w:r>
              <w:t>gull</w:t>
            </w:r>
          </w:p>
        </w:tc>
        <w:tc>
          <w:tcPr>
            <w:tcW w:type="dxa" w:w="4320"/>
          </w:tcPr>
          <w:p>
            <w:r>
              <w:t xml:space="preserve">NOUNS </w:t>
              <w:br/>
              <w:t>[1]a person who is gullible and easy to take advantage of</w:t>
              <w:br/>
              <w:t>[2]mostly white aquatic bird having long pointed wings and short legs</w:t>
              <w:br/>
              <w:br/>
              <w:t xml:space="preserve"> VERBS </w:t>
              <w:br/>
              <w:t>[1]make a fool or dupe of</w:t>
              <w:br/>
              <w:t>[2]fool or hoax</w:t>
              <w:br/>
            </w:r>
          </w:p>
        </w:tc>
      </w:tr>
      <w:tr>
        <w:tc>
          <w:tcPr>
            <w:tcW w:type="dxa" w:w="4320"/>
          </w:tcPr>
          <w:p>
            <w:r>
              <w:t>gulp</w:t>
            </w:r>
          </w:p>
        </w:tc>
        <w:tc>
          <w:tcPr>
            <w:tcW w:type="dxa" w:w="4320"/>
          </w:tcPr>
          <w:p>
            <w:r>
              <w:t xml:space="preserve">NOUNS </w:t>
              <w:br/>
              <w:t>[1]a large and hurried swallow</w:t>
              <w:br/>
              <w:t>[2]a spasmodic reflex of the throat made as if in swallowing</w:t>
              <w:br/>
              <w:br/>
              <w:t xml:space="preserve"> VERBS </w:t>
              <w:br/>
              <w:t>[1]to swallow hurriedly or greedily or in one draught</w:t>
              <w:br/>
              <w:t>[2]utter or make a noise, as when swallowing too quickly</w:t>
              <w:br/>
            </w:r>
          </w:p>
        </w:tc>
      </w:tr>
      <w:tr>
        <w:tc>
          <w:tcPr>
            <w:tcW w:type="dxa" w:w="4320"/>
          </w:tcPr>
          <w:p>
            <w:r>
              <w:t>hulk</w:t>
            </w:r>
          </w:p>
        </w:tc>
        <w:tc>
          <w:tcPr>
            <w:tcW w:type="dxa" w:w="4320"/>
          </w:tcPr>
          <w:p>
            <w:r>
              <w:t xml:space="preserve">NOUNS </w:t>
              <w:br/>
              <w:t>[1]a very large person; impressive in size or qualities</w:t>
              <w:br/>
              <w:t>[2]a ship that has been wrecked and abandoned</w:t>
              <w:br/>
              <w:br/>
              <w:t xml:space="preserve"> VERBS </w:t>
              <w:br/>
              <w:t>[1]appear very large or occupy a commanding position</w:t>
              <w:br/>
            </w:r>
          </w:p>
        </w:tc>
      </w:tr>
      <w:tr>
        <w:tc>
          <w:tcPr>
            <w:tcW w:type="dxa" w:w="4320"/>
          </w:tcPr>
          <w:p>
            <w:r>
              <w:t>hull</w:t>
            </w:r>
          </w:p>
        </w:tc>
        <w:tc>
          <w:tcPr>
            <w:tcW w:type="dxa" w:w="4320"/>
          </w:tcPr>
          <w:p>
            <w:r>
              <w:t xml:space="preserve">NOUNS </w:t>
              <w:br/>
              <w:t>[1]dry outer covering of a fruit or seed or nut</w:t>
              <w:br/>
              <w:t>[2]persistent enlarged calyx at base of e.g. a strawberry or raspberry</w:t>
              <w:br/>
              <w:t>[3]United States naval officer who commanded the `Constitution' during the War of 1812 and won a series of brilliant victories against the British (1773-1843)</w:t>
              <w:br/>
              <w:t>[4]United States diplomat who did the groundwork for creating the United Nations (1871-1955)</w:t>
              <w:br/>
              <w:t>[5]a large fishing port in northeastern England</w:t>
              <w:br/>
              <w:t>[6]the frame or body of ship</w:t>
              <w:br/>
              <w:br/>
              <w:t xml:space="preserve"> VERBS </w:t>
              <w:br/>
              <w:t>[1]remove the hulls from</w:t>
              <w:br/>
            </w:r>
          </w:p>
        </w:tc>
      </w:tr>
      <w:tr>
        <w:tc>
          <w:tcPr>
            <w:tcW w:type="dxa" w:w="4320"/>
          </w:tcPr>
          <w:p>
            <w:r>
              <w:t>lull</w:t>
            </w:r>
          </w:p>
        </w:tc>
        <w:tc>
          <w:tcPr>
            <w:tcW w:type="dxa" w:w="4320"/>
          </w:tcPr>
          <w:p>
            <w:r>
              <w:t xml:space="preserve">NOUNS </w:t>
              <w:br/>
              <w:t>[1]a pause during which things are calm or activities are diminished</w:t>
              <w:br/>
              <w:t>[2]a period of calm weather</w:t>
              <w:br/>
              <w:br/>
              <w:t xml:space="preserve"> VERBS </w:t>
              <w:br/>
              <w:t>[1]calm by deception</w:t>
              <w:br/>
              <w:t>[2]become quiet or less intensive</w:t>
              <w:br/>
              <w:t>[3]make calm or still</w:t>
              <w:br/>
            </w:r>
          </w:p>
        </w:tc>
      </w:tr>
      <w:tr>
        <w:tc>
          <w:tcPr>
            <w:tcW w:type="dxa" w:w="4320"/>
          </w:tcPr>
          <w:p>
            <w:r>
              <w:t>lulu</w:t>
            </w:r>
          </w:p>
        </w:tc>
        <w:tc>
          <w:tcPr>
            <w:tcW w:type="dxa" w:w="4320"/>
          </w:tcPr>
          <w:p>
            <w:r>
              <w:t xml:space="preserve">NOUNS </w:t>
              <w:br/>
              <w:t>[1]a very attractive or seductive looking woman</w:t>
              <w:br/>
            </w:r>
          </w:p>
        </w:tc>
      </w:tr>
      <w:tr>
        <w:tc>
          <w:tcPr>
            <w:tcW w:type="dxa" w:w="4320"/>
          </w:tcPr>
          <w:p>
            <w:r>
              <w:t>mull</w:t>
            </w:r>
          </w:p>
        </w:tc>
        <w:tc>
          <w:tcPr>
            <w:tcW w:type="dxa" w:w="4320"/>
          </w:tcPr>
          <w:p>
            <w:r>
              <w:t xml:space="preserve">NOUNS </w:t>
              <w:br/>
              <w:t>[1]a term used in Scottish names of promontories</w:t>
              <w:br/>
              <w:t>[2]an island in western Scotland in the Inner Hebrides</w:t>
              <w:br/>
              <w:br/>
              <w:t xml:space="preserve"> VERBS </w:t>
              <w:br/>
              <w:t>[1]reflect deeply on a subject</w:t>
              <w:br/>
              <w:t>[2]heat with sugar and spices to make a hot drink</w:t>
              <w:br/>
            </w:r>
          </w:p>
        </w:tc>
      </w:tr>
      <w:tr>
        <w:tc>
          <w:tcPr>
            <w:tcW w:type="dxa" w:w="4320"/>
          </w:tcPr>
          <w:p>
            <w:r>
              <w:t>null</w:t>
            </w:r>
          </w:p>
        </w:tc>
        <w:tc>
          <w:tcPr>
            <w:tcW w:type="dxa" w:w="4320"/>
          </w:tcPr>
          <w:p>
            <w:r>
              <w:t xml:space="preserve">NOUNS </w:t>
              <w:br/>
              <w:t>[1]a quantity of no importance</w:t>
              <w:br/>
              <w:br/>
              <w:t xml:space="preserve"> ADJECTIVES </w:t>
              <w:br/>
              <w:t>[1]lacking any legal or binding force</w:t>
              <w:br/>
            </w:r>
          </w:p>
        </w:tc>
      </w:tr>
      <w:tr>
        <w:tc>
          <w:tcPr>
            <w:tcW w:type="dxa" w:w="4320"/>
          </w:tcPr>
          <w:p>
            <w:r>
              <w:t>pull</w:t>
            </w:r>
          </w:p>
        </w:tc>
        <w:tc>
          <w:tcPr>
            <w:tcW w:type="dxa" w:w="4320"/>
          </w:tcPr>
          <w:p>
            <w:r>
              <w:t xml:space="preserve">NOUNS </w:t>
              <w:br/>
              <w:t>[1]the act of pulling; applying force to move something toward or with you</w:t>
              <w:br/>
              <w:t>[2]the force used in pulling</w:t>
              <w:br/>
              <w:t>[3]special advantage or influence</w:t>
              <w:br/>
              <w:t>[4]a device used for pulling something</w:t>
              <w:br/>
              <w:t>[5]a sharp strain on muscles or ligaments</w:t>
              <w:br/>
              <w:t>[6]a slow inhalation (as of tobacco smoke)</w:t>
              <w:br/>
              <w:t>[7]a sustained effort</w:t>
              <w:br/>
              <w:br/>
              <w:t xml:space="preserve"> VERBS </w:t>
              <w:br/>
              <w:t>[1]cause to move by pulling</w:t>
              <w:br/>
              <w:t>[2]direct toward itself or oneself by means of some psychological power or physical attributes</w:t>
              <w:br/>
              <w:t>[3]move into a certain direction</w:t>
              <w:br/>
              <w:t>[4]apply force so as to cause motion towards the source of the motion</w:t>
              <w:br/>
              <w:t>[5]perform an act, usually with a negative connotation</w:t>
              <w:br/>
              <w:t>[6]bring, take, or pull out of a container or from under a cover</w:t>
              <w:br/>
              <w:t>[7]steer into a certain direction</w:t>
              <w:br/>
              <w:t>[8]strain abnormally</w:t>
              <w:br/>
              <w:t>[9]cause to move in a certain direction by exerting a force upon, either physically or in an abstract sense</w:t>
              <w:br/>
              <w:t>[10]operate when rowing a boat</w:t>
              <w:br/>
              <w:t>[11]rein in to keep from winning a race</w:t>
              <w:br/>
              <w:t>[12]tear or be torn violently</w:t>
              <w:br/>
              <w:t>[13]hit in the direction that the player is facing when carrying through the swing</w:t>
              <w:br/>
              <w:t>[14]strip of feathers</w:t>
              <w:br/>
              <w:t>[15]remove, usually with some force or effort; also used in an abstract sense</w:t>
              <w:br/>
              <w:t>[16]take sides with; align oneself with; show strong sympathy for</w:t>
              <w:br/>
              <w:t>[17]take away</w:t>
              <w:br/>
            </w:r>
          </w:p>
        </w:tc>
      </w:tr>
      <w:tr>
        <w:tc>
          <w:tcPr>
            <w:tcW w:type="dxa" w:w="4320"/>
          </w:tcPr>
          <w:p>
            <w:r>
              <w:t>pulp</w:t>
            </w:r>
          </w:p>
        </w:tc>
        <w:tc>
          <w:tcPr>
            <w:tcW w:type="dxa" w:w="4320"/>
          </w:tcPr>
          <w:p>
            <w:r>
              <w:t xml:space="preserve">NOUNS </w:t>
              <w:br/>
              <w:t>[1]any soft or soggy mass</w:t>
              <w:br/>
              <w:t>[2]a soft moist part of a fruit</w:t>
              <w:br/>
              <w:t>[3]a mixture of cellulose fibers</w:t>
              <w:br/>
              <w:t>[4]an inexpensive magazine printed on poor quality paper</w:t>
              <w:br/>
              <w:t>[5]the soft inner part of a tooth</w:t>
              <w:br/>
              <w:br/>
              <w:t xml:space="preserve"> VERBS </w:t>
              <w:br/>
              <w:t>[1]remove the pulp from, as from a fruit</w:t>
              <w:br/>
              <w:t>[2]reduce to pulp</w:t>
              <w:br/>
            </w:r>
          </w:p>
        </w:tc>
      </w:tr>
      <w:tr>
        <w:tc>
          <w:tcPr>
            <w:tcW w:type="dxa" w:w="4320"/>
          </w:tcPr>
          <w:p>
            <w:r>
              <w:t>sulk</w:t>
            </w:r>
          </w:p>
        </w:tc>
        <w:tc>
          <w:tcPr>
            <w:tcW w:type="dxa" w:w="4320"/>
          </w:tcPr>
          <w:p>
            <w:r>
              <w:t xml:space="preserve">NOUNS </w:t>
              <w:br/>
              <w:t>[1]a mood or display of sullen aloofness or withdrawal</w:t>
              <w:br/>
              <w:br/>
              <w:t xml:space="preserve"> VERBS </w:t>
              <w:br/>
              <w:t>[1]be in a huff and display one's displeasure</w:t>
              <w:br/>
            </w:r>
          </w:p>
        </w:tc>
      </w:tr>
    </w:tbl>
    <w:p>
      <w:pPr>
        <w:pStyle w:val="Heading2"/>
      </w:pPr>
      <w:r>
        <w:t>Words Starting with bum</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bumf</w:t>
            </w:r>
          </w:p>
        </w:tc>
        <w:tc>
          <w:tcPr>
            <w:tcW w:type="dxa" w:w="4320"/>
          </w:tcPr>
          <w:p>
            <w:r>
              <w:t xml:space="preserve">NOUNS </w:t>
              <w:br/>
              <w:t>[1]reading materials (documents, written information) that you must read and deal with but that you think are extremely boring</w:t>
              <w:br/>
            </w:r>
          </w:p>
        </w:tc>
      </w:tr>
      <w:tr>
        <w:tc>
          <w:tcPr>
            <w:tcW w:type="dxa" w:w="4320"/>
          </w:tcPr>
          <w:p>
            <w:r>
              <w:t>bump</w:t>
            </w:r>
          </w:p>
        </w:tc>
        <w:tc>
          <w:tcPr>
            <w:tcW w:type="dxa" w:w="4320"/>
          </w:tcPr>
          <w:p>
            <w:r>
              <w:t xml:space="preserve">NOUNS </w:t>
              <w:br/>
              <w:t>[1]a lump on the body caused by a blow</w:t>
              <w:br/>
              <w:t>[2]something that bulges out or is protuberant or projects from its surroundings</w:t>
              <w:br/>
              <w:t>[3]an impact (as from a collision)</w:t>
              <w:br/>
              <w:br/>
              <w:t xml:space="preserve"> VERBS </w:t>
              <w:br/>
              <w:t>[1]knock against with force or violence</w:t>
              <w:br/>
              <w:t>[2]come upon, as if by accident; meet with</w:t>
              <w:br/>
              <w:t>[3]dance erotically or dance with the pelvis thrust forward</w:t>
              <w:br/>
              <w:t>[4]assign to a lower position; reduce in rank</w:t>
              <w:br/>
              <w:t>[5]remove or force from a position of dwelling previously occupied</w:t>
              <w:br/>
            </w:r>
          </w:p>
        </w:tc>
      </w:tr>
      <w:tr>
        <w:tc>
          <w:tcPr>
            <w:tcW w:type="dxa" w:w="4320"/>
          </w:tcPr>
          <w:p>
            <w:r>
              <w:t>bums</w:t>
            </w:r>
          </w:p>
        </w:tc>
        <w:tc>
          <w:tcPr>
            <w:tcW w:type="dxa" w:w="4320"/>
          </w:tcPr>
          <w:p>
            <w:r>
              <w:t xml:space="preserve">NOUNS </w:t>
              <w:br/>
              <w:t>[1]a person who is deemed to be despicable or contemptible</w:t>
              <w:br/>
              <w:t>[2]a disreputable vagrant</w:t>
              <w:br/>
              <w:t>[3]person who does no work</w:t>
              <w:br/>
              <w:t>[4]the fleshy part of the human body that you sit on</w:t>
              <w:br/>
              <w:br/>
              <w:t xml:space="preserve"> VERBS </w:t>
              <w:br/>
              <w:t>[1]ask for and get free; be a parasite</w:t>
              <w:br/>
              <w:t>[2]be lazy or idle</w:t>
              <w:br/>
            </w:r>
          </w:p>
        </w:tc>
      </w:tr>
      <w:tr>
        <w:tc>
          <w:tcPr>
            <w:tcW w:type="dxa" w:w="4320"/>
          </w:tcPr>
          <w:p>
            <w:r>
              <w:t>cums</w:t>
            </w:r>
          </w:p>
        </w:tc>
        <w:tc>
          <w:tcPr>
            <w:tcW w:type="dxa" w:w="4320"/>
          </w:tcPr>
          <w:p>
            <w:r>
              <w:t xml:space="preserve">NOUNS </w:t>
              <w:br/>
              <w:t>[1]the thick white fluid containing spermatozoa that is ejaculated by the male genital tract</w:t>
              <w:br/>
            </w:r>
          </w:p>
        </w:tc>
      </w:tr>
      <w:tr>
        <w:tc>
          <w:tcPr>
            <w:tcW w:type="dxa" w:w="4320"/>
          </w:tcPr>
          <w:p>
            <w:r>
              <w:t>dumb</w:t>
            </w:r>
          </w:p>
        </w:tc>
        <w:tc>
          <w:tcPr>
            <w:tcW w:type="dxa" w:w="4320"/>
          </w:tcPr>
          <w:p>
            <w:r>
              <w:br/>
              <w:t xml:space="preserve"> ADJECTIVES </w:t>
              <w:br/>
              <w:t>[1]slow to learn or understand; lacking intellectual acuity; ; ; - Thackeray</w:t>
              <w:br/>
              <w:t>[2]temporarily incapable of speaking</w:t>
              <w:br/>
              <w:t>[3]lacking the power of human speech</w:t>
              <w:br/>
              <w:t>[4]unable to speak because of hereditary deafness</w:t>
              <w:br/>
            </w:r>
          </w:p>
        </w:tc>
      </w:tr>
      <w:tr>
        <w:tc>
          <w:tcPr>
            <w:tcW w:type="dxa" w:w="4320"/>
          </w:tcPr>
          <w:p>
            <w:r>
              <w:t>dump</w:t>
            </w:r>
          </w:p>
        </w:tc>
        <w:tc>
          <w:tcPr>
            <w:tcW w:type="dxa" w:w="4320"/>
          </w:tcPr>
          <w:p>
            <w:r>
              <w:t xml:space="preserve">NOUNS </w:t>
              <w:br/>
              <w:t>[1]a coarse term for defecation</w:t>
              <w:br/>
              <w:t>[2]a piece of land where waste materials are dumped</w:t>
              <w:br/>
              <w:t>[3](computer science) a copy of the contents of a computer storage device; sometimes used in debugging programs</w:t>
              <w:br/>
              <w:t>[4]a place where supplies can be stored</w:t>
              <w:br/>
              <w:br/>
              <w:t xml:space="preserve"> VERBS </w:t>
              <w:br/>
              <w:t>[1]throw away as refuse</w:t>
              <w:br/>
              <w:t>[2]sever all ties with, usually unceremoniously or irresponsibly</w:t>
              <w:br/>
              <w:t>[3]sell at artificially low prices</w:t>
              <w:br/>
              <w:t>[4]drop (stuff) in a heap or mass</w:t>
              <w:br/>
              <w:t>[5]fall abruptly</w:t>
              <w:br/>
              <w:t>[6]knock down with force</w:t>
              <w:br/>
            </w:r>
          </w:p>
        </w:tc>
      </w:tr>
      <w:tr>
        <w:tc>
          <w:tcPr>
            <w:tcW w:type="dxa" w:w="4320"/>
          </w:tcPr>
          <w:p>
            <w:r>
              <w:t>gums</w:t>
            </w:r>
          </w:p>
        </w:tc>
        <w:tc>
          <w:tcPr>
            <w:tcW w:type="dxa" w:w="4320"/>
          </w:tcPr>
          <w:p>
            <w:r>
              <w:t xml:space="preserve">NOUNS </w:t>
              <w:br/>
              <w:t>[1]a preparation (usually made of sweetened chicle) for chewing</w:t>
              <w:br/>
              <w:t>[2]the tissue (covered by mucous membrane) of the jaws that surrounds the bases of the teeth</w:t>
              <w:br/>
              <w:t>[3]any of various substances (soluble in water) that exude from certain plants; they are gelatinous when moist but harden on drying</w:t>
              <w:br/>
              <w:t>[4]cement consisting of a sticky substance that is used as an adhesive</w:t>
              <w:br/>
              <w:t>[5]wood or lumber from any of various gum trees especially the sweet gum</w:t>
              <w:br/>
              <w:t>[6]any of various trees of the genera Eucalyptus or Liquidambar or Nyssa that are sources of gum</w:t>
              <w:br/>
              <w:br/>
              <w:t xml:space="preserve"> VERBS </w:t>
              <w:br/>
              <w:t>[1]cover, fill, fix or smear with or as if with gum</w:t>
              <w:br/>
              <w:t>[2]grind with the gums; chew without teeth and with great difficulty</w:t>
              <w:br/>
              <w:t>[3]become sticky</w:t>
              <w:br/>
              <w:t>[4]exude or form gum</w:t>
              <w:br/>
            </w:r>
          </w:p>
        </w:tc>
      </w:tr>
      <w:tr>
        <w:tc>
          <w:tcPr>
            <w:tcW w:type="dxa" w:w="4320"/>
          </w:tcPr>
          <w:p>
            <w:r>
              <w:t>hump</w:t>
            </w:r>
          </w:p>
        </w:tc>
        <w:tc>
          <w:tcPr>
            <w:tcW w:type="dxa" w:w="4320"/>
          </w:tcPr>
          <w:p>
            <w:r>
              <w:t xml:space="preserve">NOUNS </w:t>
              <w:br/>
              <w:t>[1]something that bulges out or is protuberant or projects from its surroundings</w:t>
              <w:br/>
              <w:br/>
              <w:t xml:space="preserve"> VERBS </w:t>
              <w:br/>
              <w:t>[1]round one's back by bending forward and drawing the shoulders forward</w:t>
              <w:br/>
              <w:t>[2]have sexual intercourse with</w:t>
              <w:br/>
            </w:r>
          </w:p>
        </w:tc>
      </w:tr>
      <w:tr>
        <w:tc>
          <w:tcPr>
            <w:tcW w:type="dxa" w:w="4320"/>
          </w:tcPr>
          <w:p>
            <w:r>
              <w:t>hums</w:t>
            </w:r>
          </w:p>
        </w:tc>
        <w:tc>
          <w:tcPr>
            <w:tcW w:type="dxa" w:w="4320"/>
          </w:tcPr>
          <w:p>
            <w:r>
              <w:t xml:space="preserve">NOUNS </w:t>
              <w:br/>
              <w:t>[1]the state of being or appearing to be actively engaged in an activity</w:t>
              <w:br/>
              <w:t>[2]an Islamic fundamentalist group in Pakistan that fought the Soviet Union in Afghanistan in the 1980s; now operates as a terrorist organization primarily in Kashmir and seeks Kashmir's accession by Pakistan</w:t>
              <w:br/>
              <w:t>[3]a humming noise</w:t>
              <w:br/>
              <w:br/>
              <w:t xml:space="preserve"> VERBS </w:t>
              <w:br/>
              <w:t>[1]sing with closed lips</w:t>
              <w:br/>
              <w:t>[2]be noisy with activity</w:t>
              <w:br/>
              <w:t>[3]sound with a monotonous hum</w:t>
              <w:br/>
              <w:t>[4]make a low continuous sound</w:t>
              <w:br/>
            </w:r>
          </w:p>
        </w:tc>
      </w:tr>
      <w:tr>
        <w:tc>
          <w:tcPr>
            <w:tcW w:type="dxa" w:w="4320"/>
          </w:tcPr>
          <w:p>
            <w:r>
              <w:t>jump</w:t>
            </w:r>
          </w:p>
        </w:tc>
        <w:tc>
          <w:tcPr>
            <w:tcW w:type="dxa" w:w="4320"/>
          </w:tcPr>
          <w:p>
            <w:r>
              <w:t xml:space="preserve">NOUNS </w:t>
              <w:br/>
              <w:t>[1]a sudden and decisive increase</w:t>
              <w:br/>
              <w:t>[2]an abrupt transition</w:t>
              <w:br/>
              <w:t>[3](film) an abrupt transition from one scene to another</w:t>
              <w:br/>
              <w:t>[4]a sudden involuntary movement</w:t>
              <w:br/>
              <w:t>[5]descent with a parachute</w:t>
              <w:br/>
              <w:t>[6]the act of jumping; propelling yourself off the ground</w:t>
              <w:br/>
              <w:br/>
              <w:t xml:space="preserve"> VERBS </w:t>
              <w:br/>
              <w:t>[1]move forward by leaps and bounds</w:t>
              <w:br/>
              <w:t>[2]move or jump suddenly, as if in surprise or alarm</w:t>
              <w:br/>
              <w:t>[3]make a sudden physical attack on</w:t>
              <w:br/>
              <w:t>[4]increase suddenly and significantly</w:t>
              <w:br/>
              <w:t>[5]be highly noticeable</w:t>
              <w:br/>
              <w:t>[6]enter eagerly into</w:t>
              <w:br/>
              <w:t>[7]rise in rank or status</w:t>
              <w:br/>
              <w:t>[8]jump down from an elevated point</w:t>
              <w:br/>
              <w:t>[9]run off or leave the rails</w:t>
              <w:br/>
              <w:t>[10]jump from an airplane and descend with a parachute</w:t>
              <w:br/>
              <w:t>[11]cause to jump or leap</w:t>
              <w:br/>
              <w:t>[12]start (a car engine whose battery is dead) by connecting it to another car's battery</w:t>
              <w:br/>
              <w:t>[13]bypass</w:t>
              <w:br/>
              <w:t>[14]pass abruptly from one state or topic to another</w:t>
              <w:br/>
              <w:t>[15]go back and forth; swing back and forth between two states or conditions</w:t>
              <w:br/>
            </w:r>
          </w:p>
        </w:tc>
      </w:tr>
      <w:tr>
        <w:tc>
          <w:tcPr>
            <w:tcW w:type="dxa" w:w="4320"/>
          </w:tcPr>
          <w:p>
            <w:r>
              <w:t>lump</w:t>
            </w:r>
          </w:p>
        </w:tc>
        <w:tc>
          <w:tcPr>
            <w:tcW w:type="dxa" w:w="4320"/>
          </w:tcPr>
          <w:p>
            <w:r>
              <w:t xml:space="preserve">NOUNS </w:t>
              <w:br/>
              <w:t>[1]a compact mass</w:t>
              <w:br/>
              <w:t>[2]an abnormal protuberance or localized enlargement</w:t>
              <w:br/>
              <w:t>[3]an awkward stupid person</w:t>
              <w:br/>
              <w:t>[4]a large piece of something without definite shape</w:t>
              <w:br/>
              <w:br/>
              <w:t xml:space="preserve"> VERBS </w:t>
              <w:br/>
              <w:t>[1]put together indiscriminately</w:t>
              <w:br/>
              <w:t>[2]group or chunk together in a certain order or place side by side</w:t>
              <w:br/>
            </w:r>
          </w:p>
        </w:tc>
      </w:tr>
      <w:tr>
        <w:tc>
          <w:tcPr>
            <w:tcW w:type="dxa" w:w="4320"/>
          </w:tcPr>
          <w:p>
            <w:r>
              <w:t>numb</w:t>
            </w:r>
          </w:p>
        </w:tc>
        <w:tc>
          <w:tcPr>
            <w:tcW w:type="dxa" w:w="4320"/>
          </w:tcPr>
          <w:p>
            <w:r>
              <w:br/>
              <w:t xml:space="preserve"> VERBS </w:t>
              <w:br/>
              <w:t>[1]make numb or insensitive</w:t>
              <w:br/>
              <w:br/>
              <w:t xml:space="preserve"> ADJECTIVES </w:t>
              <w:br/>
              <w:t>[1]lacking sensation</w:t>
              <w:br/>
              <w:t>[2](followed by `to') not showing human feeling or sensitivity; unresponsive</w:t>
              <w:br/>
              <w:t>[3]so frightened as to be unable to move; stunned or paralyzed with terror; petrified</w:t>
              <w:br/>
            </w:r>
          </w:p>
        </w:tc>
      </w:tr>
      <w:tr>
        <w:tc>
          <w:tcPr>
            <w:tcW w:type="dxa" w:w="4320"/>
          </w:tcPr>
          <w:p>
            <w:r>
              <w:t>pump</w:t>
            </w:r>
          </w:p>
        </w:tc>
        <w:tc>
          <w:tcPr>
            <w:tcW w:type="dxa" w:w="4320"/>
          </w:tcPr>
          <w:p>
            <w:r>
              <w:t xml:space="preserve">NOUNS </w:t>
              <w:br/>
              <w:t>[1]a mechanical device that moves fluid or gas by pressure or suction</w:t>
              <w:br/>
              <w:t>[2]the hollow muscular organ located behind the sternum and between the lungs; its rhythmic contractions move the blood through the body</w:t>
              <w:br/>
              <w:t>[3]a low-cut shoe without fastenings</w:t>
              <w:br/>
              <w:br/>
              <w:t xml:space="preserve"> VERBS </w:t>
              <w:br/>
              <w:t>[1]operate like a pump; move up and down, like a handle or a pedal</w:t>
              <w:br/>
              <w:t>[2]deliver forth</w:t>
              <w:br/>
              <w:t>[3]draw or pour with a pump</w:t>
              <w:br/>
              <w:t>[4]supply in great quantities</w:t>
              <w:br/>
              <w:t>[5]flow intermittently</w:t>
              <w:br/>
              <w:t>[6]move up and down</w:t>
              <w:br/>
              <w:t>[7]raise (gases or fluids) with a pump</w:t>
              <w:br/>
              <w:t>[8]question persistently</w:t>
              <w:br/>
            </w:r>
          </w:p>
        </w:tc>
      </w:tr>
      <w:tr>
        <w:tc>
          <w:tcPr>
            <w:tcW w:type="dxa" w:w="4320"/>
          </w:tcPr>
          <w:p>
            <w:r>
              <w:t>rump</w:t>
            </w:r>
          </w:p>
        </w:tc>
        <w:tc>
          <w:tcPr>
            <w:tcW w:type="dxa" w:w="4320"/>
          </w:tcPr>
          <w:p>
            <w:r>
              <w:t xml:space="preserve">NOUNS </w:t>
              <w:br/>
              <w:t>[1]the part of an animal that corresponds to the human buttocks</w:t>
              <w:br/>
              <w:t>[2]fleshy hindquarters; behind the loin and above the round</w:t>
              <w:br/>
              <w:t>[3]the fleshy part of the human body that you sit on</w:t>
              <w:br/>
            </w:r>
          </w:p>
        </w:tc>
      </w:tr>
      <w:tr>
        <w:tc>
          <w:tcPr>
            <w:tcW w:type="dxa" w:w="4320"/>
          </w:tcPr>
          <w:p>
            <w:r>
              <w:t>rums</w:t>
            </w:r>
          </w:p>
        </w:tc>
        <w:tc>
          <w:tcPr>
            <w:tcW w:type="dxa" w:w="4320"/>
          </w:tcPr>
          <w:p>
            <w:r>
              <w:t xml:space="preserve">NOUNS </w:t>
              <w:br/>
              <w:t>[1]liquor distilled from fermented molasses</w:t>
              <w:br/>
              <w:t>[2]a card game based on collecting sets and sequences; the winner is the first to meld all their cards</w:t>
              <w:br/>
            </w:r>
          </w:p>
        </w:tc>
      </w:tr>
      <w:tr>
        <w:tc>
          <w:tcPr>
            <w:tcW w:type="dxa" w:w="4320"/>
          </w:tcPr>
          <w:p>
            <w:r>
              <w:t>sump</w:t>
            </w:r>
          </w:p>
        </w:tc>
        <w:tc>
          <w:tcPr>
            <w:tcW w:type="dxa" w:w="4320"/>
          </w:tcPr>
          <w:p>
            <w:r>
              <w:t xml:space="preserve">NOUNS </w:t>
              <w:br/>
              <w:t>[1]an oil reservoir in an internal combustion engine</w:t>
              <w:br/>
              <w:t>[2]a well or other hole in which water has collected</w:t>
              <w:br/>
              <w:t>[3]a covered cistern; waste water and sewage flow into it</w:t>
              <w:br/>
            </w:r>
          </w:p>
        </w:tc>
      </w:tr>
      <w:tr>
        <w:tc>
          <w:tcPr>
            <w:tcW w:type="dxa" w:w="4320"/>
          </w:tcPr>
          <w:p>
            <w:r>
              <w:t>sums</w:t>
            </w:r>
          </w:p>
        </w:tc>
        <w:tc>
          <w:tcPr>
            <w:tcW w:type="dxa" w:w="4320"/>
          </w:tcPr>
          <w:p>
            <w:r>
              <w:t xml:space="preserve">NOUNS </w:t>
              <w:br/>
              <w:t>[1]a quantity of money</w:t>
              <w:br/>
              <w:t>[2]a quantity obtained by the addition of a group of numbers</w:t>
              <w:br/>
              <w:t>[3]the final aggregate</w:t>
              <w:br/>
              <w:t>[4]the choicest or most essential or most vital part of some idea or experience</w:t>
              <w:br/>
              <w:t>[5]the whole amount</w:t>
              <w:br/>
              <w:t>[6]a set containing all and only the members of two or more given sets</w:t>
              <w:br/>
              <w:br/>
              <w:t xml:space="preserve"> VERBS </w:t>
              <w:br/>
              <w:t>[1]be a summary of</w:t>
              <w:br/>
              <w:t>[2]determine the sum of</w:t>
              <w:br/>
            </w:r>
          </w:p>
        </w:tc>
      </w:tr>
      <w:tr>
        <w:tc>
          <w:tcPr>
            <w:tcW w:type="dxa" w:w="4320"/>
          </w:tcPr>
          <w:p>
            <w:r>
              <w:t>tums</w:t>
            </w:r>
          </w:p>
        </w:tc>
        <w:tc>
          <w:tcPr>
            <w:tcW w:type="dxa" w:w="4320"/>
          </w:tcPr>
          <w:p>
            <w:r>
              <w:t xml:space="preserve">NOUNS </w:t>
              <w:br/>
              <w:t>[1]an antacid</w:t>
              <w:br/>
              <w:t>[2]an enlarged and muscular saclike organ of the alimentary canal; the principal organ of digestion</w:t>
              <w:br/>
            </w:r>
          </w:p>
        </w:tc>
      </w:tr>
    </w:tbl>
    <w:p>
      <w:pPr>
        <w:pStyle w:val="Heading2"/>
      </w:pPr>
      <w:r>
        <w:t>Words Starting with bun</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bung</w:t>
            </w:r>
          </w:p>
        </w:tc>
        <w:tc>
          <w:tcPr>
            <w:tcW w:type="dxa" w:w="4320"/>
          </w:tcPr>
          <w:p>
            <w:r>
              <w:t xml:space="preserve">NOUNS </w:t>
              <w:br/>
              <w:t>[1]a plug used to close a hole in a barrel or flask</w:t>
              <w:br/>
              <w:br/>
              <w:t xml:space="preserve"> VERBS </w:t>
              <w:br/>
              <w:t>[1]give a tip or gratuity to in return for a service, beyond the compensation agreed on</w:t>
              <w:br/>
              <w:t>[2]close with a cork or stopper</w:t>
              <w:br/>
            </w:r>
          </w:p>
        </w:tc>
      </w:tr>
      <w:tr>
        <w:tc>
          <w:tcPr>
            <w:tcW w:type="dxa" w:w="4320"/>
          </w:tcPr>
          <w:p>
            <w:r>
              <w:t>bunk</w:t>
            </w:r>
          </w:p>
        </w:tc>
        <w:tc>
          <w:tcPr>
            <w:tcW w:type="dxa" w:w="4320"/>
          </w:tcPr>
          <w:p>
            <w:r>
              <w:t xml:space="preserve">NOUNS </w:t>
              <w:br/>
              <w:t>[1]a long trough for feeding cattle</w:t>
              <w:br/>
              <w:t>[2]a bed on a ship or train; usually in tiers</w:t>
              <w:br/>
              <w:t>[3]a rough bed (as at a campsite)</w:t>
              <w:br/>
              <w:t>[4]unacceptable behavior (especially ludicrously false statements)</w:t>
              <w:br/>
              <w:t>[5]a message that seems to convey no meaning</w:t>
              <w:br/>
              <w:t>[6]beds built one above the other</w:t>
              <w:br/>
              <w:br/>
              <w:t xml:space="preserve"> VERBS </w:t>
              <w:br/>
              <w:t>[1]avoid paying</w:t>
              <w:br/>
              <w:t>[2]provide with a bunk</w:t>
              <w:br/>
              <w:t>[3]flee; take to one's heels; cut and run</w:t>
              <w:br/>
            </w:r>
          </w:p>
        </w:tc>
      </w:tr>
      <w:tr>
        <w:tc>
          <w:tcPr>
            <w:tcW w:type="dxa" w:w="4320"/>
          </w:tcPr>
          <w:p>
            <w:r>
              <w:t>buns</w:t>
            </w:r>
          </w:p>
        </w:tc>
        <w:tc>
          <w:tcPr>
            <w:tcW w:type="dxa" w:w="4320"/>
          </w:tcPr>
          <w:p>
            <w:r>
              <w:t xml:space="preserve">NOUNS </w:t>
              <w:br/>
              <w:t>[1]the fleshy part of the human body that you sit on</w:t>
              <w:br/>
              <w:t>[2]small rounded bread either plain or sweet</w:t>
              <w:br/>
            </w:r>
          </w:p>
        </w:tc>
      </w:tr>
      <w:tr>
        <w:tc>
          <w:tcPr>
            <w:tcW w:type="dxa" w:w="4320"/>
          </w:tcPr>
          <w:p>
            <w:r>
              <w:t>bunt</w:t>
            </w:r>
          </w:p>
        </w:tc>
        <w:tc>
          <w:tcPr>
            <w:tcW w:type="dxa" w:w="4320"/>
          </w:tcPr>
          <w:p>
            <w:r>
              <w:t xml:space="preserve">NOUNS </w:t>
              <w:br/>
              <w:t>[1](baseball) the act of hitting a baseball lightly without swinging the bat</w:t>
              <w:br/>
              <w:t>[2]disease of wheat characterized by replacement of the grains with greasy masses of smelly smut spores</w:t>
              <w:br/>
              <w:t>[3]similar to Tilletia caries</w:t>
              <w:br/>
              <w:t>[4]fungus that destroys kernels of wheat by replacing them with greasy masses of smelly spores</w:t>
              <w:br/>
              <w:br/>
              <w:t xml:space="preserve"> VERBS </w:t>
              <w:br/>
              <w:t>[1]hit a ball in such a way so as to make it go a short distance</w:t>
              <w:br/>
              <w:t>[2]to strike, thrust or shove against</w:t>
              <w:br/>
            </w:r>
          </w:p>
        </w:tc>
      </w:tr>
      <w:tr>
        <w:tc>
          <w:tcPr>
            <w:tcW w:type="dxa" w:w="4320"/>
          </w:tcPr>
          <w:p>
            <w:r>
              <w:t>cunt</w:t>
            </w:r>
          </w:p>
        </w:tc>
        <w:tc>
          <w:tcPr>
            <w:tcW w:type="dxa" w:w="4320"/>
          </w:tcPr>
          <w:p>
            <w:r>
              <w:t xml:space="preserve">NOUNS </w:t>
              <w:br/>
              <w:t>[1]a person (usually but not necessarily a woman) who is thoroughly disliked</w:t>
              <w:br/>
              <w:t>[2]obscene terms for female genitals</w:t>
              <w:br/>
            </w:r>
          </w:p>
        </w:tc>
      </w:tr>
      <w:tr>
        <w:tc>
          <w:tcPr>
            <w:tcW w:type="dxa" w:w="4320"/>
          </w:tcPr>
          <w:p>
            <w:r>
              <w:t>dung</w:t>
            </w:r>
          </w:p>
        </w:tc>
        <w:tc>
          <w:tcPr>
            <w:tcW w:type="dxa" w:w="4320"/>
          </w:tcPr>
          <w:p>
            <w:r>
              <w:t xml:space="preserve">NOUNS </w:t>
              <w:br/>
              <w:t>[1]fecal matter of animals</w:t>
              <w:br/>
              <w:br/>
              <w:t xml:space="preserve"> VERBS </w:t>
              <w:br/>
              <w:t>[1]fertilize or dress with dung</w:t>
              <w:br/>
              <w:t>[2]defecate; used of animals</w:t>
              <w:br/>
            </w:r>
          </w:p>
        </w:tc>
      </w:tr>
      <w:tr>
        <w:tc>
          <w:tcPr>
            <w:tcW w:type="dxa" w:w="4320"/>
          </w:tcPr>
          <w:p>
            <w:r>
              <w:t>dunk</w:t>
            </w:r>
          </w:p>
        </w:tc>
        <w:tc>
          <w:tcPr>
            <w:tcW w:type="dxa" w:w="4320"/>
          </w:tcPr>
          <w:p>
            <w:r>
              <w:t xml:space="preserve">NOUNS </w:t>
              <w:br/>
              <w:t>[1]a basketball shot in which the basketball is propelled downward into the basket</w:t>
              <w:br/>
              <w:br/>
              <w:t xml:space="preserve"> VERBS </w:t>
              <w:br/>
              <w:t>[1]immerse briefly into a liquid so as to wet, coat, or saturate</w:t>
              <w:br/>
              <w:t>[2]make a dunk shot, in basketball</w:t>
              <w:br/>
              <w:t>[3]dip into a liquid while eating</w:t>
              <w:br/>
            </w:r>
          </w:p>
        </w:tc>
      </w:tr>
      <w:tr>
        <w:tc>
          <w:tcPr>
            <w:tcW w:type="dxa" w:w="4320"/>
          </w:tcPr>
          <w:p>
            <w:r>
              <w:t>duns</w:t>
            </w:r>
          </w:p>
        </w:tc>
        <w:tc>
          <w:tcPr>
            <w:tcW w:type="dxa" w:w="4320"/>
          </w:tcPr>
          <w:p>
            <w:r>
              <w:t xml:space="preserve">NOUNS </w:t>
              <w:br/>
              <w:t>[1]horse of a dull brownish grey color</w:t>
              <w:br/>
              <w:t>[2]a color or pigment varying around a light grey-brown color</w:t>
              <w:br/>
              <w:br/>
              <w:t xml:space="preserve"> VERBS </w:t>
              <w:br/>
              <w:t>[1]treat cruelly</w:t>
              <w:br/>
              <w:t>[2]persistently ask for overdue payment</w:t>
              <w:br/>
              <w:t>[3]cure by salting</w:t>
              <w:br/>
              <w:t>[4]make a dun color</w:t>
              <w:br/>
            </w:r>
          </w:p>
        </w:tc>
      </w:tr>
      <w:tr>
        <w:tc>
          <w:tcPr>
            <w:tcW w:type="dxa" w:w="4320"/>
          </w:tcPr>
          <w:p>
            <w:r>
              <w:t>fund</w:t>
            </w:r>
          </w:p>
        </w:tc>
        <w:tc>
          <w:tcPr>
            <w:tcW w:type="dxa" w:w="4320"/>
          </w:tcPr>
          <w:p>
            <w:r>
              <w:t xml:space="preserve">NOUNS </w:t>
              <w:br/>
              <w:t>[1]a reserve of money set aside for some purpose</w:t>
              <w:br/>
              <w:t>[2]a supply of something available for future use</w:t>
              <w:br/>
              <w:t>[3]a financial institution that sells shares to individuals and invests in securities issued by other companies</w:t>
              <w:br/>
              <w:br/>
              <w:t xml:space="preserve"> VERBS </w:t>
              <w:br/>
              <w:t>[1]convert (short-term floating debt) into long-term debt that bears fixed interest and is represented by bonds</w:t>
              <w:br/>
              <w:t>[2]place or store up in a fund for accumulation</w:t>
              <w:br/>
              <w:t>[3]provide a fund for the redemption of principal or payment of interest</w:t>
              <w:br/>
              <w:t>[4]invest money in government securities</w:t>
              <w:br/>
              <w:t>[5]accumulate a fund for the discharge of a recurrent liability</w:t>
              <w:br/>
              <w:t>[6]furnish money for</w:t>
              <w:br/>
            </w:r>
          </w:p>
        </w:tc>
      </w:tr>
      <w:tr>
        <w:tc>
          <w:tcPr>
            <w:tcW w:type="dxa" w:w="4320"/>
          </w:tcPr>
          <w:p>
            <w:r>
              <w:t>funk</w:t>
            </w:r>
          </w:p>
        </w:tc>
        <w:tc>
          <w:tcPr>
            <w:tcW w:type="dxa" w:w="4320"/>
          </w:tcPr>
          <w:p>
            <w:r>
              <w:t xml:space="preserve">NOUNS </w:t>
              <w:br/>
              <w:t>[1]a state of nervous depression</w:t>
              <w:br/>
              <w:t>[2]United States biochemist (born in Poland) who showed that several diseases were caused by dietary deficiencies and who coined the term `vitamin' for the chemicals involved (1884-1967)</w:t>
              <w:br/>
              <w:t>[3]an earthy type of jazz combining it with blues and soul; has a heavy bass line that accentuates the first beat in the bar</w:t>
              <w:br/>
              <w:br/>
              <w:t xml:space="preserve"> VERBS </w:t>
              <w:br/>
              <w:t>[1]draw back, as with fear or pain</w:t>
              <w:br/>
            </w:r>
          </w:p>
        </w:tc>
      </w:tr>
      <w:tr>
        <w:tc>
          <w:tcPr>
            <w:tcW w:type="dxa" w:w="4320"/>
          </w:tcPr>
          <w:p>
            <w:r>
              <w:t>gunk</w:t>
            </w:r>
          </w:p>
        </w:tc>
        <w:tc>
          <w:tcPr>
            <w:tcW w:type="dxa" w:w="4320"/>
          </w:tcPr>
          <w:p>
            <w:r>
              <w:t xml:space="preserve">NOUNS </w:t>
              <w:br/>
              <w:t>[1]any thick, viscous matter</w:t>
              <w:br/>
            </w:r>
          </w:p>
        </w:tc>
      </w:tr>
      <w:tr>
        <w:tc>
          <w:tcPr>
            <w:tcW w:type="dxa" w:w="4320"/>
          </w:tcPr>
          <w:p>
            <w:r>
              <w:t>guns</w:t>
            </w:r>
          </w:p>
        </w:tc>
        <w:tc>
          <w:tcPr>
            <w:tcW w:type="dxa" w:w="4320"/>
          </w:tcPr>
          <w:p>
            <w:r>
              <w:t xml:space="preserve">NOUNS </w:t>
              <w:br/>
              <w:t>[1]a weapon that discharges a missile at high velocity (especially from a metal tube or barrel)</w:t>
              <w:br/>
              <w:t>[2]large but transportable armament</w:t>
              <w:br/>
              <w:t>[3]a person who shoots a gun (as regards their ability)</w:t>
              <w:br/>
              <w:t>[4]a professional killer who uses a gun</w:t>
              <w:br/>
              <w:t>[5]a hand-operated pump that resembles a revolver; forces grease into parts of a machine</w:t>
              <w:br/>
              <w:t>[6]a pedal that controls the throttle valve</w:t>
              <w:br/>
              <w:t>[7]the discharge of a firearm as signal or as a salute in military ceremonies</w:t>
              <w:br/>
              <w:br/>
              <w:t xml:space="preserve"> VERBS </w:t>
              <w:br/>
              <w:t>[1]shoot with a gun</w:t>
              <w:br/>
            </w:r>
          </w:p>
        </w:tc>
      </w:tr>
      <w:tr>
        <w:tc>
          <w:tcPr>
            <w:tcW w:type="dxa" w:w="4320"/>
          </w:tcPr>
          <w:p>
            <w:r>
              <w:t>hung</w:t>
            </w:r>
          </w:p>
        </w:tc>
        <w:tc>
          <w:tcPr>
            <w:tcW w:type="dxa" w:w="4320"/>
          </w:tcPr>
          <w:p>
            <w:r>
              <w:br/>
              <w:t xml:space="preserve"> VERBS </w:t>
              <w:br/>
              <w:t>[1]be suspended or hanging</w:t>
              <w:br/>
              <w:t>[2]cause to be hanging or suspended</w:t>
              <w:br/>
              <w:t>[3]kill by hanging</w:t>
              <w:br/>
              <w:t>[4]let drop or droop</w:t>
              <w:br/>
              <w:t>[5]fall or flow in a certain way</w:t>
              <w:br/>
              <w:t>[6]be menacing, burdensome, or oppressive</w:t>
              <w:br/>
              <w:t>[7]give heed (to)</w:t>
              <w:br/>
              <w:t>[8]be suspended or poised</w:t>
              <w:br/>
              <w:t>[9]hold on tightly or tenaciously</w:t>
              <w:br/>
              <w:t>[10]be exhibited</w:t>
              <w:br/>
              <w:t>[11]prevent from reaching a verdict, of a jury</w:t>
              <w:br/>
              <w:t>[12]decorate or furnish with something suspended</w:t>
              <w:br/>
              <w:t>[13]be placed in position as by a hinge</w:t>
              <w:br/>
              <w:t>[14]place in position as by a hinge so as to allow free movement in one direction</w:t>
              <w:br/>
              <w:t>[15]suspend (meat) in order to get a gamey taste</w:t>
              <w:br/>
            </w:r>
          </w:p>
        </w:tc>
      </w:tr>
      <w:tr>
        <w:tc>
          <w:tcPr>
            <w:tcW w:type="dxa" w:w="4320"/>
          </w:tcPr>
          <w:p>
            <w:r>
              <w:t>hunk</w:t>
            </w:r>
          </w:p>
        </w:tc>
        <w:tc>
          <w:tcPr>
            <w:tcW w:type="dxa" w:w="4320"/>
          </w:tcPr>
          <w:p>
            <w:r>
              <w:t xml:space="preserve">NOUNS </w:t>
              <w:br/>
              <w:t>[1]a well-built sexually attractive man</w:t>
              <w:br/>
              <w:t>[2]a large piece of something without definite shape</w:t>
              <w:br/>
            </w:r>
          </w:p>
        </w:tc>
      </w:tr>
      <w:tr>
        <w:tc>
          <w:tcPr>
            <w:tcW w:type="dxa" w:w="4320"/>
          </w:tcPr>
          <w:p>
            <w:r>
              <w:t>hunt</w:t>
            </w:r>
          </w:p>
        </w:tc>
        <w:tc>
          <w:tcPr>
            <w:tcW w:type="dxa" w:w="4320"/>
          </w:tcPr>
          <w:p>
            <w:r>
              <w:t xml:space="preserve">NOUNS </w:t>
              <w:br/>
              <w:t>[1]Englishman and Pre-Raphaelite painter (1827-1910)</w:t>
              <w:br/>
              <w:t>[2]United States architect (1827-1895)</w:t>
              <w:br/>
              <w:t>[3]British writer who defended the Romanticism of Keats and Shelley (1784-1859)</w:t>
              <w:br/>
              <w:t>[4]an association of huntsmen who hunt for sport</w:t>
              <w:br/>
              <w:t>[5]an instance of searching for something</w:t>
              <w:br/>
              <w:t>[6]the activity of looking thoroughly in order to find something or someone</w:t>
              <w:br/>
              <w:t>[7]the work of finding and killing or capturing animals for food or pelts</w:t>
              <w:br/>
              <w:t>[8]the pursuit and killing or capture of wild animals regarded as a sport</w:t>
              <w:br/>
              <w:br/>
              <w:t xml:space="preserve"> VERBS </w:t>
              <w:br/>
              <w:t>[1]pursue for food or sport (as of wild animals)</w:t>
              <w:br/>
              <w:t>[2]pursue or chase relentlessly</w:t>
              <w:br/>
              <w:t>[3]chase away, with as with force</w:t>
              <w:br/>
              <w:t>[4]yaw back and forth about a flight path</w:t>
              <w:br/>
              <w:t>[5]oscillate about a desired speed, position, or state to an undesirable extent</w:t>
              <w:br/>
              <w:t>[6]seek, search for</w:t>
              <w:br/>
              <w:t>[7]search (an area) for prey</w:t>
              <w:br/>
            </w:r>
          </w:p>
        </w:tc>
      </w:tr>
      <w:tr>
        <w:tc>
          <w:tcPr>
            <w:tcW w:type="dxa" w:w="4320"/>
          </w:tcPr>
          <w:p>
            <w:r>
              <w:t>junk</w:t>
            </w:r>
          </w:p>
        </w:tc>
        <w:tc>
          <w:tcPr>
            <w:tcW w:type="dxa" w:w="4320"/>
          </w:tcPr>
          <w:p>
            <w:r>
              <w:t xml:space="preserve">NOUNS </w:t>
              <w:br/>
              <w:t>[1]the remains of something that has been destroyed or broken up</w:t>
              <w:br/>
              <w:t>[2]any of various Chinese boats with a high poop and lugsails</w:t>
              <w:br/>
              <w:br/>
              <w:t xml:space="preserve"> VERBS </w:t>
              <w:br/>
              <w:t>[1]dispose of (something useless or old)</w:t>
              <w:br/>
            </w:r>
          </w:p>
        </w:tc>
      </w:tr>
      <w:tr>
        <w:tc>
          <w:tcPr>
            <w:tcW w:type="dxa" w:w="4320"/>
          </w:tcPr>
          <w:p>
            <w:r>
              <w:t>lung</w:t>
            </w:r>
          </w:p>
        </w:tc>
        <w:tc>
          <w:tcPr>
            <w:tcW w:type="dxa" w:w="4320"/>
          </w:tcPr>
          <w:p>
            <w:r>
              <w:t xml:space="preserve">NOUNS </w:t>
              <w:br/>
              <w:t>[1]either of two saclike respiratory organs in the chest of vertebrates; serves to remove carbon dioxide and provide oxygen to the blood</w:t>
              <w:br/>
            </w:r>
          </w:p>
        </w:tc>
      </w:tr>
      <w:tr>
        <w:tc>
          <w:tcPr>
            <w:tcW w:type="dxa" w:w="4320"/>
          </w:tcPr>
          <w:p>
            <w:r>
              <w:t>mung</w:t>
            </w:r>
          </w:p>
        </w:tc>
        <w:tc>
          <w:tcPr>
            <w:tcW w:type="dxa" w:w="4320"/>
          </w:tcPr>
          <w:p>
            <w:r>
              <w:t xml:space="preserve">NOUNS </w:t>
              <w:br/>
              <w:t>[1]erect bushy annual widely cultivated in warm regions of India and Indonesia and United States for forage and especially its edible seeds; chief source of bean sprouts used in Chinese cookery; sometimes placed in genus Phaseolus</w:t>
              <w:br/>
            </w:r>
          </w:p>
        </w:tc>
      </w:tr>
      <w:tr>
        <w:tc>
          <w:tcPr>
            <w:tcW w:type="dxa" w:w="4320"/>
          </w:tcPr>
          <w:p>
            <w:r>
              <w:t>nuns</w:t>
            </w:r>
          </w:p>
        </w:tc>
        <w:tc>
          <w:tcPr>
            <w:tcW w:type="dxa" w:w="4320"/>
          </w:tcPr>
          <w:p>
            <w:r>
              <w:t xml:space="preserve">NOUNS </w:t>
              <w:br/>
              <w:t>[1]a woman religious</w:t>
              <w:br/>
              <w:t>[2]a buoy resembling a cone</w:t>
              <w:br/>
              <w:t>[3]the 14th letter of the Hebrew alphabet</w:t>
              <w:br/>
            </w:r>
          </w:p>
        </w:tc>
      </w:tr>
      <w:tr>
        <w:tc>
          <w:tcPr>
            <w:tcW w:type="dxa" w:w="4320"/>
          </w:tcPr>
          <w:p>
            <w:r>
              <w:t>punk</w:t>
            </w:r>
          </w:p>
        </w:tc>
        <w:tc>
          <w:tcPr>
            <w:tcW w:type="dxa" w:w="4320"/>
          </w:tcPr>
          <w:p>
            <w:r>
              <w:t xml:space="preserve">NOUNS </w:t>
              <w:br/>
              <w:t>[1]an aggressive and violent young criminal</w:t>
              <w:br/>
              <w:t>[2]substance that smolders when ignited; used to light fuses (especially fireworks)</w:t>
              <w:br/>
              <w:t>[3]material for starting a fire</w:t>
              <w:br/>
              <w:t>[4]a teenager or young adult who is a performer (or enthusiast) of punk rock and a member of the punk youth subculture</w:t>
              <w:br/>
              <w:t>[5]rock music with deliberately offensive lyrics expressing anger and social alienation; in part a reaction against progressive rock</w:t>
              <w:br/>
              <w:br/>
              <w:t xml:space="preserve"> ADJECTIVES </w:t>
              <w:br/>
              <w:t>[1]of very poor quality; flimsy</w:t>
              <w:br/>
            </w:r>
          </w:p>
        </w:tc>
      </w:tr>
      <w:tr>
        <w:tc>
          <w:tcPr>
            <w:tcW w:type="dxa" w:w="4320"/>
          </w:tcPr>
          <w:p>
            <w:r>
              <w:t>puns</w:t>
            </w:r>
          </w:p>
        </w:tc>
        <w:tc>
          <w:tcPr>
            <w:tcW w:type="dxa" w:w="4320"/>
          </w:tcPr>
          <w:p>
            <w:r>
              <w:t xml:space="preserve">NOUNS </w:t>
              <w:br/>
              <w:t>[1]a humorous play on words</w:t>
              <w:br/>
              <w:br/>
              <w:t xml:space="preserve"> VERBS </w:t>
              <w:br/>
              <w:t>[1]make a play on words</w:t>
              <w:br/>
            </w:r>
          </w:p>
        </w:tc>
      </w:tr>
      <w:tr>
        <w:tc>
          <w:tcPr>
            <w:tcW w:type="dxa" w:w="4320"/>
          </w:tcPr>
          <w:p>
            <w:r>
              <w:t>punt</w:t>
            </w:r>
          </w:p>
        </w:tc>
        <w:tc>
          <w:tcPr>
            <w:tcW w:type="dxa" w:w="4320"/>
          </w:tcPr>
          <w:p>
            <w:r>
              <w:t xml:space="preserve">NOUNS </w:t>
              <w:br/>
              <w:t>[1]formerly the basic unit of money in Ireland; equal to 100 pence</w:t>
              <w:br/>
              <w:t>[2]an open flat-bottomed boat used in shallow waters and propelled by a long pole</w:t>
              <w:br/>
              <w:t>[3](football) a kick in which the football is dropped from the hands and kicked before it touches the ground</w:t>
              <w:br/>
              <w:br/>
              <w:t xml:space="preserve"> VERBS </w:t>
              <w:br/>
              <w:t>[1]kick the ball</w:t>
              <w:br/>
              <w:t>[2]propel with a pole</w:t>
              <w:br/>
              <w:t>[3]place a bet on</w:t>
              <w:br/>
            </w:r>
          </w:p>
        </w:tc>
      </w:tr>
      <w:tr>
        <w:tc>
          <w:tcPr>
            <w:tcW w:type="dxa" w:w="4320"/>
          </w:tcPr>
          <w:p>
            <w:r>
              <w:t>puny</w:t>
            </w:r>
          </w:p>
        </w:tc>
        <w:tc>
          <w:tcPr>
            <w:tcW w:type="dxa" w:w="4320"/>
          </w:tcPr>
          <w:p>
            <w:r>
              <w:br/>
              <w:t xml:space="preserve"> ADJECTIVES </w:t>
              <w:br/>
              <w:t>[1]inferior in strength or significance</w:t>
              <w:br/>
              <w:t>[2](used especially of persons) of inferior size</w:t>
              <w:br/>
            </w:r>
          </w:p>
        </w:tc>
      </w:tr>
      <w:tr>
        <w:tc>
          <w:tcPr>
            <w:tcW w:type="dxa" w:w="4320"/>
          </w:tcPr>
          <w:p>
            <w:r>
              <w:t>rung</w:t>
            </w:r>
          </w:p>
        </w:tc>
        <w:tc>
          <w:tcPr>
            <w:tcW w:type="dxa" w:w="4320"/>
          </w:tcPr>
          <w:p>
            <w:r>
              <w:t xml:space="preserve">NOUNS </w:t>
              <w:br/>
              <w:t>[1]a crosspiece between the legs of a chair</w:t>
              <w:br/>
              <w:t>[2]one of the crosspieces that form the steps of a ladder</w:t>
              <w:br/>
              <w:br/>
              <w:t xml:space="preserve"> VERBS </w:t>
              <w:br/>
              <w:t>[1]sound loudly and sonorously</w:t>
              <w:br/>
              <w:t>[2]ring or echo with sound</w:t>
              <w:br/>
              <w:t>[3]make (bells) ring, often for the purposes of musical edification</w:t>
              <w:br/>
              <w:t>[4]get or try to get into communication (with someone) by telephone</w:t>
              <w:br/>
              <w:t>[5]extend on all sides of simultaneously; encircle</w:t>
              <w:br/>
              <w:t>[6]attach a ring to the foot of, in order to identify</w:t>
              <w:br/>
            </w:r>
          </w:p>
        </w:tc>
      </w:tr>
      <w:tr>
        <w:tc>
          <w:tcPr>
            <w:tcW w:type="dxa" w:w="4320"/>
          </w:tcPr>
          <w:p>
            <w:r>
              <w:t>runs</w:t>
            </w:r>
          </w:p>
        </w:tc>
        <w:tc>
          <w:tcPr>
            <w:tcW w:type="dxa" w:w="4320"/>
          </w:tcPr>
          <w:p>
            <w:r>
              <w:t xml:space="preserve">NOUNS </w:t>
              <w:br/>
              <w:t>[1]a score in baseball made by a runner touching all four bases safely</w:t>
              <w:br/>
              <w:t>[2]the act of testing something</w:t>
              <w:br/>
              <w:t>[3]a race run on foot</w:t>
              <w:br/>
              <w:t>[4]an unbroken series of events</w:t>
              <w:br/>
              <w:t>[5](American football) a play in which a player attempts to carry the ball through or past the opposing team</w:t>
              <w:br/>
              <w:t>[6]a regular trip</w:t>
              <w:br/>
              <w:t>[7]the act of running; traveling on foot at a fast pace</w:t>
              <w:br/>
              <w:t>[8]the continuous period of time during which something (a machine or a factory) operates or continues in operation</w:t>
              <w:br/>
              <w:t>[9]unrestricted freedom to use</w:t>
              <w:br/>
              <w:t>[10]the production achieved during a continuous period of operation (of a machine or factory etc.)</w:t>
              <w:br/>
              <w:t>[11]a small stream</w:t>
              <w:br/>
              <w:t>[12]a race between candidates for elective office</w:t>
              <w:br/>
              <w:t>[13]a row of unravelled stitches</w:t>
              <w:br/>
              <w:t>[14]the pouring forth of a fluid</w:t>
              <w:br/>
              <w:t>[15]an unbroken chronological sequence</w:t>
              <w:br/>
              <w:t>[16]a short trip</w:t>
              <w:br/>
              <w:br/>
              <w:t xml:space="preserve"> VERBS </w:t>
              <w:br/>
              <w:t>[1]move fast by using one's feet, with one foot off the ground at any given time</w:t>
              <w:br/>
              <w:t>[2]flee; take to one's heels; cut and run</w:t>
              <w:br/>
              <w:t>[3]stretch out over a distance, space, time, or scope; run or extend between two points or beyond a certain point</w:t>
              <w:br/>
              <w:t>[4]direct or control; projects, businesses, etc.</w:t>
              <w:br/>
              <w:t>[5]have a particular form</w:t>
              <w:br/>
              <w:t>[6]move along, of liquids</w:t>
              <w:br/>
              <w:t>[7]perform as expected when applied</w:t>
              <w:br/>
              <w:t>[8]change or be different within limits</w:t>
              <w:br/>
              <w:t>[9]run, stand, or compete for an office or a position</w:t>
              <w:br/>
              <w:t>[10]cause to emit recorded audio or video</w:t>
              <w:br/>
              <w:t>[11]move about freely and without restraint, or act as if running around in an uncontrolled way</w:t>
              <w:br/>
              <w:t>[12]have a tendency or disposition to do or be something; be inclined</w:t>
              <w:br/>
              <w:t>[13]be operating, running or functioning</w:t>
              <w:br/>
              <w:t>[14]change from one state to another</w:t>
              <w:br/>
              <w:t>[15]cause to perform</w:t>
              <w:br/>
              <w:t>[16]be affected by; be subjected to</w:t>
              <w:br/>
              <w:t>[17]continue to exist</w:t>
              <w:br/>
              <w:t>[18]occur persistently</w:t>
              <w:br/>
              <w:t>[19]carry out a process or program, as on a computer or a machine</w:t>
              <w:br/>
              <w:t>[20]include as the content; broadcast or publicize</w:t>
              <w:br/>
              <w:t>[21]carry out</w:t>
              <w:br/>
              <w:t>[22]pass over, across, or through</w:t>
              <w:br/>
              <w:t>[23]cause something to pass or lead somewhere</w:t>
              <w:br/>
              <w:t>[24]make without a miss</w:t>
              <w:br/>
              <w:t>[25]deal in illegally, such as arms or liquor</w:t>
              <w:br/>
              <w:t>[26]cause an animal to move fast</w:t>
              <w:br/>
              <w:t>[27]be diffused</w:t>
              <w:br/>
              <w:t>[28]sail before the wind</w:t>
              <w:br/>
              <w:t>[29]cover by running; run a certain distance</w:t>
              <w:br/>
              <w:t>[30]extend or continue for a certain period of time</w:t>
              <w:br/>
              <w:t>[31]set animals loose to graze</w:t>
              <w:br/>
              <w:t>[32]keep company</w:t>
              <w:br/>
              <w:t>[33]run with the ball; in such sports as football</w:t>
              <w:br/>
              <w:t>[34]travel rapidly, by any (unspecified) means</w:t>
              <w:br/>
              <w:t>[35]travel a route regularly</w:t>
              <w:br/>
              <w:t>[36]pursue for food or sport (as of wild animals)</w:t>
              <w:br/>
              <w:t>[37]compete in a race</w:t>
              <w:br/>
              <w:t>[38]progress by being changed</w:t>
              <w:br/>
              <w:t>[39]reduce or cause to be reduced from a solid to a liquid state, usually by heating</w:t>
              <w:br/>
              <w:t>[40]come unraveled or undone as if by snagging</w:t>
              <w:br/>
              <w:t>[41]become undone</w:t>
              <w:br/>
            </w:r>
          </w:p>
        </w:tc>
      </w:tr>
      <w:tr>
        <w:tc>
          <w:tcPr>
            <w:tcW w:type="dxa" w:w="4320"/>
          </w:tcPr>
          <w:p>
            <w:r>
              <w:t>runt</w:t>
            </w:r>
          </w:p>
        </w:tc>
        <w:tc>
          <w:tcPr>
            <w:tcW w:type="dxa" w:w="4320"/>
          </w:tcPr>
          <w:p>
            <w:r>
              <w:t xml:space="preserve">NOUNS </w:t>
              <w:br/>
              <w:t>[1]disparaging terms for small people</w:t>
              <w:br/>
            </w:r>
          </w:p>
        </w:tc>
      </w:tr>
      <w:tr>
        <w:tc>
          <w:tcPr>
            <w:tcW w:type="dxa" w:w="4320"/>
          </w:tcPr>
          <w:p>
            <w:r>
              <w:t>sung</w:t>
            </w:r>
          </w:p>
        </w:tc>
        <w:tc>
          <w:tcPr>
            <w:tcW w:type="dxa" w:w="4320"/>
          </w:tcPr>
          <w:p>
            <w:r>
              <w:t xml:space="preserve">NOUNS </w:t>
              <w:br/>
              <w:t>[1]the imperial dynasty of China from 960 to 1279; noted for art and literature and philosophy</w:t>
              <w:br/>
              <w:br/>
              <w:t xml:space="preserve"> VERBS </w:t>
              <w:br/>
              <w:t>[1]deliver by singing</w:t>
              <w:br/>
              <w:t>[2]produce tones with the voice</w:t>
              <w:br/>
              <w:t>[3]to make melodious sounds</w:t>
              <w:br/>
              <w:t>[4]make a whining, ringing, or whistling sound</w:t>
              <w:br/>
              <w:t>[5]divulge confidential information or secrets</w:t>
              <w:br/>
            </w:r>
          </w:p>
        </w:tc>
      </w:tr>
      <w:tr>
        <w:tc>
          <w:tcPr>
            <w:tcW w:type="dxa" w:w="4320"/>
          </w:tcPr>
          <w:p>
            <w:r>
              <w:t>sunk</w:t>
            </w:r>
          </w:p>
        </w:tc>
        <w:tc>
          <w:tcPr>
            <w:tcW w:type="dxa" w:w="4320"/>
          </w:tcPr>
          <w:p>
            <w:r>
              <w:br/>
              <w:t xml:space="preserve"> VERBS </w:t>
              <w:br/>
              <w:t>[1]fall or descend to a lower place or level</w:t>
              <w:br/>
              <w:t>[2]cause to sink</w:t>
              <w:br/>
              <w:t>[3]pass into a specified state or condition</w:t>
              <w:br/>
              <w:t>[4]go under,</w:t>
              <w:br/>
              <w:t>[5]descend into or as if into some soft substance or place</w:t>
              <w:br/>
              <w:t>[6]appear to move downward</w:t>
              <w:br/>
              <w:t>[7]fall heavily or suddenly; decline markedly</w:t>
              <w:br/>
              <w:t>[8]fall or sink heavily</w:t>
              <w:br/>
              <w:t>[9]embed deeply</w:t>
              <w:br/>
              <w:br/>
              <w:t xml:space="preserve"> ADJECTIVES </w:t>
              <w:br/>
              <w:t>[1]doomed to extinction</w:t>
              <w:br/>
            </w:r>
          </w:p>
        </w:tc>
      </w:tr>
      <w:tr>
        <w:tc>
          <w:tcPr>
            <w:tcW w:type="dxa" w:w="4320"/>
          </w:tcPr>
          <w:p>
            <w:r>
              <w:t>suns</w:t>
            </w:r>
          </w:p>
        </w:tc>
        <w:tc>
          <w:tcPr>
            <w:tcW w:type="dxa" w:w="4320"/>
          </w:tcPr>
          <w:p>
            <w:r>
              <w:t xml:space="preserve">NOUNS </w:t>
              <w:br/>
              <w:t>[1]the star that is the source of light and heat for the planets in the solar system</w:t>
              <w:br/>
              <w:t>[2]the rays of the sun</w:t>
              <w:br/>
              <w:t>[3]a person considered as a source of warmth or energy or glory etc</w:t>
              <w:br/>
              <w:t>[4]any star around which a planetary system revolves</w:t>
              <w:br/>
              <w:t>[5]first day of the week; observed as a day of rest and worship by most Christians</w:t>
              <w:br/>
              <w:br/>
              <w:t xml:space="preserve"> VERBS </w:t>
              <w:br/>
              <w:t>[1]expose one's body to the sun</w:t>
              <w:br/>
              <w:t>[2]expose to the rays of the sun or affect by exposure to the sun</w:t>
              <w:br/>
            </w:r>
          </w:p>
        </w:tc>
      </w:tr>
      <w:tr>
        <w:tc>
          <w:tcPr>
            <w:tcW w:type="dxa" w:w="4320"/>
          </w:tcPr>
          <w:p>
            <w:r>
              <w:t>tuns</w:t>
            </w:r>
          </w:p>
        </w:tc>
        <w:tc>
          <w:tcPr>
            <w:tcW w:type="dxa" w:w="4320"/>
          </w:tcPr>
          <w:p>
            <w:r>
              <w:t xml:space="preserve">NOUNS </w:t>
              <w:br/>
              <w:t>[1]a large cask especially one holding a volume equivalent to 2 butts or 252 gals</w:t>
              <w:br/>
            </w:r>
          </w:p>
        </w:tc>
      </w:tr>
    </w:tbl>
    <w:p>
      <w:pPr>
        <w:pStyle w:val="Heading2"/>
      </w:pPr>
      <w:r>
        <w:t>Words Starting with cup</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cups</w:t>
            </w:r>
          </w:p>
        </w:tc>
        <w:tc>
          <w:tcPr>
            <w:tcW w:type="dxa" w:w="4320"/>
          </w:tcPr>
          <w:p>
            <w:r>
              <w:t xml:space="preserve">NOUNS </w:t>
              <w:br/>
              <w:t>[1]a small open container usually used for drinking; usually has a handle</w:t>
              <w:br/>
              <w:t>[2]the quantity a cup will hold</w:t>
              <w:br/>
              <w:t>[3]any cup-shaped concavity</w:t>
              <w:br/>
              <w:t>[4]a United States liquid unit equal to 8 fluid ounces</w:t>
              <w:br/>
              <w:t>[5]cup-shaped plant organ</w:t>
              <w:br/>
              <w:t>[6]a punch served in a pitcher instead of a punch bowl</w:t>
              <w:br/>
              <w:t>[7]the hole (or metal container in the hole) on a golf green</w:t>
              <w:br/>
              <w:t>[8]a large metal vessel with two handles that is awarded as a trophy to the winner of a competition</w:t>
              <w:br/>
              <w:br/>
              <w:t xml:space="preserve"> VERBS </w:t>
              <w:br/>
              <w:t>[1]form into the shape of a cup</w:t>
              <w:br/>
              <w:t>[2]put into a cup</w:t>
              <w:br/>
              <w:t>[3]treat by applying evacuated cups to the patient's skin</w:t>
              <w:br/>
            </w:r>
          </w:p>
        </w:tc>
      </w:tr>
      <w:tr>
        <w:tc>
          <w:tcPr>
            <w:tcW w:type="dxa" w:w="4320"/>
          </w:tcPr>
          <w:p>
            <w:r>
              <w:t>pups</w:t>
            </w:r>
          </w:p>
        </w:tc>
        <w:tc>
          <w:tcPr>
            <w:tcW w:type="dxa" w:w="4320"/>
          </w:tcPr>
          <w:p>
            <w:r>
              <w:t xml:space="preserve">NOUNS </w:t>
              <w:br/>
              <w:t>[1]young of any of various canines such as a dog or wolf</w:t>
              <w:br/>
              <w:t>[2]an inexperienced young person</w:t>
              <w:br/>
              <w:br/>
              <w:t xml:space="preserve"> VERBS </w:t>
              <w:br/>
              <w:t>[1]birth</w:t>
              <w:br/>
            </w:r>
          </w:p>
        </w:tc>
      </w:tr>
    </w:tbl>
    <w:p>
      <w:pPr>
        <w:pStyle w:val="Heading2"/>
      </w:pPr>
      <w:r>
        <w:t>Words Starting with bur</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burg</w:t>
            </w:r>
          </w:p>
        </w:tc>
        <w:tc>
          <w:tcPr>
            <w:tcW w:type="dxa" w:w="4320"/>
          </w:tcPr>
          <w:p>
            <w:r>
              <w:t xml:space="preserve">NOUNS </w:t>
              <w:br/>
              <w:t>[1]colloquial American term for a town</w:t>
              <w:br/>
            </w:r>
          </w:p>
        </w:tc>
      </w:tr>
      <w:tr>
        <w:tc>
          <w:tcPr>
            <w:tcW w:type="dxa" w:w="4320"/>
          </w:tcPr>
          <w:p>
            <w:r>
              <w:t>burl</w:t>
            </w:r>
          </w:p>
        </w:tc>
        <w:tc>
          <w:tcPr>
            <w:tcW w:type="dxa" w:w="4320"/>
          </w:tcPr>
          <w:p>
            <w:r>
              <w:t xml:space="preserve">NOUNS </w:t>
              <w:br/>
              <w:t>[1]the wood cut from a tree burl or outgrowth; often used decoratively in veneer</w:t>
              <w:br/>
              <w:t>[2]a large rounded outgrowth on the trunk or branch of a tree</w:t>
              <w:br/>
              <w:t>[3]soft lump or unevenness in a yarn; either an imperfection or created by design</w:t>
              <w:br/>
              <w:br/>
              <w:t xml:space="preserve"> VERBS </w:t>
              <w:br/>
              <w:t>[1]remove the burls from cloth</w:t>
              <w:br/>
            </w:r>
          </w:p>
        </w:tc>
      </w:tr>
      <w:tr>
        <w:tc>
          <w:tcPr>
            <w:tcW w:type="dxa" w:w="4320"/>
          </w:tcPr>
          <w:p>
            <w:r>
              <w:t>burn</w:t>
            </w:r>
          </w:p>
        </w:tc>
        <w:tc>
          <w:tcPr>
            <w:tcW w:type="dxa" w:w="4320"/>
          </w:tcPr>
          <w:p>
            <w:r>
              <w:t xml:space="preserve">NOUNS </w:t>
              <w:br/>
              <w:t>[1]pain that feels hot as if it were on fire</w:t>
              <w:br/>
              <w:t>[2]a browning of the skin resulting from exposure to the rays of the sun</w:t>
              <w:br/>
              <w:t>[3]an injury caused by exposure to heat or chemicals or radiation</w:t>
              <w:br/>
              <w:t>[4]a place or area that has been burned (especially on a person's body)</w:t>
              <w:br/>
              <w:t>[5]damage inflicted by fire</w:t>
              <w:br/>
              <w:br/>
              <w:t xml:space="preserve"> VERBS </w:t>
              <w:br/>
              <w:t>[1]destroy by fire</w:t>
              <w:br/>
              <w:t>[2]shine intensely, as if with heat</w:t>
              <w:br/>
              <w:t>[3]undergo combustion</w:t>
              <w:br/>
              <w:t>[4]cause a sharp or stinging pain or discomfort</w:t>
              <w:br/>
              <w:t>[5]cause to burn or combust</w:t>
              <w:br/>
              <w:t>[6]feel strong emotion, especially anger or passion</w:t>
              <w:br/>
              <w:t>[7]cause to undergo combustion</w:t>
              <w:br/>
              <w:t>[8]burn at the stake</w:t>
              <w:br/>
              <w:t>[9]spend (significant amounts of money)</w:t>
              <w:br/>
              <w:t>[10]feel hot or painful</w:t>
              <w:br/>
              <w:t>[11]burn, sear, or freeze (tissue) using a hot iron or electric current or a caustic agent</w:t>
              <w:br/>
              <w:t>[12]get a sunburn by overexposure to the sun</w:t>
              <w:br/>
              <w:t>[13]create by duplicating data</w:t>
              <w:br/>
              <w:t>[14]use up (energy)</w:t>
              <w:br/>
              <w:t>[15]burn with heat, fire, or radiation</w:t>
              <w:br/>
            </w:r>
          </w:p>
        </w:tc>
      </w:tr>
      <w:tr>
        <w:tc>
          <w:tcPr>
            <w:tcW w:type="dxa" w:w="4320"/>
          </w:tcPr>
          <w:p>
            <w:r>
              <w:t>burp</w:t>
            </w:r>
          </w:p>
        </w:tc>
        <w:tc>
          <w:tcPr>
            <w:tcW w:type="dxa" w:w="4320"/>
          </w:tcPr>
          <w:p>
            <w:r>
              <w:t xml:space="preserve">NOUNS </w:t>
              <w:br/>
              <w:t>[1]a reflex that expels gas noisily from the stomach through the mouth</w:t>
              <w:br/>
              <w:br/>
              <w:t xml:space="preserve"> VERBS </w:t>
              <w:br/>
              <w:t>[1]expel gas from the stomach</w:t>
              <w:br/>
            </w:r>
          </w:p>
        </w:tc>
      </w:tr>
      <w:tr>
        <w:tc>
          <w:tcPr>
            <w:tcW w:type="dxa" w:w="4320"/>
          </w:tcPr>
          <w:p>
            <w:r>
              <w:t>burr</w:t>
            </w:r>
          </w:p>
        </w:tc>
        <w:tc>
          <w:tcPr>
            <w:tcW w:type="dxa" w:w="4320"/>
          </w:tcPr>
          <w:p>
            <w:r>
              <w:t xml:space="preserve">NOUNS </w:t>
              <w:br/>
              <w:t>[1]seed vessel having hooks or prickles</w:t>
              <w:br/>
              <w:t>[2]rough projection left on a workpiece after drilling or cutting</w:t>
              <w:br/>
              <w:t>[3]United States politician who served as vice president under Jefferson; he mortally wounded his political rival Alexander Hamilton in a duel and fled south (1756-1836)</w:t>
              <w:br/>
              <w:t>[4]rotary file for smoothing rough edges left on a workpiece</w:t>
              <w:br/>
              <w:t>[5]small bit used in dentistry or surgery</w:t>
              <w:br/>
              <w:br/>
              <w:t xml:space="preserve"> VERBS </w:t>
              <w:br/>
              <w:t>[1]remove the burrs from</w:t>
              <w:br/>
            </w:r>
          </w:p>
        </w:tc>
      </w:tr>
      <w:tr>
        <w:tc>
          <w:tcPr>
            <w:tcW w:type="dxa" w:w="4320"/>
          </w:tcPr>
          <w:p>
            <w:r>
              <w:t>burs</w:t>
            </w:r>
          </w:p>
        </w:tc>
        <w:tc>
          <w:tcPr>
            <w:tcW w:type="dxa" w:w="4320"/>
          </w:tcPr>
          <w:p>
            <w:r>
              <w:t xml:space="preserve">NOUNS </w:t>
              <w:br/>
              <w:t>[1]seed vessel having hooks or prickles</w:t>
              <w:br/>
              <w:t>[2]small bit used in dentistry or surgery</w:t>
              <w:br/>
              <w:br/>
              <w:t xml:space="preserve"> VERBS </w:t>
              <w:br/>
              <w:t>[1]remove the burrs from</w:t>
              <w:br/>
            </w:r>
          </w:p>
        </w:tc>
      </w:tr>
      <w:tr>
        <w:tc>
          <w:tcPr>
            <w:tcW w:type="dxa" w:w="4320"/>
          </w:tcPr>
          <w:p>
            <w:r>
              <w:t>bury</w:t>
            </w:r>
          </w:p>
        </w:tc>
        <w:tc>
          <w:tcPr>
            <w:tcW w:type="dxa" w:w="4320"/>
          </w:tcPr>
          <w:p>
            <w:r>
              <w:br/>
              <w:t xml:space="preserve"> VERBS </w:t>
              <w:br/>
              <w:t>[1]cover from sight</w:t>
              <w:br/>
              <w:t>[2]place in a grave or tomb</w:t>
              <w:br/>
              <w:t>[3]place in the earth and cover with soil</w:t>
              <w:br/>
              <w:t>[4]enclose or envelop completely, as if by swallowing</w:t>
              <w:br/>
              <w:t>[5]embed deeply</w:t>
              <w:br/>
              <w:t>[6]dismiss from the mind; stop remembering</w:t>
              <w:br/>
            </w:r>
          </w:p>
        </w:tc>
      </w:tr>
      <w:tr>
        <w:tc>
          <w:tcPr>
            <w:tcW w:type="dxa" w:w="4320"/>
          </w:tcPr>
          <w:p>
            <w:r>
              <w:t>curb</w:t>
            </w:r>
          </w:p>
        </w:tc>
        <w:tc>
          <w:tcPr>
            <w:tcW w:type="dxa" w:w="4320"/>
          </w:tcPr>
          <w:p>
            <w:r>
              <w:t xml:space="preserve">NOUNS </w:t>
              <w:br/>
              <w:t>[1]an edge between a sidewalk and a roadway consisting of a line of curbstones (usually forming part of a gutter)</w:t>
              <w:br/>
              <w:t>[2]a horse's bit with an attached chain or strap to check the horse</w:t>
              <w:br/>
              <w:t>[3]a stock exchange in New York</w:t>
              <w:br/>
              <w:t>[4]the act of restraining power or action or limiting excess</w:t>
              <w:br/>
              <w:br/>
              <w:t xml:space="preserve"> VERBS </w:t>
              <w:br/>
              <w:t>[1]lessen the intensity of; temper; hold in restraint; hold or keep within limits</w:t>
              <w:br/>
              <w:t>[2]to put down by force or authority</w:t>
              <w:br/>
              <w:t>[3]keep to the curb</w:t>
              <w:br/>
              <w:t>[4]place restrictions on</w:t>
              <w:br/>
            </w:r>
          </w:p>
        </w:tc>
      </w:tr>
      <w:tr>
        <w:tc>
          <w:tcPr>
            <w:tcW w:type="dxa" w:w="4320"/>
          </w:tcPr>
          <w:p>
            <w:r>
              <w:t>curd</w:t>
            </w:r>
          </w:p>
        </w:tc>
        <w:tc>
          <w:tcPr>
            <w:tcW w:type="dxa" w:w="4320"/>
          </w:tcPr>
          <w:p>
            <w:r>
              <w:t xml:space="preserve">NOUNS </w:t>
              <w:br/>
              <w:t>[1]a coagulated liquid resembling milk curd</w:t>
              <w:br/>
              <w:t>[2]coagulated milk; used to make cheese</w:t>
              <w:br/>
            </w:r>
          </w:p>
        </w:tc>
      </w:tr>
      <w:tr>
        <w:tc>
          <w:tcPr>
            <w:tcW w:type="dxa" w:w="4320"/>
          </w:tcPr>
          <w:p>
            <w:r>
              <w:t>curl</w:t>
            </w:r>
          </w:p>
        </w:tc>
        <w:tc>
          <w:tcPr>
            <w:tcW w:type="dxa" w:w="4320"/>
          </w:tcPr>
          <w:p>
            <w:r>
              <w:t xml:space="preserve">NOUNS </w:t>
              <w:br/>
              <w:t>[1]a round shape formed by a series of concentric circles (as formed by leaves or flower petals)</w:t>
              <w:br/>
              <w:t>[2]American chemist who with Richard Smalley and Harold Kroto discovered fullerenes and opened a new branch of chemistry (born in 1933)</w:t>
              <w:br/>
              <w:t>[3]a strand or cluster of hair</w:t>
              <w:br/>
              <w:br/>
              <w:t xml:space="preserve"> VERBS </w:t>
              <w:br/>
              <w:t>[1]form a curl, curve, or kink</w:t>
              <w:br/>
              <w:t>[2]shape one's body into a curl</w:t>
              <w:br/>
              <w:t>[3]wind around something in coils or loops</w:t>
              <w:br/>
              <w:t>[4]twist or roll into coils or ringlets</w:t>
              <w:br/>
              <w:t>[5]play the Scottish game of curling</w:t>
              <w:br/>
            </w:r>
          </w:p>
        </w:tc>
      </w:tr>
      <w:tr>
        <w:tc>
          <w:tcPr>
            <w:tcW w:type="dxa" w:w="4320"/>
          </w:tcPr>
          <w:p>
            <w:r>
              <w:t>curs</w:t>
            </w:r>
          </w:p>
        </w:tc>
        <w:tc>
          <w:tcPr>
            <w:tcW w:type="dxa" w:w="4320"/>
          </w:tcPr>
          <w:p>
            <w:r>
              <w:t xml:space="preserve">NOUNS </w:t>
              <w:br/>
              <w:t>[1]an inferior dog or one of mixed breed</w:t>
              <w:br/>
              <w:t>[2]a cowardly and despicable person</w:t>
              <w:br/>
            </w:r>
          </w:p>
        </w:tc>
      </w:tr>
      <w:tr>
        <w:tc>
          <w:tcPr>
            <w:tcW w:type="dxa" w:w="4320"/>
          </w:tcPr>
          <w:p>
            <w:r>
              <w:t>curt</w:t>
            </w:r>
          </w:p>
        </w:tc>
        <w:tc>
          <w:tcPr>
            <w:tcW w:type="dxa" w:w="4320"/>
          </w:tcPr>
          <w:p>
            <w:r>
              <w:br/>
              <w:t xml:space="preserve"> ADJECTIVES </w:t>
              <w:br/>
              <w:t>[1]marked by rude or peremptory shortness</w:t>
              <w:br/>
              <w:t>[2]brief and to the point; effectively cut short</w:t>
              <w:br/>
            </w:r>
          </w:p>
        </w:tc>
      </w:tr>
      <w:tr>
        <w:tc>
          <w:tcPr>
            <w:tcW w:type="dxa" w:w="4320"/>
          </w:tcPr>
          <w:p>
            <w:r>
              <w:t>furl</w:t>
            </w:r>
          </w:p>
        </w:tc>
        <w:tc>
          <w:tcPr>
            <w:tcW w:type="dxa" w:w="4320"/>
          </w:tcPr>
          <w:p>
            <w:r>
              <w:br/>
              <w:t xml:space="preserve"> VERBS </w:t>
              <w:br/>
              <w:t>[1]form into a cylinder by rolling</w:t>
              <w:br/>
            </w:r>
          </w:p>
        </w:tc>
      </w:tr>
      <w:tr>
        <w:tc>
          <w:tcPr>
            <w:tcW w:type="dxa" w:w="4320"/>
          </w:tcPr>
          <w:p>
            <w:r>
              <w:t>guru</w:t>
            </w:r>
          </w:p>
        </w:tc>
        <w:tc>
          <w:tcPr>
            <w:tcW w:type="dxa" w:w="4320"/>
          </w:tcPr>
          <w:p>
            <w:r>
              <w:t xml:space="preserve">NOUNS </w:t>
              <w:br/>
              <w:t>[1]a Hindu or Buddhist religious leader and spiritual teacher</w:t>
              <w:br/>
              <w:t>[2]each of the first ten leaders of the Sikh religion</w:t>
              <w:br/>
              <w:t>[3]a recognized leader in some field or of some movement</w:t>
              <w:br/>
            </w:r>
          </w:p>
        </w:tc>
      </w:tr>
      <w:tr>
        <w:tc>
          <w:tcPr>
            <w:tcW w:type="dxa" w:w="4320"/>
          </w:tcPr>
          <w:p>
            <w:r>
              <w:t>hurl</w:t>
            </w:r>
          </w:p>
        </w:tc>
        <w:tc>
          <w:tcPr>
            <w:tcW w:type="dxa" w:w="4320"/>
          </w:tcPr>
          <w:p>
            <w:r>
              <w:t xml:space="preserve">NOUNS </w:t>
              <w:br/>
              <w:t>[1]a violent throw</w:t>
              <w:br/>
              <w:br/>
              <w:t xml:space="preserve"> VERBS </w:t>
              <w:br/>
              <w:t>[1]throw forcefully</w:t>
              <w:br/>
              <w:t>[2]make a thrusting forward movement</w:t>
              <w:br/>
              <w:t>[3]utter with force; utter vehemently</w:t>
              <w:br/>
            </w:r>
          </w:p>
        </w:tc>
      </w:tr>
      <w:tr>
        <w:tc>
          <w:tcPr>
            <w:tcW w:type="dxa" w:w="4320"/>
          </w:tcPr>
          <w:p>
            <w:r>
              <w:t>hurt</w:t>
            </w:r>
          </w:p>
        </w:tc>
        <w:tc>
          <w:tcPr>
            <w:tcW w:type="dxa" w:w="4320"/>
          </w:tcPr>
          <w:p>
            <w:r>
              <w:t xml:space="preserve">NOUNS </w:t>
              <w:br/>
              <w:t>[1]any physical damage to the body caused by violence or accident or fracture etc.</w:t>
              <w:br/>
              <w:t>[2]psychological suffering</w:t>
              <w:br/>
              <w:t>[3]feelings of mental or physical pain</w:t>
              <w:br/>
              <w:t>[4]a damage or loss</w:t>
              <w:br/>
              <w:t>[5]the act of damaging something or someone</w:t>
              <w:br/>
              <w:br/>
              <w:t xml:space="preserve"> VERBS </w:t>
              <w:br/>
              <w:t>[1]be the source of pain</w:t>
              <w:br/>
              <w:t>[2]give trouble or pain to</w:t>
              <w:br/>
              <w:t>[3]cause emotional anguish or make miserable</w:t>
              <w:br/>
              <w:t>[4]cause damage or affect negatively</w:t>
              <w:br/>
              <w:t>[5]hurt the feelings of</w:t>
              <w:br/>
              <w:t>[6]feel physical pain</w:t>
              <w:br/>
              <w:t>[7]feel pain or be in pain</w:t>
              <w:br/>
              <w:br/>
              <w:t xml:space="preserve"> ADJECTIVES </w:t>
              <w:br/>
              <w:t>[1]suffering from physical injury especially that suffered in battle</w:t>
              <w:br/>
              <w:t>[2]damaged inanimate objects or their value</w:t>
              <w:br/>
            </w:r>
          </w:p>
        </w:tc>
      </w:tr>
      <w:tr>
        <w:tc>
          <w:tcPr>
            <w:tcW w:type="dxa" w:w="4320"/>
          </w:tcPr>
          <w:p>
            <w:r>
              <w:t>jury</w:t>
            </w:r>
          </w:p>
        </w:tc>
        <w:tc>
          <w:tcPr>
            <w:tcW w:type="dxa" w:w="4320"/>
          </w:tcPr>
          <w:p>
            <w:r>
              <w:t xml:space="preserve">NOUNS </w:t>
              <w:br/>
              <w:t>[1]a body of citizens sworn to give a true verdict according to the evidence presented in a court of law</w:t>
              <w:br/>
              <w:t>[2]a committee appointed to judge a competition</w:t>
              <w:br/>
            </w:r>
          </w:p>
        </w:tc>
      </w:tr>
      <w:tr>
        <w:tc>
          <w:tcPr>
            <w:tcW w:type="dxa" w:w="4320"/>
          </w:tcPr>
          <w:p>
            <w:r>
              <w:t>lurk</w:t>
            </w:r>
          </w:p>
        </w:tc>
        <w:tc>
          <w:tcPr>
            <w:tcW w:type="dxa" w:w="4320"/>
          </w:tcPr>
          <w:p>
            <w:r>
              <w:br/>
              <w:t xml:space="preserve"> VERBS </w:t>
              <w:br/>
              <w:t>[1]lie in wait, lie in ambush, behave in a sneaky and secretive manner</w:t>
              <w:br/>
              <w:t>[2]be about</w:t>
              <w:br/>
              <w:t>[3]wait in hiding to attack</w:t>
              <w:br/>
            </w:r>
          </w:p>
        </w:tc>
      </w:tr>
      <w:tr>
        <w:tc>
          <w:tcPr>
            <w:tcW w:type="dxa" w:w="4320"/>
          </w:tcPr>
          <w:p>
            <w:r>
              <w:t>murk</w:t>
            </w:r>
          </w:p>
        </w:tc>
        <w:tc>
          <w:tcPr>
            <w:tcW w:type="dxa" w:w="4320"/>
          </w:tcPr>
          <w:p>
            <w:r>
              <w:t xml:space="preserve">NOUNS </w:t>
              <w:br/>
              <w:t>[1]an atmosphere in which visibility is reduced because of a cloud of some substance</w:t>
              <w:br/>
              <w:br/>
              <w:t xml:space="preserve"> VERBS </w:t>
              <w:br/>
              <w:t>[1]make dark, dim, or gloomy</w:t>
              <w:br/>
            </w:r>
          </w:p>
        </w:tc>
      </w:tr>
      <w:tr>
        <w:tc>
          <w:tcPr>
            <w:tcW w:type="dxa" w:w="4320"/>
          </w:tcPr>
          <w:p>
            <w:r>
              <w:t>purl</w:t>
            </w:r>
          </w:p>
        </w:tc>
        <w:tc>
          <w:tcPr>
            <w:tcW w:type="dxa" w:w="4320"/>
          </w:tcPr>
          <w:p>
            <w:r>
              <w:t xml:space="preserve">NOUNS </w:t>
              <w:br/>
              <w:t>[1]gold or silver wire thread</w:t>
              <w:br/>
              <w:t>[2]a basic knitting stitch</w:t>
              <w:br/>
              <w:br/>
              <w:t xml:space="preserve"> VERBS </w:t>
              <w:br/>
              <w:t>[1]flow in a circular current, of liquids</w:t>
              <w:br/>
              <w:t>[2]make a murmuring sound</w:t>
              <w:br/>
              <w:t>[3]knit with a purl stitch</w:t>
              <w:br/>
              <w:t>[4]edge or border with gold or silver embroidery</w:t>
              <w:br/>
              <w:t>[5]embroider with gold or silver thread</w:t>
              <w:br/>
            </w:r>
          </w:p>
        </w:tc>
      </w:tr>
      <w:tr>
        <w:tc>
          <w:tcPr>
            <w:tcW w:type="dxa" w:w="4320"/>
          </w:tcPr>
          <w:p>
            <w:r>
              <w:t>purr</w:t>
            </w:r>
          </w:p>
        </w:tc>
        <w:tc>
          <w:tcPr>
            <w:tcW w:type="dxa" w:w="4320"/>
          </w:tcPr>
          <w:p>
            <w:r>
              <w:t xml:space="preserve">NOUNS </w:t>
              <w:br/>
              <w:t>[1]a low vibrating sound typical of a contented cat</w:t>
              <w:br/>
              <w:br/>
              <w:t xml:space="preserve"> VERBS </w:t>
              <w:br/>
              <w:t>[1]make a soft swishing sound</w:t>
              <w:br/>
              <w:t>[2]indicate pleasure by purring; characteristic of cats</w:t>
              <w:br/>
            </w:r>
          </w:p>
        </w:tc>
      </w:tr>
      <w:tr>
        <w:tc>
          <w:tcPr>
            <w:tcW w:type="dxa" w:w="4320"/>
          </w:tcPr>
          <w:p>
            <w:r>
              <w:t>surf</w:t>
            </w:r>
          </w:p>
        </w:tc>
        <w:tc>
          <w:tcPr>
            <w:tcW w:type="dxa" w:w="4320"/>
          </w:tcPr>
          <w:p>
            <w:r>
              <w:t xml:space="preserve">NOUNS </w:t>
              <w:br/>
              <w:t>[1]waves breaking on the shore</w:t>
              <w:br/>
              <w:br/>
              <w:t xml:space="preserve"> VERBS </w:t>
              <w:br/>
              <w:t>[1]ride the waves of the sea with a surfboard</w:t>
              <w:br/>
              <w:t>[2]look around casually and randomly, without seeking anything in particular</w:t>
              <w:br/>
              <w:t>[3]switch channels, on television</w:t>
              <w:br/>
            </w:r>
          </w:p>
        </w:tc>
      </w:tr>
      <w:tr>
        <w:tc>
          <w:tcPr>
            <w:tcW w:type="dxa" w:w="4320"/>
          </w:tcPr>
          <w:p>
            <w:r>
              <w:t>turd</w:t>
            </w:r>
          </w:p>
        </w:tc>
        <w:tc>
          <w:tcPr>
            <w:tcW w:type="dxa" w:w="4320"/>
          </w:tcPr>
          <w:p>
            <w:r>
              <w:t xml:space="preserve">NOUNS </w:t>
              <w:br/>
              <w:t>[1]obscene terms for feces</w:t>
              <w:br/>
            </w:r>
          </w:p>
        </w:tc>
      </w:tr>
      <w:tr>
        <w:tc>
          <w:tcPr>
            <w:tcW w:type="dxa" w:w="4320"/>
          </w:tcPr>
          <w:p>
            <w:r>
              <w:t>turf</w:t>
            </w:r>
          </w:p>
        </w:tc>
        <w:tc>
          <w:tcPr>
            <w:tcW w:type="dxa" w:w="4320"/>
          </w:tcPr>
          <w:p>
            <w:r>
              <w:t xml:space="preserve">NOUNS </w:t>
              <w:br/>
              <w:t>[1]surface layer of ground containing a mat of grass and grass roots</w:t>
              <w:br/>
              <w:t>[2]the territory claimed by a juvenile gang as its own</w:t>
              <w:br/>
              <w:t>[3]range of jurisdiction or influence</w:t>
              <w:br/>
              <w:br/>
              <w:t xml:space="preserve"> VERBS </w:t>
              <w:br/>
              <w:t>[1]cover (the ground) with a surface layer of grass or grass roots</w:t>
              <w:br/>
            </w:r>
          </w:p>
        </w:tc>
      </w:tr>
      <w:tr>
        <w:tc>
          <w:tcPr>
            <w:tcW w:type="dxa" w:w="4320"/>
          </w:tcPr>
          <w:p>
            <w:r>
              <w:t>turn</w:t>
            </w:r>
          </w:p>
        </w:tc>
        <w:tc>
          <w:tcPr>
            <w:tcW w:type="dxa" w:w="4320"/>
          </w:tcPr>
          <w:p>
            <w:r>
              <w:t xml:space="preserve">NOUNS </w:t>
              <w:br/>
              <w:t>[1]a circular segment of a curve</w:t>
              <w:br/>
              <w:t>[2]the act of changing or reversing the direction of the course</w:t>
              <w:br/>
              <w:t>[3](game) the activity of doing something in an agreed succession</w:t>
              <w:br/>
              <w:t>[4]an unforeseen development</w:t>
              <w:br/>
              <w:t>[5]a movement in a new direction</w:t>
              <w:br/>
              <w:t>[6]the act of turning away or in the opposite direction</w:t>
              <w:br/>
              <w:t>[7]turning or twisting around (in place)</w:t>
              <w:br/>
              <w:t>[8]a time for working (after which you will be relieved by someone else)</w:t>
              <w:br/>
              <w:t>[9](sports) a division during which one team is on the offensive</w:t>
              <w:br/>
              <w:t>[10]a short theatrical performance that is part of a longer program</w:t>
              <w:br/>
              <w:t>[11]a favor for someone</w:t>
              <w:br/>
              <w:t>[12]taking a short walk out and back</w:t>
              <w:br/>
              <w:br/>
              <w:t xml:space="preserve"> VERBS </w:t>
              <w:br/>
              <w:t>[1]change orientation or direction, also in the abstract sense</w:t>
              <w:br/>
              <w:t>[2]undergo a transformation or a change of position or action</w:t>
              <w:br/>
              <w:t>[3]undergo a change or development</w:t>
              <w:br/>
              <w:t>[4]cause to move around or rotate</w:t>
              <w:br/>
              <w:t>[5]change to the contrary</w:t>
              <w:br/>
              <w:t>[6]pass to the other side of</w:t>
              <w:br/>
              <w:t>[7]pass into a condition gradually, take on a specific property or attribute; become</w:t>
              <w:br/>
              <w:t>[8]let (something) fall or spill from a container</w:t>
              <w:br/>
              <w:t>[9]move around an axis or a center</w:t>
              <w:br/>
              <w:t>[10]cause to move around a center so as to show another side of</w:t>
              <w:br/>
              <w:t>[11]to send or let go</w:t>
              <w:br/>
              <w:t>[12]to break and turn over earth especially with a plow</w:t>
              <w:br/>
              <w:t>[13]shape by rotating on a lathe or cutting device or a wheel</w:t>
              <w:br/>
              <w:t>[14]change color</w:t>
              <w:br/>
              <w:t>[15]twist suddenly so as to sprain</w:t>
              <w:br/>
              <w:t>[16]cause to change or turn into something different;assume new characteristics</w:t>
              <w:br/>
              <w:t>[17]accomplish by rotating</w:t>
              <w:br/>
              <w:t>[18]get by buying and selling</w:t>
              <w:br/>
              <w:t>[19]cause to move along an axis or into a new direction</w:t>
              <w:br/>
              <w:t>[20]channel one's attention, interest, thought, or attention toward or away from something</w:t>
              <w:br/>
              <w:t>[21]cause (a plastic object) to assume a crooked or angular form</w:t>
              <w:br/>
              <w:t>[22]alter the functioning or setting of</w:t>
              <w:br/>
              <w:t>[23]direct at someone</w:t>
              <w:br/>
              <w:t>[24]have recourse to or make an appeal or request for help or information to</w:t>
              <w:br/>
              <w:t>[25]go sour or spoil</w:t>
              <w:br/>
              <w:t>[26]become officially one year older</w:t>
              <w:br/>
            </w:r>
          </w:p>
        </w:tc>
      </w:tr>
      <w:tr>
        <w:tc>
          <w:tcPr>
            <w:tcW w:type="dxa" w:w="4320"/>
          </w:tcPr>
          <w:p>
            <w:r>
              <w:t>yurt</w:t>
            </w:r>
          </w:p>
        </w:tc>
        <w:tc>
          <w:tcPr>
            <w:tcW w:type="dxa" w:w="4320"/>
          </w:tcPr>
          <w:p>
            <w:r>
              <w:t xml:space="preserve">NOUNS </w:t>
              <w:br/>
              <w:t>[1]a circular domed dwelling that is portable and self-supporting; originally used by nomadic Mongol and Turkic people of central Asia but now used as inexpensive alternative or temporary housing</w:t>
              <w:br/>
            </w:r>
          </w:p>
        </w:tc>
      </w:tr>
    </w:tbl>
    <w:p>
      <w:pPr>
        <w:pStyle w:val="Heading2"/>
      </w:pPr>
      <w:r>
        <w:t>Words Starting with bus</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bush</w:t>
            </w:r>
          </w:p>
        </w:tc>
        <w:tc>
          <w:tcPr>
            <w:tcW w:type="dxa" w:w="4320"/>
          </w:tcPr>
          <w:p>
            <w:r>
              <w:t xml:space="preserve">NOUNS </w:t>
              <w:br/>
              <w:t>[1]a low woody perennial plant usually having several major stems</w:t>
              <w:br/>
              <w:t>[2]a large wilderness area</w:t>
              <w:br/>
              <w:t>[3]dense vegetation consisting of stunted trees or bushes</w:t>
              <w:br/>
              <w:t>[4]43rd President of the United States; son of George Herbert Walker Bush (born in 1946)</w:t>
              <w:br/>
              <w:t>[5]United States electrical engineer who designed an early analogue computer and who led the scientific program of the United States during World War II (1890-1974)</w:t>
              <w:br/>
              <w:t>[6]vice president under Reagan and 41st President of the United States (born in 1924)</w:t>
              <w:br/>
              <w:t>[7]hair growing in the pubic area</w:t>
              <w:br/>
              <w:br/>
              <w:t xml:space="preserve"> VERBS </w:t>
              <w:br/>
              <w:t>[1]provide with a bushing</w:t>
              <w:br/>
              <w:br/>
              <w:t xml:space="preserve"> ADJECTIVES </w:t>
              <w:br/>
              <w:t>[1]not of the highest quality or sophistication</w:t>
              <w:br/>
            </w:r>
          </w:p>
        </w:tc>
      </w:tr>
      <w:tr>
        <w:tc>
          <w:tcPr>
            <w:tcW w:type="dxa" w:w="4320"/>
          </w:tcPr>
          <w:p>
            <w:r>
              <w:t>busk</w:t>
            </w:r>
          </w:p>
        </w:tc>
        <w:tc>
          <w:tcPr>
            <w:tcW w:type="dxa" w:w="4320"/>
          </w:tcPr>
          <w:p>
            <w:r>
              <w:br/>
              <w:t xml:space="preserve"> VERBS </w:t>
              <w:br/>
              <w:t>[1]play music in a public place and solicit money for it</w:t>
              <w:br/>
            </w:r>
          </w:p>
        </w:tc>
      </w:tr>
      <w:tr>
        <w:tc>
          <w:tcPr>
            <w:tcW w:type="dxa" w:w="4320"/>
          </w:tcPr>
          <w:p>
            <w:r>
              <w:t>buss</w:t>
            </w:r>
          </w:p>
        </w:tc>
        <w:tc>
          <w:tcPr>
            <w:tcW w:type="dxa" w:w="4320"/>
          </w:tcPr>
          <w:p>
            <w:r>
              <w:t xml:space="preserve">NOUNS </w:t>
              <w:br/>
              <w:t>[1]the act of caressing with the lips (or an instance thereof)</w:t>
              <w:br/>
              <w:t>[2]a vehicle carrying many passengers; used for public transport</w:t>
              <w:br/>
              <w:t>[3]the topology of a network whose components are connected by a busbar</w:t>
              <w:br/>
              <w:t>[4]an electrical conductor that makes a common connection between several circuits</w:t>
              <w:br/>
              <w:t>[5]a car that is old and unreliable</w:t>
              <w:br/>
              <w:br/>
              <w:t xml:space="preserve"> VERBS </w:t>
              <w:br/>
              <w:t>[1]touch with the lips or press the lips (against someone's mouth or other body part) as an expression of love, greeting, etc.</w:t>
              <w:br/>
              <w:t>[2]send or move around by bus</w:t>
              <w:br/>
              <w:t>[3]ride in a bus</w:t>
              <w:br/>
              <w:t>[4]remove used dishes from the table in restaurants</w:t>
              <w:br/>
            </w:r>
          </w:p>
        </w:tc>
      </w:tr>
      <w:tr>
        <w:tc>
          <w:tcPr>
            <w:tcW w:type="dxa" w:w="4320"/>
          </w:tcPr>
          <w:p>
            <w:r>
              <w:t>bust</w:t>
            </w:r>
          </w:p>
        </w:tc>
        <w:tc>
          <w:tcPr>
            <w:tcW w:type="dxa" w:w="4320"/>
          </w:tcPr>
          <w:p>
            <w:r>
              <w:t xml:space="preserve">NOUNS </w:t>
              <w:br/>
              <w:t>[1]a complete failure</w:t>
              <w:br/>
              <w:t>[2]the chest of a woman</w:t>
              <w:br/>
              <w:t>[3]a sculpture of the head and shoulders of a person</w:t>
              <w:br/>
              <w:t>[4]an occasion for excessive eating or drinking</w:t>
              <w:br/>
              <w:br/>
              <w:t xml:space="preserve"> VERBS </w:t>
              <w:br/>
              <w:t>[1]ruin completely</w:t>
              <w:br/>
              <w:t>[2]search without warning, make a sudden surprise attack on</w:t>
              <w:br/>
              <w:t>[3]separate or cause to separate abruptly</w:t>
              <w:br/>
              <w:t>[4]go to pieces</w:t>
              <w:br/>
              <w:t>[5]break open or apart suddenly and forcefully</w:t>
              <w:br/>
              <w:br/>
              <w:t xml:space="preserve"> ADJECTIVES </w:t>
              <w:br/>
              <w:t>[1]lacking funds</w:t>
              <w:br/>
            </w:r>
          </w:p>
        </w:tc>
      </w:tr>
      <w:tr>
        <w:tc>
          <w:tcPr>
            <w:tcW w:type="dxa" w:w="4320"/>
          </w:tcPr>
          <w:p>
            <w:r>
              <w:t>busy</w:t>
            </w:r>
          </w:p>
        </w:tc>
        <w:tc>
          <w:tcPr>
            <w:tcW w:type="dxa" w:w="4320"/>
          </w:tcPr>
          <w:p>
            <w:r>
              <w:br/>
              <w:t xml:space="preserve"> VERBS </w:t>
              <w:br/>
              <w:t>[1]keep busy with</w:t>
              <w:br/>
              <w:br/>
              <w:t xml:space="preserve"> ADJECTIVES </w:t>
              <w:br/>
              <w:t>[1]actively or fully engaged or occupied</w:t>
              <w:br/>
              <w:t>[2]overcrowded or cluttered with detail</w:t>
              <w:br/>
              <w:t>[3]intrusive in a meddling or offensive manner</w:t>
              <w:br/>
              <w:t>[4]crowded with or characterized by much activity</w:t>
              <w:br/>
              <w:t>[5](of facilities such as telephones or lavatories) unavailable for use by anyone else or indicating unavailability; (`engaged' is a British term for a busy telephone line)</w:t>
              <w:br/>
            </w:r>
          </w:p>
        </w:tc>
      </w:tr>
      <w:tr>
        <w:tc>
          <w:tcPr>
            <w:tcW w:type="dxa" w:w="4320"/>
          </w:tcPr>
          <w:p>
            <w:r>
              <w:t>cusp</w:t>
            </w:r>
          </w:p>
        </w:tc>
        <w:tc>
          <w:tcPr>
            <w:tcW w:type="dxa" w:w="4320"/>
          </w:tcPr>
          <w:p>
            <w:r>
              <w:t xml:space="preserve">NOUNS </w:t>
              <w:br/>
              <w:t>[1]point formed by two intersecting arcs (as from the intrados of a Gothic arch)</w:t>
              <w:br/>
              <w:t>[2]a thin triangular flap of a heart valve</w:t>
              <w:br/>
              <w:t>[3]small elevation on the grinding surface of a tooth</w:t>
              <w:br/>
            </w:r>
          </w:p>
        </w:tc>
      </w:tr>
      <w:tr>
        <w:tc>
          <w:tcPr>
            <w:tcW w:type="dxa" w:w="4320"/>
          </w:tcPr>
          <w:p>
            <w:r>
              <w:t>cuss</w:t>
            </w:r>
          </w:p>
        </w:tc>
        <w:tc>
          <w:tcPr>
            <w:tcW w:type="dxa" w:w="4320"/>
          </w:tcPr>
          <w:p>
            <w:r>
              <w:t xml:space="preserve">NOUNS </w:t>
              <w:br/>
              <w:t>[1]a persistently annoying person</w:t>
              <w:br/>
              <w:t>[2]a boy or man</w:t>
              <w:br/>
              <w:t>[3]profane or obscene expression usually of surprise or anger</w:t>
              <w:br/>
              <w:br/>
              <w:t xml:space="preserve"> VERBS </w:t>
              <w:br/>
              <w:t>[1]utter obscenities or profanities</w:t>
              <w:br/>
            </w:r>
          </w:p>
        </w:tc>
      </w:tr>
      <w:tr>
        <w:tc>
          <w:tcPr>
            <w:tcW w:type="dxa" w:w="4320"/>
          </w:tcPr>
          <w:p>
            <w:r>
              <w:t>dusk</w:t>
            </w:r>
          </w:p>
        </w:tc>
        <w:tc>
          <w:tcPr>
            <w:tcW w:type="dxa" w:w="4320"/>
          </w:tcPr>
          <w:p>
            <w:r>
              <w:t xml:space="preserve">NOUNS </w:t>
              <w:br/>
              <w:t>[1]the time of day immediately following sunset</w:t>
              <w:br/>
              <w:br/>
              <w:t xml:space="preserve"> VERBS </w:t>
              <w:br/>
              <w:t>[1]become dusk</w:t>
              <w:br/>
            </w:r>
          </w:p>
        </w:tc>
      </w:tr>
      <w:tr>
        <w:tc>
          <w:tcPr>
            <w:tcW w:type="dxa" w:w="4320"/>
          </w:tcPr>
          <w:p>
            <w:r>
              <w:t>dust</w:t>
            </w:r>
          </w:p>
        </w:tc>
        <w:tc>
          <w:tcPr>
            <w:tcW w:type="dxa" w:w="4320"/>
          </w:tcPr>
          <w:p>
            <w:r>
              <w:t xml:space="preserve">NOUNS </w:t>
              <w:br/>
              <w:t>[1]fine powdery material such as dry earth or pollen that can be blown about in the air</w:t>
              <w:br/>
              <w:t>[2]the remains of something that has been destroyed or broken up</w:t>
              <w:br/>
              <w:t>[3]free microscopic particles of solid material</w:t>
              <w:br/>
              <w:br/>
              <w:t xml:space="preserve"> VERBS </w:t>
              <w:br/>
              <w:t>[1]remove the dust from</w:t>
              <w:br/>
              <w:t>[2]rub the dust over a surface so as to blur the outlines of a shape</w:t>
              <w:br/>
              <w:t>[3]cover with a light dusting of a substance</w:t>
              <w:br/>
              <w:t>[4]distribute loosely</w:t>
              <w:br/>
            </w:r>
          </w:p>
        </w:tc>
      </w:tr>
      <w:tr>
        <w:tc>
          <w:tcPr>
            <w:tcW w:type="dxa" w:w="4320"/>
          </w:tcPr>
          <w:p>
            <w:r>
              <w:t>fuss</w:t>
            </w:r>
          </w:p>
        </w:tc>
        <w:tc>
          <w:tcPr>
            <w:tcW w:type="dxa" w:w="4320"/>
          </w:tcPr>
          <w:p>
            <w:r>
              <w:t xml:space="preserve">NOUNS </w:t>
              <w:br/>
              <w:t>[1]an excited state of agitation</w:t>
              <w:br/>
              <w:t>[2]an angry disturbance</w:t>
              <w:br/>
              <w:t>[3]a quarrel about petty points</w:t>
              <w:br/>
              <w:t>[4]a rapid active commotion</w:t>
              <w:br/>
              <w:br/>
              <w:t xml:space="preserve"> VERBS </w:t>
              <w:br/>
              <w:t>[1]worry unnecessarily or excessively</w:t>
              <w:br/>
              <w:t>[2]care for like a mother</w:t>
              <w:br/>
            </w:r>
          </w:p>
        </w:tc>
      </w:tr>
      <w:tr>
        <w:tc>
          <w:tcPr>
            <w:tcW w:type="dxa" w:w="4320"/>
          </w:tcPr>
          <w:p>
            <w:r>
              <w:t>gush</w:t>
            </w:r>
          </w:p>
        </w:tc>
        <w:tc>
          <w:tcPr>
            <w:tcW w:type="dxa" w:w="4320"/>
          </w:tcPr>
          <w:p>
            <w:r>
              <w:t xml:space="preserve">NOUNS </w:t>
              <w:br/>
              <w:t>[1]a sudden rapid flow (as of water)</w:t>
              <w:br/>
              <w:t>[2]an unrestrained expression of emotion</w:t>
              <w:br/>
              <w:br/>
              <w:t xml:space="preserve"> VERBS </w:t>
              <w:br/>
              <w:t>[1]gush forth in a sudden stream or jet</w:t>
              <w:br/>
              <w:t>[2]praise enthusiastically</w:t>
              <w:br/>
              <w:t>[3]issue in a jet; come out in a jet; stream or spring forth</w:t>
              <w:br/>
            </w:r>
          </w:p>
        </w:tc>
      </w:tr>
      <w:tr>
        <w:tc>
          <w:tcPr>
            <w:tcW w:type="dxa" w:w="4320"/>
          </w:tcPr>
          <w:p>
            <w:r>
              <w:t>gust</w:t>
            </w:r>
          </w:p>
        </w:tc>
        <w:tc>
          <w:tcPr>
            <w:tcW w:type="dxa" w:w="4320"/>
          </w:tcPr>
          <w:p>
            <w:r>
              <w:t xml:space="preserve">NOUNS </w:t>
              <w:br/>
              <w:t>[1]a strong current of air</w:t>
              <w:br/>
            </w:r>
          </w:p>
        </w:tc>
      </w:tr>
      <w:tr>
        <w:tc>
          <w:tcPr>
            <w:tcW w:type="dxa" w:w="4320"/>
          </w:tcPr>
          <w:p>
            <w:r>
              <w:t>hush</w:t>
            </w:r>
          </w:p>
        </w:tc>
        <w:tc>
          <w:tcPr>
            <w:tcW w:type="dxa" w:w="4320"/>
          </w:tcPr>
          <w:p>
            <w:r>
              <w:t xml:space="preserve">NOUNS </w:t>
              <w:br/>
              <w:t>[1](poetic) tranquil silence</w:t>
              <w:br/>
              <w:br/>
              <w:t xml:space="preserve"> VERBS </w:t>
              <w:br/>
              <w:t>[1]become quiet or still; fall silent</w:t>
              <w:br/>
              <w:t>[2]cause to be quiet or not talk</w:t>
              <w:br/>
              <w:t>[3]become quiet or quieter</w:t>
              <w:br/>
              <w:t>[4]wash by removing particles</w:t>
              <w:br/>
              <w:t>[5]run water over the ground to erode (soil), revealing the underlying strata and valuable minerals</w:t>
              <w:br/>
            </w:r>
          </w:p>
        </w:tc>
      </w:tr>
      <w:tr>
        <w:tc>
          <w:tcPr>
            <w:tcW w:type="dxa" w:w="4320"/>
          </w:tcPr>
          <w:p>
            <w:r>
              <w:t>husk</w:t>
            </w:r>
          </w:p>
        </w:tc>
        <w:tc>
          <w:tcPr>
            <w:tcW w:type="dxa" w:w="4320"/>
          </w:tcPr>
          <w:p>
            <w:r>
              <w:t xml:space="preserve">NOUNS </w:t>
              <w:br/>
              <w:t>[1]material consisting of seed coverings and small pieces of stem or leaves that have been separated from the seeds</w:t>
              <w:br/>
              <w:t>[2]outer membranous covering of some fruits or seeds</w:t>
              <w:br/>
              <w:br/>
              <w:t xml:space="preserve"> VERBS </w:t>
              <w:br/>
              <w:t>[1]remove the husks from</w:t>
              <w:br/>
            </w:r>
          </w:p>
        </w:tc>
      </w:tr>
      <w:tr>
        <w:tc>
          <w:tcPr>
            <w:tcW w:type="dxa" w:w="4320"/>
          </w:tcPr>
          <w:p>
            <w:r>
              <w:t>just</w:t>
            </w:r>
          </w:p>
        </w:tc>
        <w:tc>
          <w:tcPr>
            <w:tcW w:type="dxa" w:w="4320"/>
          </w:tcPr>
          <w:p>
            <w:r>
              <w:br/>
              <w:t xml:space="preserve"> ADJECTIVES </w:t>
              <w:br/>
              <w:t>[1]used especially of what is legally or ethically right or proper or fitting; - A.Lincoln</w:t>
              <w:br/>
              <w:t>[2]fair to all parties as dictated by reason and conscience</w:t>
              <w:br/>
              <w:t>[3]free from favoritism or self-interest or bias or deception; conforming with established standards or rules</w:t>
              <w:br/>
              <w:t>[4]of moral excellence</w:t>
              <w:br/>
              <w:br/>
              <w:t xml:space="preserve"> ADVERBS </w:t>
              <w:br/>
              <w:t>[1]and nothing more</w:t>
              <w:br/>
              <w:t>[2]indicating exactness or preciseness</w:t>
              <w:br/>
              <w:t>[3]only a moment ago</w:t>
              <w:br/>
              <w:t>[4]absolutely</w:t>
              <w:br/>
              <w:t>[5]only a very short time before; ; ; ; ; - W.B.Yeats</w:t>
              <w:br/>
              <w:t>[6]exactly at this moment or the moment described</w:t>
              <w:br/>
            </w:r>
          </w:p>
        </w:tc>
      </w:tr>
      <w:tr>
        <w:tc>
          <w:tcPr>
            <w:tcW w:type="dxa" w:w="4320"/>
          </w:tcPr>
          <w:p>
            <w:r>
              <w:t>lush</w:t>
            </w:r>
          </w:p>
        </w:tc>
        <w:tc>
          <w:tcPr>
            <w:tcW w:type="dxa" w:w="4320"/>
          </w:tcPr>
          <w:p>
            <w:r>
              <w:t xml:space="preserve">NOUNS </w:t>
              <w:br/>
              <w:t>[1]a person who drinks alcohol to excess habitually</w:t>
              <w:br/>
              <w:br/>
              <w:t xml:space="preserve"> ADJECTIVES </w:t>
              <w:br/>
              <w:t>[1]produced or growing in extreme abundance</w:t>
              <w:br/>
              <w:t>[2]characterized by extravagance and profusion</w:t>
              <w:br/>
              <w:t>[3]full of juice</w:t>
              <w:br/>
            </w:r>
          </w:p>
        </w:tc>
      </w:tr>
      <w:tr>
        <w:tc>
          <w:tcPr>
            <w:tcW w:type="dxa" w:w="4320"/>
          </w:tcPr>
          <w:p>
            <w:r>
              <w:t>lust</w:t>
            </w:r>
          </w:p>
        </w:tc>
        <w:tc>
          <w:tcPr>
            <w:tcW w:type="dxa" w:w="4320"/>
          </w:tcPr>
          <w:p>
            <w:r>
              <w:t xml:space="preserve">NOUNS </w:t>
              <w:br/>
              <w:t>[1]a strong sexual desire</w:t>
              <w:br/>
              <w:t>[2]self-indulgent sexual desire (personified as one of the deadly sins)</w:t>
              <w:br/>
              <w:br/>
              <w:t xml:space="preserve"> VERBS </w:t>
              <w:br/>
              <w:t>[1]have a craving, appetite, or great desire for</w:t>
              <w:br/>
            </w:r>
          </w:p>
        </w:tc>
      </w:tr>
      <w:tr>
        <w:tc>
          <w:tcPr>
            <w:tcW w:type="dxa" w:w="4320"/>
          </w:tcPr>
          <w:p>
            <w:r>
              <w:t>mush</w:t>
            </w:r>
          </w:p>
        </w:tc>
        <w:tc>
          <w:tcPr>
            <w:tcW w:type="dxa" w:w="4320"/>
          </w:tcPr>
          <w:p>
            <w:r>
              <w:t xml:space="preserve">NOUNS </w:t>
              <w:br/>
              <w:t>[1]any soft or soggy mass</w:t>
              <w:br/>
              <w:t>[2]cornmeal boiled in water</w:t>
              <w:br/>
              <w:t>[3]writing or music that is excessively sweet and sentimental</w:t>
              <w:br/>
              <w:t>[4]a journey by dogsled</w:t>
              <w:br/>
              <w:br/>
              <w:t xml:space="preserve"> VERBS </w:t>
              <w:br/>
              <w:t>[1]drive (a team of dogs or a dogsled)</w:t>
              <w:br/>
              <w:t>[2]travel with a dogsled</w:t>
              <w:br/>
            </w:r>
          </w:p>
        </w:tc>
      </w:tr>
      <w:tr>
        <w:tc>
          <w:tcPr>
            <w:tcW w:type="dxa" w:w="4320"/>
          </w:tcPr>
          <w:p>
            <w:r>
              <w:t>musk</w:t>
            </w:r>
          </w:p>
        </w:tc>
        <w:tc>
          <w:tcPr>
            <w:tcW w:type="dxa" w:w="4320"/>
          </w:tcPr>
          <w:p>
            <w:r>
              <w:t xml:space="preserve">NOUNS </w:t>
              <w:br/>
              <w:t>[1]an odorous glandular secretion from the male musk deer; used as a perfume fixative</w:t>
              <w:br/>
              <w:t>[2]the scent of a greasy glandular secretion from the male musk deer</w:t>
              <w:br/>
            </w:r>
          </w:p>
        </w:tc>
      </w:tr>
      <w:tr>
        <w:tc>
          <w:tcPr>
            <w:tcW w:type="dxa" w:w="4320"/>
          </w:tcPr>
          <w:p>
            <w:r>
              <w:t>muss</w:t>
            </w:r>
          </w:p>
        </w:tc>
        <w:tc>
          <w:tcPr>
            <w:tcW w:type="dxa" w:w="4320"/>
          </w:tcPr>
          <w:p>
            <w:r>
              <w:t xml:space="preserve">NOUNS </w:t>
              <w:br/>
              <w:t>[1]a state of confusion and disorderliness</w:t>
              <w:br/>
              <w:t>[2]type genus of the Muridae: common house mice; the tips of the upper incisors have a square notch</w:t>
              <w:br/>
              <w:br/>
              <w:t xml:space="preserve"> VERBS </w:t>
              <w:br/>
              <w:t>[1]make messy or untidy</w:t>
              <w:br/>
            </w:r>
          </w:p>
        </w:tc>
      </w:tr>
      <w:tr>
        <w:tc>
          <w:tcPr>
            <w:tcW w:type="dxa" w:w="4320"/>
          </w:tcPr>
          <w:p>
            <w:r>
              <w:t>must</w:t>
            </w:r>
          </w:p>
        </w:tc>
        <w:tc>
          <w:tcPr>
            <w:tcW w:type="dxa" w:w="4320"/>
          </w:tcPr>
          <w:p>
            <w:r>
              <w:t xml:space="preserve">NOUNS </w:t>
              <w:br/>
              <w:t>[1]a necessary or essential thing</w:t>
              <w:br/>
              <w:t>[2]grape juice before or during fermentation</w:t>
              <w:br/>
              <w:t>[3]the quality of smelling or tasting old or stale or mouldy</w:t>
              <w:br/>
              <w:br/>
              <w:t xml:space="preserve"> ADJECTIVES </w:t>
              <w:br/>
              <w:t>[1]highly recommended</w:t>
              <w:br/>
            </w:r>
          </w:p>
        </w:tc>
      </w:tr>
      <w:tr>
        <w:tc>
          <w:tcPr>
            <w:tcW w:type="dxa" w:w="4320"/>
          </w:tcPr>
          <w:p>
            <w:r>
              <w:t>push</w:t>
            </w:r>
          </w:p>
        </w:tc>
        <w:tc>
          <w:tcPr>
            <w:tcW w:type="dxa" w:w="4320"/>
          </w:tcPr>
          <w:p>
            <w:r>
              <w:t xml:space="preserve">NOUNS </w:t>
              <w:br/>
              <w:t>[1]the act of applying force in order to move something away</w:t>
              <w:br/>
              <w:t>[2]the force used in pushing</w:t>
              <w:br/>
              <w:t>[3]enterprising or ambitious drive</w:t>
              <w:br/>
              <w:t>[4]an electrical switch operated by pressing</w:t>
              <w:br/>
              <w:t>[5]an effort to advance</w:t>
              <w:br/>
              <w:br/>
              <w:t xml:space="preserve"> VERBS </w:t>
              <w:br/>
              <w:t>[1]move with force,</w:t>
              <w:br/>
              <w:t>[2]press, drive, or impel (someone) to action or completion of an action</w:t>
              <w:br/>
              <w:t>[3]make publicity for; try to sell (a product)</w:t>
              <w:br/>
              <w:t>[4]strive and make an effort to reach a goal</w:t>
              <w:br/>
              <w:t>[5]press against forcefully without moving</w:t>
              <w:br/>
              <w:t>[6]approach a certain age or speed</w:t>
              <w:br/>
              <w:t>[7]exert oneself continuously, vigorously, or obtrusively to gain an end or engage in a crusade for a certain cause or person; be an advocate for</w:t>
              <w:br/>
              <w:t>[8]sell or promote the sale of (illegal goods such as drugs)</w:t>
              <w:br/>
              <w:t>[9]move strenuously and with effort</w:t>
              <w:br/>
              <w:t>[10]make strenuous pushing movements during birth to expel the baby</w:t>
              <w:br/>
            </w:r>
          </w:p>
        </w:tc>
      </w:tr>
      <w:tr>
        <w:tc>
          <w:tcPr>
            <w:tcW w:type="dxa" w:w="4320"/>
          </w:tcPr>
          <w:p>
            <w:r>
              <w:t>puss</w:t>
            </w:r>
          </w:p>
        </w:tc>
        <w:tc>
          <w:tcPr>
            <w:tcW w:type="dxa" w:w="4320"/>
          </w:tcPr>
          <w:p>
            <w:r>
              <w:t xml:space="preserve">NOUNS </w:t>
              <w:br/>
              <w:t>[1]obscene terms for female genitals</w:t>
              <w:br/>
              <w:t>[2]informal terms referring to a domestic cat</w:t>
              <w:br/>
              <w:t>[3]the tenth month of the Hindu calendar</w:t>
              <w:br/>
              <w:t>[4]a fluid product of inflammation</w:t>
              <w:br/>
            </w:r>
          </w:p>
        </w:tc>
      </w:tr>
      <w:tr>
        <w:tc>
          <w:tcPr>
            <w:tcW w:type="dxa" w:w="4320"/>
          </w:tcPr>
          <w:p>
            <w:r>
              <w:t>rush</w:t>
            </w:r>
          </w:p>
        </w:tc>
        <w:tc>
          <w:tcPr>
            <w:tcW w:type="dxa" w:w="4320"/>
          </w:tcPr>
          <w:p>
            <w:r>
              <w:t xml:space="preserve">NOUNS </w:t>
              <w:br/>
              <w:t>[1]the act of moving hurriedly and in a careless manner</w:t>
              <w:br/>
              <w:t>[2]a sudden forceful flow</w:t>
              <w:br/>
              <w:t>[3]grasslike plants growing in wet places and having cylindrical often hollow stems</w:t>
              <w:br/>
              <w:t>[4]physician and American Revolutionary leader; signer of the Declaration of Independence (1745-1813)</w:t>
              <w:br/>
              <w:t>[5]the swift release of a store of affective force</w:t>
              <w:br/>
              <w:t>[6]a sudden burst of activity</w:t>
              <w:br/>
              <w:t>[7](American football) an attempt to advance the ball by running into the line</w:t>
              <w:br/>
              <w:br/>
              <w:t xml:space="preserve"> VERBS </w:t>
              <w:br/>
              <w:t>[1]move fast</w:t>
              <w:br/>
              <w:t>[2]attack suddenly</w:t>
              <w:br/>
              <w:t>[3]urge to an unnatural speed</w:t>
              <w:br/>
              <w:t>[4]act or move at high speed</w:t>
              <w:br/>
              <w:t>[5]run with the ball, in football</w:t>
              <w:br/>
              <w:t>[6]cause to move fast or to rush or race</w:t>
              <w:br/>
              <w:t>[7]cause to occur rapidly</w:t>
              <w:br/>
              <w:br/>
              <w:t xml:space="preserve"> ADJECTIVES </w:t>
              <w:br/>
              <w:t>[1]not accepting reservations</w:t>
              <w:br/>
              <w:t>[2]done under pressure</w:t>
              <w:br/>
            </w:r>
          </w:p>
        </w:tc>
      </w:tr>
      <w:tr>
        <w:tc>
          <w:tcPr>
            <w:tcW w:type="dxa" w:w="4320"/>
          </w:tcPr>
          <w:p>
            <w:r>
              <w:t>rusk</w:t>
            </w:r>
          </w:p>
        </w:tc>
        <w:tc>
          <w:tcPr>
            <w:tcW w:type="dxa" w:w="4320"/>
          </w:tcPr>
          <w:p>
            <w:r>
              <w:t xml:space="preserve">NOUNS </w:t>
              <w:br/>
              <w:t>[1]slice of sweet raised bread baked again until it is brown and hard and crisp</w:t>
              <w:br/>
            </w:r>
          </w:p>
        </w:tc>
      </w:tr>
      <w:tr>
        <w:tc>
          <w:tcPr>
            <w:tcW w:type="dxa" w:w="4320"/>
          </w:tcPr>
          <w:p>
            <w:r>
              <w:t>rust</w:t>
            </w:r>
          </w:p>
        </w:tc>
        <w:tc>
          <w:tcPr>
            <w:tcW w:type="dxa" w:w="4320"/>
          </w:tcPr>
          <w:p>
            <w:r>
              <w:t xml:space="preserve">NOUNS </w:t>
              <w:br/>
              <w:t>[1]a red or brown oxide coating on iron or steel caused by the action of oxygen and moisture</w:t>
              <w:br/>
              <w:t>[2]a plant disease that produces a reddish-brown discoloration of leaves and stems; caused by various rust fungi</w:t>
              <w:br/>
              <w:t>[3]the formation of reddish-brown ferric oxides on iron by low-temperature oxidation in the presence of water</w:t>
              <w:br/>
              <w:t>[4]any of various fungi causing rust disease in plants</w:t>
              <w:br/>
              <w:br/>
              <w:t xml:space="preserve"> VERBS </w:t>
              <w:br/>
              <w:t>[1]become destroyed by water, air, or a corrosive such as an acid</w:t>
              <w:br/>
              <w:t>[2]cause to deteriorate due to the action of water, air, or an acid</w:t>
              <w:br/>
              <w:t>[3]become coated with oxide</w:t>
              <w:br/>
              <w:br/>
              <w:t xml:space="preserve"> ADJECTIVES </w:t>
              <w:br/>
              <w:t>[1]of the brown color of rust</w:t>
              <w:br/>
            </w:r>
          </w:p>
        </w:tc>
      </w:tr>
      <w:tr>
        <w:tc>
          <w:tcPr>
            <w:tcW w:type="dxa" w:w="4320"/>
          </w:tcPr>
          <w:p>
            <w:r>
              <w:t>suss</w:t>
            </w:r>
          </w:p>
        </w:tc>
        <w:tc>
          <w:tcPr>
            <w:tcW w:type="dxa" w:w="4320"/>
          </w:tcPr>
          <w:p>
            <w:r>
              <w:t xml:space="preserve">NOUNS </w:t>
              <w:br/>
              <w:t>[1]type genus of the Suidae</w:t>
              <w:br/>
            </w:r>
          </w:p>
        </w:tc>
      </w:tr>
      <w:tr>
        <w:tc>
          <w:tcPr>
            <w:tcW w:type="dxa" w:w="4320"/>
          </w:tcPr>
          <w:p>
            <w:r>
              <w:t>tush</w:t>
            </w:r>
          </w:p>
        </w:tc>
        <w:tc>
          <w:tcPr>
            <w:tcW w:type="dxa" w:w="4320"/>
          </w:tcPr>
          <w:p>
            <w:r>
              <w:t xml:space="preserve">NOUNS </w:t>
              <w:br/>
              <w:t>[1]the fleshy part of the human body that you sit on</w:t>
              <w:br/>
            </w:r>
          </w:p>
        </w:tc>
      </w:tr>
      <w:tr>
        <w:tc>
          <w:tcPr>
            <w:tcW w:type="dxa" w:w="4320"/>
          </w:tcPr>
          <w:p>
            <w:r>
              <w:t>tusk</w:t>
            </w:r>
          </w:p>
        </w:tc>
        <w:tc>
          <w:tcPr>
            <w:tcW w:type="dxa" w:w="4320"/>
          </w:tcPr>
          <w:p>
            <w:r>
              <w:t xml:space="preserve">NOUNS </w:t>
              <w:br/>
              <w:t>[1]a hard smooth ivory colored dentine that makes up most of the tusks of elephants and walruses</w:t>
              <w:br/>
              <w:t>[2]a long pointed tooth specialized for fighting or digging; especially in an elephant or walrus or hog</w:t>
              <w:br/>
              <w:br/>
              <w:t xml:space="preserve"> VERBS </w:t>
              <w:br/>
              <w:t>[1]stab or pierce with a horn or tusk</w:t>
              <w:br/>
              <w:t>[2]remove the tusks of animals</w:t>
              <w:br/>
            </w:r>
          </w:p>
        </w:tc>
      </w:tr>
      <w:tr>
        <w:tc>
          <w:tcPr>
            <w:tcW w:type="dxa" w:w="4320"/>
          </w:tcPr>
          <w:p>
            <w:r>
              <w:t>wuss</w:t>
            </w:r>
          </w:p>
        </w:tc>
        <w:tc>
          <w:tcPr>
            <w:tcW w:type="dxa" w:w="4320"/>
          </w:tcPr>
          <w:p>
            <w:r>
              <w:t xml:space="preserve">NOUNS </w:t>
              <w:br/>
              <w:t>[1]a person who is physically weak and ineffectual</w:t>
              <w:br/>
            </w:r>
          </w:p>
        </w:tc>
      </w:tr>
    </w:tbl>
    <w:p>
      <w:pPr>
        <w:pStyle w:val="Heading2"/>
      </w:pPr>
      <w:r>
        <w:t>Words Starting with cut</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cuts</w:t>
            </w:r>
          </w:p>
        </w:tc>
        <w:tc>
          <w:tcPr>
            <w:tcW w:type="dxa" w:w="4320"/>
          </w:tcPr>
          <w:p>
            <w:r>
              <w:t xml:space="preserve">NOUNS </w:t>
              <w:br/>
              <w:t>[1]a share of the profits</w:t>
              <w:br/>
              <w:t>[2](film) an immediate transition from one shot to the next</w:t>
              <w:br/>
              <w:t>[3]a trench resembling a furrow that was made by erosion or excavation</w:t>
              <w:br/>
              <w:t>[4]a step on some scale</w:t>
              <w:br/>
              <w:t>[5]a wound made by cutting</w:t>
              <w:br/>
              <w:t>[6]a piece of meat that has been cut from an animal carcass</w:t>
              <w:br/>
              <w:t>[7]a remark capable of wounding mentally</w:t>
              <w:br/>
              <w:t>[8]a distinct selection of music from a recording or a compact disc</w:t>
              <w:br/>
              <w:t>[9]the omission that is made when an editorial change shortens a written passage</w:t>
              <w:br/>
              <w:t>[10]the style in which a garment is cut</w:t>
              <w:br/>
              <w:t>[11]a canal made by erosion or excavation</w:t>
              <w:br/>
              <w:t>[12]a refusal to recognize someone you know</w:t>
              <w:br/>
              <w:t>[13]in baseball; a batter's attempt to hit a pitched ball</w:t>
              <w:br/>
              <w:t>[14](sports) a stroke that puts reverse spin on the ball</w:t>
              <w:br/>
              <w:t>[15]the division of a deck of cards before dealing</w:t>
              <w:br/>
              <w:t>[16]the act of penetrating or opening open with a sharp edge</w:t>
              <w:br/>
              <w:t>[17]the act of cutting something into parts</w:t>
              <w:br/>
              <w:t>[18]the act of shortening something by chopping off the ends</w:t>
              <w:br/>
              <w:t>[19]the act of reducing the amount or number</w:t>
              <w:br/>
              <w:t>[20]an unexcused absence from class</w:t>
              <w:br/>
              <w:br/>
              <w:t xml:space="preserve"> VERBS </w:t>
              <w:br/>
              <w:t>[1]separate with or as if with an instrument</w:t>
              <w:br/>
              <w:t>[2]cut down on; make a reduction in</w:t>
              <w:br/>
              <w:t>[3]turn sharply; change direction abruptly</w:t>
              <w:br/>
              <w:t>[4]make an incision or separation</w:t>
              <w:br/>
              <w:t>[5]discharge from a group</w:t>
              <w:br/>
              <w:t>[6]form by probing, penetrating, or digging</w:t>
              <w:br/>
              <w:t>[7]style and tailor in a certain fashion</w:t>
              <w:br/>
              <w:t>[8]hit (a ball) with a spin so that it turns in the opposite direction</w:t>
              <w:br/>
              <w:t>[9]make out and issue</w:t>
              <w:br/>
              <w:t>[10]cut and assemble the components of</w:t>
              <w:br/>
              <w:t>[11]intentionally fail to attend</w:t>
              <w:br/>
              <w:t>[12]be able to manage or manage successfully</w:t>
              <w:br/>
              <w:t>[13]give the appearance or impression of</w:t>
              <w:br/>
              <w:t>[14]move (one's fist)</w:t>
              <w:br/>
              <w:t>[15]pass directly and often in haste</w:t>
              <w:br/>
              <w:t>[16]pass through or across</w:t>
              <w:br/>
              <w:t>[17]make an abrupt change of image or sound</w:t>
              <w:br/>
              <w:t>[18]stop filming</w:t>
              <w:br/>
              <w:t>[19]make a recording of</w:t>
              <w:br/>
              <w:t>[20]record a performance on (a medium)</w:t>
              <w:br/>
              <w:t>[21]create by duplicating data</w:t>
              <w:br/>
              <w:t>[22]form or shape by cutting or incising</w:t>
              <w:br/>
              <w:t>[23]perform or carry out</w:t>
              <w:br/>
              <w:t>[24]function as a cutting instrument</w:t>
              <w:br/>
              <w:t>[25]allow incision or separation</w:t>
              <w:br/>
              <w:t>[26]divide a deck of cards at random into two parts to make selection difficult</w:t>
              <w:br/>
              <w:t>[27]cause to stop operating by disengaging a switch</w:t>
              <w:br/>
              <w:t>[28]reap or harvest</w:t>
              <w:br/>
              <w:t>[29]fell by sawing; hew</w:t>
              <w:br/>
              <w:t>[30]penetrate injuriously</w:t>
              <w:br/>
              <w:t>[31]refuse to acknowledge</w:t>
              <w:br/>
              <w:t>[32]shorten as if by severing the edges or ends of</w:t>
              <w:br/>
              <w:t>[33]weed out unwanted or unnecessary things</w:t>
              <w:br/>
              <w:t>[34]dissolve by breaking down the fat of</w:t>
              <w:br/>
              <w:t>[35]have a reducing effect</w:t>
              <w:br/>
              <w:t>[36]cease, stop</w:t>
              <w:br/>
              <w:t>[37]reduce in scope while retaining essential elements</w:t>
              <w:br/>
              <w:t>[38]lessen the strength or flavor of a solution or mixture</w:t>
              <w:br/>
              <w:t>[39]have grow through the gums</w:t>
              <w:br/>
              <w:t>[40]grow through the gums</w:t>
              <w:br/>
              <w:t>[41]cut off the testicles (of male animals such as horses)</w:t>
              <w:br/>
            </w:r>
          </w:p>
        </w:tc>
      </w:tr>
      <w:tr>
        <w:tc>
          <w:tcPr>
            <w:tcW w:type="dxa" w:w="4320"/>
          </w:tcPr>
          <w:p>
            <w:r>
              <w:t>duty</w:t>
            </w:r>
          </w:p>
        </w:tc>
        <w:tc>
          <w:tcPr>
            <w:tcW w:type="dxa" w:w="4320"/>
          </w:tcPr>
          <w:p>
            <w:r>
              <w:t xml:space="preserve">NOUNS </w:t>
              <w:br/>
              <w:t>[1]the social force that binds you to the courses of action demanded by that force; ; - John D.Rockefeller Jr</w:t>
              <w:br/>
              <w:t>[2]work that you are obliged to perform for moral or legal reasons</w:t>
              <w:br/>
              <w:t>[3]a government tax on imports or exports</w:t>
              <w:br/>
            </w:r>
          </w:p>
        </w:tc>
      </w:tr>
      <w:tr>
        <w:tc>
          <w:tcPr>
            <w:tcW w:type="dxa" w:w="4320"/>
          </w:tcPr>
          <w:p>
            <w:r>
              <w:t>guts</w:t>
            </w:r>
          </w:p>
        </w:tc>
        <w:tc>
          <w:tcPr>
            <w:tcW w:type="dxa" w:w="4320"/>
          </w:tcPr>
          <w:p>
            <w:r>
              <w:t xml:space="preserve">NOUNS </w:t>
              <w:br/>
              <w:t>[1]fortitude and determination</w:t>
              <w:br/>
              <w:t>[2]the part of the alimentary canal between the stomach and the anus</w:t>
              <w:br/>
              <w:t>[3]a narrow channel or strait</w:t>
              <w:br/>
              <w:t>[4]a strong cord made from the intestines of sheep and used in surgery</w:t>
              <w:br/>
              <w:br/>
              <w:t xml:space="preserve"> VERBS </w:t>
              <w:br/>
              <w:t>[1]empty completely; destroy the inside of</w:t>
              <w:br/>
              <w:t>[2]remove the guts of</w:t>
              <w:br/>
            </w:r>
          </w:p>
        </w:tc>
      </w:tr>
      <w:tr>
        <w:tc>
          <w:tcPr>
            <w:tcW w:type="dxa" w:w="4320"/>
          </w:tcPr>
          <w:p>
            <w:r>
              <w:t>huts</w:t>
            </w:r>
          </w:p>
        </w:tc>
        <w:tc>
          <w:tcPr>
            <w:tcW w:type="dxa" w:w="4320"/>
          </w:tcPr>
          <w:p>
            <w:r>
              <w:t xml:space="preserve">NOUNS </w:t>
              <w:br/>
              <w:t>[1]temporary military shelter</w:t>
              <w:br/>
              <w:t>[2]small crude shelter used as a dwelling</w:t>
              <w:br/>
            </w:r>
          </w:p>
        </w:tc>
      </w:tr>
      <w:tr>
        <w:tc>
          <w:tcPr>
            <w:tcW w:type="dxa" w:w="4320"/>
          </w:tcPr>
          <w:p>
            <w:r>
              <w:t>juts</w:t>
            </w:r>
          </w:p>
        </w:tc>
        <w:tc>
          <w:tcPr>
            <w:tcW w:type="dxa" w:w="4320"/>
          </w:tcPr>
          <w:p>
            <w:r>
              <w:t xml:space="preserve">NOUNS </w:t>
              <w:br/>
              <w:t>[1]something that bulges out or is protuberant or projects from its surroundings</w:t>
              <w:br/>
              <w:t>[2]the act of projecting out from something</w:t>
              <w:br/>
              <w:br/>
              <w:t xml:space="preserve"> VERBS </w:t>
              <w:br/>
              <w:t>[1]extend out or project in space</w:t>
              <w:br/>
            </w:r>
          </w:p>
        </w:tc>
      </w:tr>
      <w:tr>
        <w:tc>
          <w:tcPr>
            <w:tcW w:type="dxa" w:w="4320"/>
          </w:tcPr>
          <w:p>
            <w:r>
              <w:t>mutt</w:t>
            </w:r>
          </w:p>
        </w:tc>
        <w:tc>
          <w:tcPr>
            <w:tcW w:type="dxa" w:w="4320"/>
          </w:tcPr>
          <w:p>
            <w:r>
              <w:t xml:space="preserve">NOUNS </w:t>
              <w:br/>
              <w:t>[1]an inferior dog or one of mixed breed</w:t>
              <w:br/>
            </w:r>
          </w:p>
        </w:tc>
      </w:tr>
      <w:tr>
        <w:tc>
          <w:tcPr>
            <w:tcW w:type="dxa" w:w="4320"/>
          </w:tcPr>
          <w:p>
            <w:r>
              <w:t>nuts</w:t>
            </w:r>
          </w:p>
        </w:tc>
        <w:tc>
          <w:tcPr>
            <w:tcW w:type="dxa" w:w="4320"/>
          </w:tcPr>
          <w:p>
            <w:r>
              <w:t xml:space="preserve">NOUNS </w:t>
              <w:br/>
              <w:t>[1]usually large hard-shelled seed</w:t>
              <w:br/>
              <w:t>[2]Egyptian goddess of the sky</w:t>
              <w:br/>
              <w:t>[3]a small (usually square or hexagonal) metal block with internal screw thread to be fitted onto a bolt</w:t>
              <w:br/>
              <w:t>[4]half the width of an em</w:t>
              <w:br/>
              <w:t>[5]a whimsically eccentric person</w:t>
              <w:br/>
              <w:t>[6]someone who is so ardently devoted to something that it resembles an addiction</w:t>
              <w:br/>
              <w:t>[7]one of the two male reproductive glands that produce spermatozoa and secrete androgens</w:t>
              <w:br/>
              <w:br/>
              <w:t xml:space="preserve"> VERBS </w:t>
              <w:br/>
              <w:t>[1]gather nuts</w:t>
              <w:br/>
              <w:br/>
              <w:t xml:space="preserve"> ADJECTIVES </w:t>
              <w:br/>
              <w:t>[1]informal or slang terms for mentally irregular</w:t>
              <w:br/>
            </w:r>
          </w:p>
        </w:tc>
      </w:tr>
      <w:tr>
        <w:tc>
          <w:tcPr>
            <w:tcW w:type="dxa" w:w="4320"/>
          </w:tcPr>
          <w:p>
            <w:r>
              <w:t>puts</w:t>
            </w:r>
          </w:p>
        </w:tc>
        <w:tc>
          <w:tcPr>
            <w:tcW w:type="dxa" w:w="4320"/>
          </w:tcPr>
          <w:p>
            <w:r>
              <w:t xml:space="preserve">NOUNS </w:t>
              <w:br/>
              <w:t>[1]the option to sell a given stock (or stock index or commodity future) at a given price before a given date</w:t>
              <w:br/>
              <w:br/>
              <w:t xml:space="preserve"> VERBS </w:t>
              <w:br/>
              <w:t>[1]put into a certain place or abstract location</w:t>
              <w:br/>
              <w:t>[2]cause to be in a certain state; cause to be in a certain relation</w:t>
              <w:br/>
              <w:t>[3]formulate in a particular style or language</w:t>
              <w:br/>
              <w:t>[4]attribute or give</w:t>
              <w:br/>
              <w:t>[5]make an investment</w:t>
              <w:br/>
              <w:t>[6]estimate</w:t>
              <w:br/>
              <w:t>[7]cause (someone) to undergo something</w:t>
              <w:br/>
              <w:t>[8]adapt</w:t>
              <w:br/>
              <w:t>[9]arrange thoughts, ideas, temporal events</w:t>
              <w:br/>
            </w:r>
          </w:p>
        </w:tc>
      </w:tr>
      <w:tr>
        <w:tc>
          <w:tcPr>
            <w:tcW w:type="dxa" w:w="4320"/>
          </w:tcPr>
          <w:p>
            <w:r>
              <w:t>putt</w:t>
            </w:r>
          </w:p>
        </w:tc>
        <w:tc>
          <w:tcPr>
            <w:tcW w:type="dxa" w:w="4320"/>
          </w:tcPr>
          <w:p>
            <w:r>
              <w:t xml:space="preserve">NOUNS </w:t>
              <w:br/>
              <w:t>[1]hitting a golf ball that is on the green using a putter</w:t>
              <w:br/>
              <w:br/>
              <w:t xml:space="preserve"> VERBS </w:t>
              <w:br/>
              <w:t>[1]strike (a golf ball) lightly, with a putter</w:t>
              <w:br/>
              <w:t>[2]hit a putt</w:t>
              <w:br/>
            </w:r>
          </w:p>
        </w:tc>
      </w:tr>
      <w:tr>
        <w:tc>
          <w:tcPr>
            <w:tcW w:type="dxa" w:w="4320"/>
          </w:tcPr>
          <w:p>
            <w:r>
              <w:t>putz</w:t>
            </w:r>
          </w:p>
        </w:tc>
        <w:tc>
          <w:tcPr>
            <w:tcW w:type="dxa" w:w="4320"/>
          </w:tcPr>
          <w:p>
            <w:r>
              <w:t xml:space="preserve">NOUNS </w:t>
              <w:br/>
              <w:t>[1](Yiddish) a fool; an idiot</w:t>
              <w:br/>
              <w:t>[2]obscene terms for penis</w:t>
              <w:br/>
            </w:r>
          </w:p>
        </w:tc>
      </w:tr>
      <w:tr>
        <w:tc>
          <w:tcPr>
            <w:tcW w:type="dxa" w:w="4320"/>
          </w:tcPr>
          <w:p>
            <w:r>
              <w:t>ruts</w:t>
            </w:r>
          </w:p>
        </w:tc>
        <w:tc>
          <w:tcPr>
            <w:tcW w:type="dxa" w:w="4320"/>
          </w:tcPr>
          <w:p>
            <w:r>
              <w:t xml:space="preserve">NOUNS </w:t>
              <w:br/>
              <w:t>[1]a groove or furrow (especially one in soft earth caused by wheels)</w:t>
              <w:br/>
              <w:t>[2]a settled and monotonous routine that is hard to escape</w:t>
              <w:br/>
              <w:t>[3]applies to nonhuman mammals: a state or period of heightened sexual arousal and activity</w:t>
              <w:br/>
              <w:br/>
              <w:t xml:space="preserve"> VERBS </w:t>
              <w:br/>
              <w:t>[1]be in a state of sexual excitement; of male mammals</w:t>
              <w:br/>
              <w:t>[2]hollow out in the form of a furrow or groove</w:t>
              <w:br/>
            </w:r>
          </w:p>
        </w:tc>
      </w:tr>
      <w:tr>
        <w:tc>
          <w:tcPr>
            <w:tcW w:type="dxa" w:w="4320"/>
          </w:tcPr>
          <w:p>
            <w:r>
              <w:t>tutu</w:t>
            </w:r>
          </w:p>
        </w:tc>
        <w:tc>
          <w:tcPr>
            <w:tcW w:type="dxa" w:w="4320"/>
          </w:tcPr>
          <w:p>
            <w:r>
              <w:t xml:space="preserve">NOUNS </w:t>
              <w:br/>
              <w:t>[1]South African prelate and leader of the antiapartheid struggle (born in 1931)</w:t>
              <w:br/>
              <w:t>[2]very short skirt worn by ballerinas</w:t>
              <w:br/>
            </w:r>
          </w:p>
        </w:tc>
      </w:tr>
      <w:tr>
        <w:tc>
          <w:tcPr>
            <w:tcW w:type="dxa" w:w="4320"/>
          </w:tcPr>
          <w:p>
            <w:r>
              <w:t>tuts</w:t>
            </w:r>
          </w:p>
        </w:tc>
        <w:tc>
          <w:tcPr>
            <w:tcW w:type="dxa" w:w="4320"/>
          </w:tcPr>
          <w:p>
            <w:r>
              <w:br/>
              <w:t xml:space="preserve"> VERBS </w:t>
              <w:br/>
              <w:t>[1]utter `tsk,' `tut,' or `tut-tut,' as in disapproval</w:t>
              <w:br/>
            </w:r>
          </w:p>
        </w:tc>
      </w:tr>
    </w:tbl>
    <w:p>
      <w:pPr>
        <w:pStyle w:val="Heading2"/>
      </w:pPr>
      <w:r>
        <w:t>Words Starting with buy</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buys</w:t>
            </w:r>
          </w:p>
        </w:tc>
        <w:tc>
          <w:tcPr>
            <w:tcW w:type="dxa" w:w="4320"/>
          </w:tcPr>
          <w:p>
            <w:r>
              <w:t xml:space="preserve">NOUNS </w:t>
              <w:br/>
              <w:t>[1]an advantageous purchase</w:t>
              <w:br/>
              <w:br/>
              <w:t xml:space="preserve"> VERBS </w:t>
              <w:br/>
              <w:t>[1]obtain by purchase; acquire by means of a financial transaction</w:t>
              <w:br/>
              <w:t>[2]make illegal payments to in exchange for favors or influence</w:t>
              <w:br/>
              <w:t>[3]be worth or be capable of buying</w:t>
              <w:br/>
              <w:t>[4]acquire by trade or sacrifice or exchange</w:t>
              <w:br/>
              <w:t>[5]accept as true</w:t>
              <w:br/>
            </w:r>
          </w:p>
        </w:tc>
      </w:tr>
      <w:tr>
        <w:tc>
          <w:tcPr>
            <w:tcW w:type="dxa" w:w="4320"/>
          </w:tcPr>
          <w:p>
            <w:r>
              <w:t>guys</w:t>
            </w:r>
          </w:p>
        </w:tc>
        <w:tc>
          <w:tcPr>
            <w:tcW w:type="dxa" w:w="4320"/>
          </w:tcPr>
          <w:p>
            <w:r>
              <w:t xml:space="preserve">NOUNS </w:t>
              <w:br/>
              <w:t>[1]an informal term for a youth or man</w:t>
              <w:br/>
              <w:t>[2]an effigy of Guy Fawkes that is burned on a bonfire on Guy Fawkes Day</w:t>
              <w:br/>
              <w:t>[3]a cable, wire, or rope that is used to brace something (especially a tent)</w:t>
              <w:br/>
              <w:br/>
              <w:t xml:space="preserve"> VERBS </w:t>
              <w:br/>
              <w:t>[1]subject to laughter or ridicule</w:t>
              <w:br/>
              <w:t>[2]steady or support with a guy wire or cable</w:t>
              <w:br/>
            </w:r>
          </w:p>
        </w:tc>
      </w:tr>
    </w:tbl>
    <w:p>
      <w:pPr>
        <w:pStyle w:val="Heading2"/>
      </w:pPr>
      <w:r>
        <w:t>Words Starting with buz</w:t>
      </w:r>
    </w:p>
    <w:tbl>
      <w:tblPr>
        <w:tblStyle w:val="MediumGrid1-Accent2"/>
        <w:tblW w:type="auto" w:w="0"/>
        <w:tblLayout w:type="autofit"/>
        <w:tblLook w:firstColumn="1" w:firstRow="1" w:lastColumn="0" w:lastRow="0" w:noHBand="0" w:noVBand="1" w:val="04A0"/>
      </w:tblPr>
      <w:tblGrid>
        <w:gridCol w:w="4320"/>
        <w:gridCol w:w="4320"/>
      </w:tblGrid>
      <w:tr>
        <w:tc>
          <w:tcPr>
            <w:tcW w:type="dxa" w:w="4320"/>
          </w:tcPr>
          <w:p>
            <w:r>
              <w:t>CVCC Words</w:t>
            </w:r>
          </w:p>
        </w:tc>
        <w:tc>
          <w:tcPr>
            <w:tcW w:type="dxa" w:w="4320"/>
          </w:tcPr>
          <w:p>
            <w:r>
              <w:t>Parts of Speech</w:t>
            </w:r>
          </w:p>
        </w:tc>
      </w:tr>
      <w:tr>
        <w:tc>
          <w:tcPr>
            <w:tcW w:type="dxa" w:w="4320"/>
          </w:tcPr>
          <w:p>
            <w:r>
              <w:t>buzz</w:t>
            </w:r>
          </w:p>
        </w:tc>
        <w:tc>
          <w:tcPr>
            <w:tcW w:type="dxa" w:w="4320"/>
          </w:tcPr>
          <w:p>
            <w:r>
              <w:t xml:space="preserve">NOUNS </w:t>
              <w:br/>
              <w:t>[1]sound of rapid vibration</w:t>
              <w:br/>
              <w:t>[2]a confusion of activity and gossip</w:t>
              <w:br/>
              <w:br/>
              <w:t xml:space="preserve"> VERBS </w:t>
              <w:br/>
              <w:t>[1]make a buzzing sound</w:t>
              <w:br/>
              <w:t>[2]fly low</w:t>
              <w:br/>
              <w:t>[3]be noisy with activity</w:t>
              <w:br/>
              <w:t>[4]call with a buzzer</w:t>
              <w:br/>
            </w:r>
          </w:p>
        </w:tc>
      </w:tr>
      <w:tr>
        <w:tc>
          <w:tcPr>
            <w:tcW w:type="dxa" w:w="4320"/>
          </w:tcPr>
          <w:p>
            <w:r>
              <w:t>fuzz</w:t>
            </w:r>
          </w:p>
        </w:tc>
        <w:tc>
          <w:tcPr>
            <w:tcW w:type="dxa" w:w="4320"/>
          </w:tcPr>
          <w:p>
            <w:r>
              <w:t xml:space="preserve">NOUNS </w:t>
              <w:br/>
              <w:t>[1]filamentous hairlike growth on a plant</w:t>
              <w:br/>
              <w:t>[2]uncomplimentary terms for a policeman</w:t>
              <w:br/>
              <w:t>[3]a hazy or indistinct representation</w:t>
              <w:br/>
              <w:t>[4]the first beard of an adolescent boy</w:t>
              <w:br/>
            </w:r>
          </w:p>
        </w:tc>
      </w:tr>
    </w:tbl>
    <w:p>
      <w:r>
        <w:br w:type="page"/>
      </w:r>
    </w:p>
    <w:p>
      <w:pPr>
        <w:pStyle w:val="Heading1"/>
      </w:pPr>
      <w:r>
        <w:t>7 Flash Cards for 1043 CVCC Words</w:t>
      </w:r>
    </w:p>
    <w:tbl>
      <w:tblPr>
        <w:tblStyle w:val="MediumGrid1-Accent2"/>
        <w:tblW w:type="auto" w:w="0"/>
        <w:tblLayout w:type="autofit"/>
        <w:tblLook w:firstColumn="1" w:firstRow="1" w:lastColumn="0" w:lastRow="0" w:noHBand="0" w:noVBand="1" w:val="04A0"/>
      </w:tblPr>
      <w:tblGrid>
        <w:gridCol w:w="2160"/>
        <w:gridCol w:w="2160"/>
        <w:gridCol w:w="2160"/>
        <w:gridCol w:w="2160"/>
      </w:tblGrid>
      <w:tr>
        <w:tc>
          <w:tcPr>
            <w:tcW w:type="dxa" w:w="2160"/>
          </w:tcPr>
          <w:p/>
          <w:p>
            <w:pPr>
              <w:pStyle w:val="Heading1"/>
            </w:pPr>
            <w:r>
              <w:t>baby</w:t>
            </w:r>
          </w:p>
        </w:tc>
        <w:tc>
          <w:tcPr>
            <w:tcW w:type="dxa" w:w="2160"/>
          </w:tcPr>
          <w:p/>
          <w:p>
            <w:pPr>
              <w:pStyle w:val="Heading1"/>
            </w:pPr>
            <w:r>
              <w:t>cabs</w:t>
            </w:r>
          </w:p>
        </w:tc>
        <w:tc>
          <w:tcPr>
            <w:tcW w:type="dxa" w:w="2160"/>
          </w:tcPr>
          <w:p/>
          <w:p>
            <w:pPr>
              <w:pStyle w:val="Heading1"/>
            </w:pPr>
            <w:r>
              <w:t>dabs</w:t>
            </w:r>
          </w:p>
        </w:tc>
        <w:tc>
          <w:tcPr>
            <w:tcW w:type="dxa" w:w="2160"/>
          </w:tcPr>
          <w:p/>
          <w:p>
            <w:pPr>
              <w:pStyle w:val="Heading1"/>
            </w:pPr>
            <w:r>
              <w:t>gabs</w:t>
            </w:r>
          </w:p>
        </w:tc>
      </w:tr>
      <w:tr>
        <w:tc>
          <w:tcPr>
            <w:tcW w:type="dxa" w:w="2160"/>
          </w:tcPr>
          <w:p/>
          <w:p>
            <w:pPr>
              <w:pStyle w:val="Heading1"/>
            </w:pPr>
            <w:r>
              <w:t>jabs</w:t>
            </w:r>
          </w:p>
        </w:tc>
        <w:tc>
          <w:tcPr>
            <w:tcW w:type="dxa" w:w="2160"/>
          </w:tcPr>
          <w:p/>
          <w:p>
            <w:pPr>
              <w:pStyle w:val="Heading1"/>
            </w:pPr>
            <w:r>
              <w:t>labs</w:t>
            </w:r>
          </w:p>
        </w:tc>
        <w:tc>
          <w:tcPr>
            <w:tcW w:type="dxa" w:w="2160"/>
          </w:tcPr>
          <w:p/>
          <w:p>
            <w:pPr>
              <w:pStyle w:val="Heading1"/>
            </w:pPr>
            <w:r>
              <w:t>nabs</w:t>
            </w:r>
          </w:p>
        </w:tc>
        <w:tc>
          <w:tcPr>
            <w:tcW w:type="dxa" w:w="2160"/>
          </w:tcPr>
          <w:p/>
          <w:p>
            <w:pPr>
              <w:pStyle w:val="Heading1"/>
            </w:pPr>
            <w:r>
              <w:t>tabs</w:t>
            </w:r>
          </w:p>
        </w:tc>
      </w:tr>
      <w:tr>
        <w:tc>
          <w:tcPr>
            <w:tcW w:type="dxa" w:w="2160"/>
          </w:tcPr>
          <w:p/>
          <w:p>
            <w:pPr>
              <w:pStyle w:val="Heading1"/>
            </w:pPr>
            <w:r>
              <w:t>back</w:t>
            </w:r>
          </w:p>
        </w:tc>
        <w:tc>
          <w:tcPr>
            <w:tcW w:type="dxa" w:w="2160"/>
          </w:tcPr>
          <w:p/>
          <w:p>
            <w:pPr>
              <w:pStyle w:val="Heading1"/>
            </w:pPr>
            <w:r>
              <w:t>fact</w:t>
            </w:r>
          </w:p>
        </w:tc>
        <w:tc>
          <w:tcPr>
            <w:tcW w:type="dxa" w:w="2160"/>
          </w:tcPr>
          <w:p/>
          <w:p>
            <w:pPr>
              <w:pStyle w:val="Heading1"/>
            </w:pPr>
            <w:r>
              <w:t>hack</w:t>
            </w:r>
          </w:p>
        </w:tc>
        <w:tc>
          <w:tcPr>
            <w:tcW w:type="dxa" w:w="2160"/>
          </w:tcPr>
          <w:p/>
          <w:p>
            <w:pPr>
              <w:pStyle w:val="Heading1"/>
            </w:pPr>
            <w:r>
              <w:t>jack</w:t>
            </w:r>
          </w:p>
        </w:tc>
      </w:tr>
      <w:tr>
        <w:tc>
          <w:tcPr>
            <w:tcW w:type="dxa" w:w="2160"/>
          </w:tcPr>
          <w:p/>
          <w:p>
            <w:pPr>
              <w:pStyle w:val="Heading1"/>
            </w:pPr>
            <w:r>
              <w:t>lack</w:t>
            </w:r>
          </w:p>
        </w:tc>
        <w:tc>
          <w:tcPr>
            <w:tcW w:type="dxa" w:w="2160"/>
          </w:tcPr>
          <w:p/>
          <w:p>
            <w:pPr>
              <w:pStyle w:val="Heading1"/>
            </w:pPr>
            <w:r>
              <w:t>lacy</w:t>
            </w:r>
          </w:p>
        </w:tc>
        <w:tc>
          <w:tcPr>
            <w:tcW w:type="dxa" w:w="2160"/>
          </w:tcPr>
          <w:p/>
          <w:p>
            <w:pPr>
              <w:pStyle w:val="Heading1"/>
            </w:pPr>
            <w:r>
              <w:t>mach</w:t>
            </w:r>
          </w:p>
        </w:tc>
        <w:tc>
          <w:tcPr>
            <w:tcW w:type="dxa" w:w="2160"/>
          </w:tcPr>
          <w:p/>
          <w:p>
            <w:pPr>
              <w:pStyle w:val="Heading1"/>
            </w:pPr>
            <w:r>
              <w:t>macs</w:t>
            </w:r>
          </w:p>
        </w:tc>
      </w:tr>
      <w:tr>
        <w:tc>
          <w:tcPr>
            <w:tcW w:type="dxa" w:w="2160"/>
          </w:tcPr>
          <w:p/>
          <w:p>
            <w:pPr>
              <w:pStyle w:val="Heading1"/>
            </w:pPr>
            <w:r>
              <w:t>pack</w:t>
            </w:r>
          </w:p>
        </w:tc>
        <w:tc>
          <w:tcPr>
            <w:tcW w:type="dxa" w:w="2160"/>
          </w:tcPr>
          <w:p/>
          <w:p>
            <w:pPr>
              <w:pStyle w:val="Heading1"/>
            </w:pPr>
            <w:r>
              <w:t>pact</w:t>
            </w:r>
          </w:p>
        </w:tc>
        <w:tc>
          <w:tcPr>
            <w:tcW w:type="dxa" w:w="2160"/>
          </w:tcPr>
          <w:p/>
          <w:p>
            <w:pPr>
              <w:pStyle w:val="Heading1"/>
            </w:pPr>
            <w:r>
              <w:t>rack</w:t>
            </w:r>
          </w:p>
        </w:tc>
        <w:tc>
          <w:tcPr>
            <w:tcW w:type="dxa" w:w="2160"/>
          </w:tcPr>
          <w:p/>
          <w:p>
            <w:pPr>
              <w:pStyle w:val="Heading1"/>
            </w:pPr>
            <w:r>
              <w:t>racy</w:t>
            </w:r>
          </w:p>
        </w:tc>
      </w:tr>
      <w:tr>
        <w:tc>
          <w:tcPr>
            <w:tcW w:type="dxa" w:w="2160"/>
          </w:tcPr>
          <w:p/>
          <w:p>
            <w:pPr>
              <w:pStyle w:val="Heading1"/>
            </w:pPr>
            <w:r>
              <w:t>sack</w:t>
            </w:r>
          </w:p>
        </w:tc>
        <w:tc>
          <w:tcPr>
            <w:tcW w:type="dxa" w:w="2160"/>
          </w:tcPr>
          <w:p/>
          <w:p>
            <w:pPr>
              <w:pStyle w:val="Heading1"/>
            </w:pPr>
            <w:r>
              <w:t>sacs</w:t>
            </w:r>
          </w:p>
        </w:tc>
        <w:tc>
          <w:tcPr>
            <w:tcW w:type="dxa" w:w="2160"/>
          </w:tcPr>
          <w:p/>
          <w:p>
            <w:pPr>
              <w:pStyle w:val="Heading1"/>
            </w:pPr>
            <w:r>
              <w:t>tack</w:t>
            </w:r>
          </w:p>
        </w:tc>
        <w:tc>
          <w:tcPr>
            <w:tcW w:type="dxa" w:w="2160"/>
          </w:tcPr>
          <w:p/>
          <w:p>
            <w:pPr>
              <w:pStyle w:val="Heading1"/>
            </w:pPr>
            <w:r>
              <w:t>tact</w:t>
            </w:r>
          </w:p>
        </w:tc>
      </w:tr>
      <w:tr>
        <w:tc>
          <w:tcPr>
            <w:tcW w:type="dxa" w:w="2160"/>
          </w:tcPr>
          <w:p/>
          <w:p>
            <w:pPr>
              <w:pStyle w:val="Heading1"/>
            </w:pPr>
            <w:r>
              <w:t>vacs</w:t>
            </w:r>
          </w:p>
        </w:tc>
        <w:tc>
          <w:tcPr>
            <w:tcW w:type="dxa" w:w="2160"/>
          </w:tcPr>
          <w:p/>
          <w:p>
            <w:pPr>
              <w:pStyle w:val="Heading1"/>
            </w:pPr>
            <w:r>
              <w:t>cads</w:t>
            </w:r>
          </w:p>
        </w:tc>
        <w:tc>
          <w:tcPr>
            <w:tcW w:type="dxa" w:w="2160"/>
          </w:tcPr>
          <w:p/>
          <w:p>
            <w:pPr>
              <w:pStyle w:val="Heading1"/>
            </w:pPr>
            <w:r>
              <w:t>dads</w:t>
            </w:r>
          </w:p>
        </w:tc>
        <w:tc>
          <w:tcPr>
            <w:tcW w:type="dxa" w:w="2160"/>
          </w:tcPr>
          <w:p/>
          <w:p>
            <w:pPr>
              <w:pStyle w:val="Heading1"/>
            </w:pPr>
            <w:r>
              <w:t>fads</w:t>
            </w:r>
          </w:p>
        </w:tc>
      </w:tr>
      <w:tr>
        <w:tc>
          <w:tcPr>
            <w:tcW w:type="dxa" w:w="2160"/>
          </w:tcPr>
          <w:p/>
          <w:p>
            <w:pPr>
              <w:pStyle w:val="Heading1"/>
            </w:pPr>
            <w:r>
              <w:t>gads</w:t>
            </w:r>
          </w:p>
        </w:tc>
        <w:tc>
          <w:tcPr>
            <w:tcW w:type="dxa" w:w="2160"/>
          </w:tcPr>
          <w:p/>
          <w:p>
            <w:pPr>
              <w:pStyle w:val="Heading1"/>
            </w:pPr>
            <w:r>
              <w:t>lads</w:t>
            </w:r>
          </w:p>
        </w:tc>
        <w:tc>
          <w:tcPr>
            <w:tcW w:type="dxa" w:w="2160"/>
          </w:tcPr>
          <w:p/>
          <w:p>
            <w:pPr>
              <w:pStyle w:val="Heading1"/>
            </w:pPr>
            <w:r>
              <w:t>lady</w:t>
            </w:r>
          </w:p>
        </w:tc>
        <w:tc>
          <w:tcPr>
            <w:tcW w:type="dxa" w:w="2160"/>
          </w:tcPr>
          <w:p/>
          <w:p>
            <w:pPr>
              <w:pStyle w:val="Heading1"/>
            </w:pPr>
            <w:r>
              <w:t>pads</w:t>
            </w:r>
          </w:p>
        </w:tc>
      </w:tr>
      <w:tr>
        <w:tc>
          <w:tcPr>
            <w:tcW w:type="dxa" w:w="2160"/>
          </w:tcPr>
          <w:p/>
          <w:p>
            <w:pPr>
              <w:pStyle w:val="Heading1"/>
            </w:pPr>
            <w:r>
              <w:t>rads</w:t>
            </w:r>
          </w:p>
        </w:tc>
        <w:tc>
          <w:tcPr>
            <w:tcW w:type="dxa" w:w="2160"/>
          </w:tcPr>
          <w:p/>
          <w:p>
            <w:pPr>
              <w:pStyle w:val="Heading1"/>
            </w:pPr>
            <w:r>
              <w:t>tads</w:t>
            </w:r>
          </w:p>
        </w:tc>
        <w:tc>
          <w:tcPr>
            <w:tcW w:type="dxa" w:w="2160"/>
          </w:tcPr>
          <w:p/>
          <w:p>
            <w:pPr>
              <w:pStyle w:val="Heading1"/>
            </w:pPr>
            <w:r>
              <w:t>wads</w:t>
            </w:r>
          </w:p>
        </w:tc>
        <w:tc>
          <w:tcPr>
            <w:tcW w:type="dxa" w:w="2160"/>
          </w:tcPr>
          <w:p/>
          <w:p>
            <w:pPr>
              <w:pStyle w:val="Heading1"/>
            </w:pPr>
            <w:r>
              <w:t>caff</w:t>
            </w:r>
          </w:p>
        </w:tc>
      </w:tr>
      <w:tr>
        <w:tc>
          <w:tcPr>
            <w:tcW w:type="dxa" w:w="2160"/>
          </w:tcPr>
          <w:p/>
          <w:p>
            <w:pPr>
              <w:pStyle w:val="Heading1"/>
            </w:pPr>
            <w:r>
              <w:t>daft</w:t>
            </w:r>
          </w:p>
        </w:tc>
        <w:tc>
          <w:tcPr>
            <w:tcW w:type="dxa" w:w="2160"/>
          </w:tcPr>
          <w:p/>
          <w:p>
            <w:pPr>
              <w:pStyle w:val="Heading1"/>
            </w:pPr>
            <w:r>
              <w:t>gaff</w:t>
            </w:r>
          </w:p>
        </w:tc>
        <w:tc>
          <w:tcPr>
            <w:tcW w:type="dxa" w:w="2160"/>
          </w:tcPr>
          <w:p/>
          <w:p>
            <w:pPr>
              <w:pStyle w:val="Heading1"/>
            </w:pPr>
            <w:r>
              <w:t>haft</w:t>
            </w:r>
          </w:p>
        </w:tc>
        <w:tc>
          <w:tcPr>
            <w:tcW w:type="dxa" w:w="2160"/>
          </w:tcPr>
          <w:p/>
          <w:p>
            <w:pPr>
              <w:pStyle w:val="Heading1"/>
            </w:pPr>
            <w:r>
              <w:t>raft</w:t>
            </w:r>
          </w:p>
        </w:tc>
      </w:tr>
      <w:tr>
        <w:tc>
          <w:tcPr>
            <w:tcW w:type="dxa" w:w="2160"/>
          </w:tcPr>
          <w:p/>
          <w:p>
            <w:pPr>
              <w:pStyle w:val="Heading1"/>
            </w:pPr>
            <w:r>
              <w:t>waft</w:t>
            </w:r>
          </w:p>
        </w:tc>
        <w:tc>
          <w:tcPr>
            <w:tcW w:type="dxa" w:w="2160"/>
          </w:tcPr>
          <w:p/>
          <w:p>
            <w:pPr>
              <w:pStyle w:val="Heading1"/>
            </w:pPr>
            <w:r>
              <w:t>bags</w:t>
            </w:r>
          </w:p>
        </w:tc>
        <w:tc>
          <w:tcPr>
            <w:tcW w:type="dxa" w:w="2160"/>
          </w:tcPr>
          <w:p/>
          <w:p>
            <w:pPr>
              <w:pStyle w:val="Heading1"/>
            </w:pPr>
            <w:r>
              <w:t>dags</w:t>
            </w:r>
          </w:p>
        </w:tc>
        <w:tc>
          <w:tcPr>
            <w:tcW w:type="dxa" w:w="2160"/>
          </w:tcPr>
          <w:p/>
          <w:p>
            <w:pPr>
              <w:pStyle w:val="Heading1"/>
            </w:pPr>
            <w:r>
              <w:t>fags</w:t>
            </w:r>
          </w:p>
        </w:tc>
      </w:tr>
      <w:tr>
        <w:tc>
          <w:tcPr>
            <w:tcW w:type="dxa" w:w="2160"/>
          </w:tcPr>
          <w:p/>
          <w:p>
            <w:pPr>
              <w:pStyle w:val="Heading1"/>
            </w:pPr>
            <w:r>
              <w:t>gags</w:t>
            </w:r>
          </w:p>
        </w:tc>
        <w:tc>
          <w:tcPr>
            <w:tcW w:type="dxa" w:w="2160"/>
          </w:tcPr>
          <w:p/>
          <w:p>
            <w:pPr>
              <w:pStyle w:val="Heading1"/>
            </w:pPr>
            <w:r>
              <w:t>hags</w:t>
            </w:r>
          </w:p>
        </w:tc>
        <w:tc>
          <w:tcPr>
            <w:tcW w:type="dxa" w:w="2160"/>
          </w:tcPr>
          <w:p/>
          <w:p>
            <w:pPr>
              <w:pStyle w:val="Heading1"/>
            </w:pPr>
            <w:r>
              <w:t>jags</w:t>
            </w:r>
          </w:p>
        </w:tc>
        <w:tc>
          <w:tcPr>
            <w:tcW w:type="dxa" w:w="2160"/>
          </w:tcPr>
          <w:p/>
          <w:p>
            <w:pPr>
              <w:pStyle w:val="Heading1"/>
            </w:pPr>
            <w:r>
              <w:t>lags</w:t>
            </w:r>
          </w:p>
        </w:tc>
      </w:tr>
      <w:tr>
        <w:tc>
          <w:tcPr>
            <w:tcW w:type="dxa" w:w="2160"/>
          </w:tcPr>
          <w:p/>
          <w:p>
            <w:pPr>
              <w:pStyle w:val="Heading1"/>
            </w:pPr>
            <w:r>
              <w:t>mags</w:t>
            </w:r>
          </w:p>
        </w:tc>
        <w:tc>
          <w:tcPr>
            <w:tcW w:type="dxa" w:w="2160"/>
          </w:tcPr>
          <w:p/>
          <w:p>
            <w:pPr>
              <w:pStyle w:val="Heading1"/>
            </w:pPr>
            <w:r>
              <w:t>nags</w:t>
            </w:r>
          </w:p>
        </w:tc>
        <w:tc>
          <w:tcPr>
            <w:tcW w:type="dxa" w:w="2160"/>
          </w:tcPr>
          <w:p/>
          <w:p>
            <w:pPr>
              <w:pStyle w:val="Heading1"/>
            </w:pPr>
            <w:r>
              <w:t>rags</w:t>
            </w:r>
          </w:p>
        </w:tc>
        <w:tc>
          <w:tcPr>
            <w:tcW w:type="dxa" w:w="2160"/>
          </w:tcPr>
          <w:p/>
          <w:p>
            <w:pPr>
              <w:pStyle w:val="Heading1"/>
            </w:pPr>
            <w:r>
              <w:t>sags</w:t>
            </w:r>
          </w:p>
        </w:tc>
      </w:tr>
      <w:tr>
        <w:tc>
          <w:tcPr>
            <w:tcW w:type="dxa" w:w="2160"/>
          </w:tcPr>
          <w:p/>
          <w:p>
            <w:pPr>
              <w:pStyle w:val="Heading1"/>
            </w:pPr>
            <w:r>
              <w:t>tags</w:t>
            </w:r>
          </w:p>
        </w:tc>
        <w:tc>
          <w:tcPr>
            <w:tcW w:type="dxa" w:w="2160"/>
          </w:tcPr>
          <w:p/>
          <w:p>
            <w:pPr>
              <w:pStyle w:val="Heading1"/>
            </w:pPr>
            <w:r>
              <w:t>wags</w:t>
            </w:r>
          </w:p>
        </w:tc>
        <w:tc>
          <w:tcPr>
            <w:tcW w:type="dxa" w:w="2160"/>
          </w:tcPr>
          <w:p/>
          <w:p>
            <w:pPr>
              <w:pStyle w:val="Heading1"/>
            </w:pPr>
            <w:r>
              <w:t>baht</w:t>
            </w:r>
          </w:p>
        </w:tc>
        <w:tc>
          <w:tcPr>
            <w:tcW w:type="dxa" w:w="2160"/>
          </w:tcPr>
          <w:p/>
          <w:p>
            <w:pPr>
              <w:pStyle w:val="Heading1"/>
            </w:pPr>
            <w:r>
              <w:t>hajj</w:t>
            </w:r>
          </w:p>
        </w:tc>
      </w:tr>
      <w:tr>
        <w:tc>
          <w:tcPr>
            <w:tcW w:type="dxa" w:w="2160"/>
          </w:tcPr>
          <w:p/>
          <w:p>
            <w:pPr>
              <w:pStyle w:val="Heading1"/>
            </w:pPr>
            <w:r>
              <w:t>yaks</w:t>
            </w:r>
          </w:p>
        </w:tc>
        <w:tc>
          <w:tcPr>
            <w:tcW w:type="dxa" w:w="2160"/>
          </w:tcPr>
          <w:p/>
          <w:p>
            <w:pPr>
              <w:pStyle w:val="Heading1"/>
            </w:pPr>
            <w:r>
              <w:t>bald</w:t>
            </w:r>
          </w:p>
        </w:tc>
        <w:tc>
          <w:tcPr>
            <w:tcW w:type="dxa" w:w="2160"/>
          </w:tcPr>
          <w:p/>
          <w:p>
            <w:pPr>
              <w:pStyle w:val="Heading1"/>
            </w:pPr>
            <w:r>
              <w:t>balk</w:t>
            </w:r>
          </w:p>
        </w:tc>
        <w:tc>
          <w:tcPr>
            <w:tcW w:type="dxa" w:w="2160"/>
          </w:tcPr>
          <w:p/>
          <w:p>
            <w:pPr>
              <w:pStyle w:val="Heading1"/>
            </w:pPr>
            <w:r>
              <w:t>ball</w:t>
            </w:r>
          </w:p>
        </w:tc>
      </w:tr>
      <w:tr>
        <w:tc>
          <w:tcPr>
            <w:tcW w:type="dxa" w:w="2160"/>
          </w:tcPr>
          <w:p/>
          <w:p>
            <w:pPr>
              <w:pStyle w:val="Heading1"/>
            </w:pPr>
            <w:r>
              <w:t>balm</w:t>
            </w:r>
          </w:p>
        </w:tc>
        <w:tc>
          <w:tcPr>
            <w:tcW w:type="dxa" w:w="2160"/>
          </w:tcPr>
          <w:p/>
          <w:p>
            <w:pPr>
              <w:pStyle w:val="Heading1"/>
            </w:pPr>
            <w:r>
              <w:t>calf</w:t>
            </w:r>
          </w:p>
        </w:tc>
        <w:tc>
          <w:tcPr>
            <w:tcW w:type="dxa" w:w="2160"/>
          </w:tcPr>
          <w:p/>
          <w:p>
            <w:pPr>
              <w:pStyle w:val="Heading1"/>
            </w:pPr>
            <w:r>
              <w:t>calk</w:t>
            </w:r>
          </w:p>
        </w:tc>
        <w:tc>
          <w:tcPr>
            <w:tcW w:type="dxa" w:w="2160"/>
          </w:tcPr>
          <w:p/>
          <w:p>
            <w:pPr>
              <w:pStyle w:val="Heading1"/>
            </w:pPr>
            <w:r>
              <w:t>call</w:t>
            </w:r>
          </w:p>
        </w:tc>
      </w:tr>
      <w:tr>
        <w:tc>
          <w:tcPr>
            <w:tcW w:type="dxa" w:w="2160"/>
          </w:tcPr>
          <w:p/>
          <w:p>
            <w:pPr>
              <w:pStyle w:val="Heading1"/>
            </w:pPr>
            <w:r>
              <w:t>calm</w:t>
            </w:r>
          </w:p>
        </w:tc>
        <w:tc>
          <w:tcPr>
            <w:tcW w:type="dxa" w:w="2160"/>
          </w:tcPr>
          <w:p/>
          <w:p>
            <w:pPr>
              <w:pStyle w:val="Heading1"/>
            </w:pPr>
            <w:r>
              <w:t>fall</w:t>
            </w:r>
          </w:p>
        </w:tc>
        <w:tc>
          <w:tcPr>
            <w:tcW w:type="dxa" w:w="2160"/>
          </w:tcPr>
          <w:p/>
          <w:p>
            <w:pPr>
              <w:pStyle w:val="Heading1"/>
            </w:pPr>
            <w:r>
              <w:t>gall</w:t>
            </w:r>
          </w:p>
        </w:tc>
        <w:tc>
          <w:tcPr>
            <w:tcW w:type="dxa" w:w="2160"/>
          </w:tcPr>
          <w:p/>
          <w:p>
            <w:pPr>
              <w:pStyle w:val="Heading1"/>
            </w:pPr>
            <w:r>
              <w:t>gals</w:t>
            </w:r>
          </w:p>
        </w:tc>
      </w:tr>
      <w:tr>
        <w:tc>
          <w:tcPr>
            <w:tcW w:type="dxa" w:w="2160"/>
          </w:tcPr>
          <w:p/>
          <w:p>
            <w:pPr>
              <w:pStyle w:val="Heading1"/>
            </w:pPr>
            <w:r>
              <w:t>half</w:t>
            </w:r>
          </w:p>
        </w:tc>
        <w:tc>
          <w:tcPr>
            <w:tcW w:type="dxa" w:w="2160"/>
          </w:tcPr>
          <w:p/>
          <w:p>
            <w:pPr>
              <w:pStyle w:val="Heading1"/>
            </w:pPr>
            <w:r>
              <w:t>hall</w:t>
            </w:r>
          </w:p>
        </w:tc>
        <w:tc>
          <w:tcPr>
            <w:tcW w:type="dxa" w:w="2160"/>
          </w:tcPr>
          <w:p/>
          <w:p>
            <w:pPr>
              <w:pStyle w:val="Heading1"/>
            </w:pPr>
            <w:r>
              <w:t>halt</w:t>
            </w:r>
          </w:p>
        </w:tc>
        <w:tc>
          <w:tcPr>
            <w:tcW w:type="dxa" w:w="2160"/>
          </w:tcPr>
          <w:p/>
          <w:p>
            <w:pPr>
              <w:pStyle w:val="Heading1"/>
            </w:pPr>
            <w:r>
              <w:t>mall</w:t>
            </w:r>
          </w:p>
        </w:tc>
      </w:tr>
      <w:tr>
        <w:tc>
          <w:tcPr>
            <w:tcW w:type="dxa" w:w="2160"/>
          </w:tcPr>
          <w:p/>
          <w:p>
            <w:pPr>
              <w:pStyle w:val="Heading1"/>
            </w:pPr>
            <w:r>
              <w:t>malt</w:t>
            </w:r>
          </w:p>
        </w:tc>
        <w:tc>
          <w:tcPr>
            <w:tcW w:type="dxa" w:w="2160"/>
          </w:tcPr>
          <w:p/>
          <w:p>
            <w:pPr>
              <w:pStyle w:val="Heading1"/>
            </w:pPr>
            <w:r>
              <w:t>pall</w:t>
            </w:r>
          </w:p>
        </w:tc>
        <w:tc>
          <w:tcPr>
            <w:tcW w:type="dxa" w:w="2160"/>
          </w:tcPr>
          <w:p/>
          <w:p>
            <w:pPr>
              <w:pStyle w:val="Heading1"/>
            </w:pPr>
            <w:r>
              <w:t>palm</w:t>
            </w:r>
          </w:p>
        </w:tc>
        <w:tc>
          <w:tcPr>
            <w:tcW w:type="dxa" w:w="2160"/>
          </w:tcPr>
          <w:p/>
          <w:p>
            <w:pPr>
              <w:pStyle w:val="Heading1"/>
            </w:pPr>
            <w:r>
              <w:t>pals</w:t>
            </w:r>
          </w:p>
        </w:tc>
      </w:tr>
      <w:tr>
        <w:tc>
          <w:tcPr>
            <w:tcW w:type="dxa" w:w="2160"/>
          </w:tcPr>
          <w:p/>
          <w:p>
            <w:pPr>
              <w:pStyle w:val="Heading1"/>
            </w:pPr>
            <w:r>
              <w:t>salt</w:t>
            </w:r>
          </w:p>
        </w:tc>
        <w:tc>
          <w:tcPr>
            <w:tcW w:type="dxa" w:w="2160"/>
          </w:tcPr>
          <w:p/>
          <w:p>
            <w:pPr>
              <w:pStyle w:val="Heading1"/>
            </w:pPr>
            <w:r>
              <w:t>talc</w:t>
            </w:r>
          </w:p>
        </w:tc>
        <w:tc>
          <w:tcPr>
            <w:tcW w:type="dxa" w:w="2160"/>
          </w:tcPr>
          <w:p/>
          <w:p>
            <w:pPr>
              <w:pStyle w:val="Heading1"/>
            </w:pPr>
            <w:r>
              <w:t>talk</w:t>
            </w:r>
          </w:p>
        </w:tc>
        <w:tc>
          <w:tcPr>
            <w:tcW w:type="dxa" w:w="2160"/>
          </w:tcPr>
          <w:p/>
          <w:p>
            <w:pPr>
              <w:pStyle w:val="Heading1"/>
            </w:pPr>
            <w:r>
              <w:t>tall</w:t>
            </w:r>
          </w:p>
        </w:tc>
      </w:tr>
      <w:tr>
        <w:tc>
          <w:tcPr>
            <w:tcW w:type="dxa" w:w="2160"/>
          </w:tcPr>
          <w:p/>
          <w:p>
            <w:pPr>
              <w:pStyle w:val="Heading1"/>
            </w:pPr>
            <w:r>
              <w:t>walk</w:t>
            </w:r>
          </w:p>
        </w:tc>
        <w:tc>
          <w:tcPr>
            <w:tcW w:type="dxa" w:w="2160"/>
          </w:tcPr>
          <w:p/>
          <w:p>
            <w:pPr>
              <w:pStyle w:val="Heading1"/>
            </w:pPr>
            <w:r>
              <w:t>wall</w:t>
            </w:r>
          </w:p>
        </w:tc>
        <w:tc>
          <w:tcPr>
            <w:tcW w:type="dxa" w:w="2160"/>
          </w:tcPr>
          <w:p/>
          <w:p>
            <w:pPr>
              <w:pStyle w:val="Heading1"/>
            </w:pPr>
            <w:r>
              <w:t>camp</w:t>
            </w:r>
          </w:p>
        </w:tc>
        <w:tc>
          <w:tcPr>
            <w:tcW w:type="dxa" w:w="2160"/>
          </w:tcPr>
          <w:p/>
          <w:p>
            <w:pPr>
              <w:pStyle w:val="Heading1"/>
            </w:pPr>
            <w:r>
              <w:t>cams</w:t>
            </w:r>
          </w:p>
        </w:tc>
      </w:tr>
      <w:tr>
        <w:tc>
          <w:tcPr>
            <w:tcW w:type="dxa" w:w="2160"/>
          </w:tcPr>
          <w:p/>
          <w:p>
            <w:pPr>
              <w:pStyle w:val="Heading1"/>
            </w:pPr>
            <w:r>
              <w:t>damn</w:t>
            </w:r>
          </w:p>
        </w:tc>
        <w:tc>
          <w:tcPr>
            <w:tcW w:type="dxa" w:w="2160"/>
          </w:tcPr>
          <w:p/>
          <w:p>
            <w:pPr>
              <w:pStyle w:val="Heading1"/>
            </w:pPr>
            <w:r>
              <w:t>damp</w:t>
            </w:r>
          </w:p>
        </w:tc>
        <w:tc>
          <w:tcPr>
            <w:tcW w:type="dxa" w:w="2160"/>
          </w:tcPr>
          <w:p/>
          <w:p>
            <w:pPr>
              <w:pStyle w:val="Heading1"/>
            </w:pPr>
            <w:r>
              <w:t>dams</w:t>
            </w:r>
          </w:p>
        </w:tc>
        <w:tc>
          <w:tcPr>
            <w:tcW w:type="dxa" w:w="2160"/>
          </w:tcPr>
          <w:p/>
          <w:p>
            <w:pPr>
              <w:pStyle w:val="Heading1"/>
            </w:pPr>
            <w:r>
              <w:t>gamy</w:t>
            </w:r>
          </w:p>
        </w:tc>
      </w:tr>
      <w:tr>
        <w:tc>
          <w:tcPr>
            <w:tcW w:type="dxa" w:w="2160"/>
          </w:tcPr>
          <w:p/>
          <w:p>
            <w:pPr>
              <w:pStyle w:val="Heading1"/>
            </w:pPr>
            <w:r>
              <w:t>hams</w:t>
            </w:r>
          </w:p>
        </w:tc>
        <w:tc>
          <w:tcPr>
            <w:tcW w:type="dxa" w:w="2160"/>
          </w:tcPr>
          <w:p/>
          <w:p>
            <w:pPr>
              <w:pStyle w:val="Heading1"/>
            </w:pPr>
            <w:r>
              <w:t>jamb</w:t>
            </w:r>
          </w:p>
        </w:tc>
        <w:tc>
          <w:tcPr>
            <w:tcW w:type="dxa" w:w="2160"/>
          </w:tcPr>
          <w:p/>
          <w:p>
            <w:pPr>
              <w:pStyle w:val="Heading1"/>
            </w:pPr>
            <w:r>
              <w:t>jams</w:t>
            </w:r>
          </w:p>
        </w:tc>
        <w:tc>
          <w:tcPr>
            <w:tcW w:type="dxa" w:w="2160"/>
          </w:tcPr>
          <w:p/>
          <w:p>
            <w:pPr>
              <w:pStyle w:val="Heading1"/>
            </w:pPr>
            <w:r>
              <w:t>lamb</w:t>
            </w:r>
          </w:p>
        </w:tc>
      </w:tr>
      <w:tr>
        <w:tc>
          <w:tcPr>
            <w:tcW w:type="dxa" w:w="2160"/>
          </w:tcPr>
          <w:p/>
          <w:p>
            <w:pPr>
              <w:pStyle w:val="Heading1"/>
            </w:pPr>
            <w:r>
              <w:t>lamp</w:t>
            </w:r>
          </w:p>
        </w:tc>
        <w:tc>
          <w:tcPr>
            <w:tcW w:type="dxa" w:w="2160"/>
          </w:tcPr>
          <w:p/>
          <w:p>
            <w:pPr>
              <w:pStyle w:val="Heading1"/>
            </w:pPr>
            <w:r>
              <w:t>lams</w:t>
            </w:r>
          </w:p>
        </w:tc>
        <w:tc>
          <w:tcPr>
            <w:tcW w:type="dxa" w:w="2160"/>
          </w:tcPr>
          <w:p/>
          <w:p>
            <w:pPr>
              <w:pStyle w:val="Heading1"/>
            </w:pPr>
            <w:r>
              <w:t>mams</w:t>
            </w:r>
          </w:p>
        </w:tc>
        <w:tc>
          <w:tcPr>
            <w:tcW w:type="dxa" w:w="2160"/>
          </w:tcPr>
          <w:p/>
          <w:p>
            <w:pPr>
              <w:pStyle w:val="Heading1"/>
            </w:pPr>
            <w:r>
              <w:t>ramp</w:t>
            </w:r>
          </w:p>
        </w:tc>
      </w:tr>
      <w:tr>
        <w:tc>
          <w:tcPr>
            <w:tcW w:type="dxa" w:w="2160"/>
          </w:tcPr>
          <w:p/>
          <w:p>
            <w:pPr>
              <w:pStyle w:val="Heading1"/>
            </w:pPr>
            <w:r>
              <w:t>rams</w:t>
            </w:r>
          </w:p>
        </w:tc>
        <w:tc>
          <w:tcPr>
            <w:tcW w:type="dxa" w:w="2160"/>
          </w:tcPr>
          <w:p/>
          <w:p>
            <w:pPr>
              <w:pStyle w:val="Heading1"/>
            </w:pPr>
            <w:r>
              <w:t>tamp</w:t>
            </w:r>
          </w:p>
        </w:tc>
        <w:tc>
          <w:tcPr>
            <w:tcW w:type="dxa" w:w="2160"/>
          </w:tcPr>
          <w:p/>
          <w:p>
            <w:pPr>
              <w:pStyle w:val="Heading1"/>
            </w:pPr>
            <w:r>
              <w:t>tams</w:t>
            </w:r>
          </w:p>
        </w:tc>
        <w:tc>
          <w:tcPr>
            <w:tcW w:type="dxa" w:w="2160"/>
          </w:tcPr>
          <w:p/>
          <w:p>
            <w:pPr>
              <w:pStyle w:val="Heading1"/>
            </w:pPr>
            <w:r>
              <w:t>vamp</w:t>
            </w:r>
          </w:p>
        </w:tc>
      </w:tr>
      <w:tr>
        <w:tc>
          <w:tcPr>
            <w:tcW w:type="dxa" w:w="2160"/>
          </w:tcPr>
          <w:p/>
          <w:p>
            <w:pPr>
              <w:pStyle w:val="Heading1"/>
            </w:pPr>
            <w:r>
              <w:t>yams</w:t>
            </w:r>
          </w:p>
        </w:tc>
        <w:tc>
          <w:tcPr>
            <w:tcW w:type="dxa" w:w="2160"/>
          </w:tcPr>
          <w:p/>
          <w:p>
            <w:pPr>
              <w:pStyle w:val="Heading1"/>
            </w:pPr>
            <w:r>
              <w:t>band</w:t>
            </w:r>
          </w:p>
        </w:tc>
        <w:tc>
          <w:tcPr>
            <w:tcW w:type="dxa" w:w="2160"/>
          </w:tcPr>
          <w:p/>
          <w:p>
            <w:pPr>
              <w:pStyle w:val="Heading1"/>
            </w:pPr>
            <w:r>
              <w:t>bang</w:t>
            </w:r>
          </w:p>
        </w:tc>
        <w:tc>
          <w:tcPr>
            <w:tcW w:type="dxa" w:w="2160"/>
          </w:tcPr>
          <w:p/>
          <w:p>
            <w:pPr>
              <w:pStyle w:val="Heading1"/>
            </w:pPr>
            <w:r>
              <w:t>bank</w:t>
            </w:r>
          </w:p>
        </w:tc>
      </w:tr>
      <w:tr>
        <w:tc>
          <w:tcPr>
            <w:tcW w:type="dxa" w:w="2160"/>
          </w:tcPr>
          <w:p/>
          <w:p>
            <w:pPr>
              <w:pStyle w:val="Heading1"/>
            </w:pPr>
            <w:r>
              <w:t>bans</w:t>
            </w:r>
          </w:p>
        </w:tc>
        <w:tc>
          <w:tcPr>
            <w:tcW w:type="dxa" w:w="2160"/>
          </w:tcPr>
          <w:p/>
          <w:p>
            <w:pPr>
              <w:pStyle w:val="Heading1"/>
            </w:pPr>
            <w:r>
              <w:t>cans</w:t>
            </w:r>
          </w:p>
        </w:tc>
        <w:tc>
          <w:tcPr>
            <w:tcW w:type="dxa" w:w="2160"/>
          </w:tcPr>
          <w:p/>
          <w:p>
            <w:pPr>
              <w:pStyle w:val="Heading1"/>
            </w:pPr>
            <w:r>
              <w:t>cant</w:t>
            </w:r>
          </w:p>
        </w:tc>
        <w:tc>
          <w:tcPr>
            <w:tcW w:type="dxa" w:w="2160"/>
          </w:tcPr>
          <w:p/>
          <w:p>
            <w:pPr>
              <w:pStyle w:val="Heading1"/>
            </w:pPr>
            <w:r>
              <w:t>fang</w:t>
            </w:r>
          </w:p>
        </w:tc>
      </w:tr>
      <w:tr>
        <w:tc>
          <w:tcPr>
            <w:tcW w:type="dxa" w:w="2160"/>
          </w:tcPr>
          <w:p/>
          <w:p>
            <w:pPr>
              <w:pStyle w:val="Heading1"/>
            </w:pPr>
            <w:r>
              <w:t>fans</w:t>
            </w:r>
          </w:p>
        </w:tc>
        <w:tc>
          <w:tcPr>
            <w:tcW w:type="dxa" w:w="2160"/>
          </w:tcPr>
          <w:p/>
          <w:p>
            <w:pPr>
              <w:pStyle w:val="Heading1"/>
            </w:pPr>
            <w:r>
              <w:t>gang</w:t>
            </w:r>
          </w:p>
        </w:tc>
        <w:tc>
          <w:tcPr>
            <w:tcW w:type="dxa" w:w="2160"/>
          </w:tcPr>
          <w:p/>
          <w:p>
            <w:pPr>
              <w:pStyle w:val="Heading1"/>
            </w:pPr>
            <w:r>
              <w:t>hand</w:t>
            </w:r>
          </w:p>
        </w:tc>
        <w:tc>
          <w:tcPr>
            <w:tcW w:type="dxa" w:w="2160"/>
          </w:tcPr>
          <w:p/>
          <w:p>
            <w:pPr>
              <w:pStyle w:val="Heading1"/>
            </w:pPr>
            <w:r>
              <w:t>hang</w:t>
            </w:r>
          </w:p>
        </w:tc>
      </w:tr>
      <w:tr>
        <w:tc>
          <w:tcPr>
            <w:tcW w:type="dxa" w:w="2160"/>
          </w:tcPr>
          <w:p/>
          <w:p>
            <w:pPr>
              <w:pStyle w:val="Heading1"/>
            </w:pPr>
            <w:r>
              <w:t>hank</w:t>
            </w:r>
          </w:p>
        </w:tc>
        <w:tc>
          <w:tcPr>
            <w:tcW w:type="dxa" w:w="2160"/>
          </w:tcPr>
          <w:p/>
          <w:p>
            <w:pPr>
              <w:pStyle w:val="Heading1"/>
            </w:pPr>
            <w:r>
              <w:t>land</w:t>
            </w:r>
          </w:p>
        </w:tc>
        <w:tc>
          <w:tcPr>
            <w:tcW w:type="dxa" w:w="2160"/>
          </w:tcPr>
          <w:p/>
          <w:p>
            <w:pPr>
              <w:pStyle w:val="Heading1"/>
            </w:pPr>
            <w:r>
              <w:t>lank</w:t>
            </w:r>
          </w:p>
        </w:tc>
        <w:tc>
          <w:tcPr>
            <w:tcW w:type="dxa" w:w="2160"/>
          </w:tcPr>
          <w:p/>
          <w:p>
            <w:pPr>
              <w:pStyle w:val="Heading1"/>
            </w:pPr>
            <w:r>
              <w:t>mans</w:t>
            </w:r>
          </w:p>
        </w:tc>
      </w:tr>
      <w:tr>
        <w:tc>
          <w:tcPr>
            <w:tcW w:type="dxa" w:w="2160"/>
          </w:tcPr>
          <w:p/>
          <w:p>
            <w:pPr>
              <w:pStyle w:val="Heading1"/>
            </w:pPr>
            <w:r>
              <w:t>many</w:t>
            </w:r>
          </w:p>
        </w:tc>
        <w:tc>
          <w:tcPr>
            <w:tcW w:type="dxa" w:w="2160"/>
          </w:tcPr>
          <w:p/>
          <w:p>
            <w:pPr>
              <w:pStyle w:val="Heading1"/>
            </w:pPr>
            <w:r>
              <w:t>pang</w:t>
            </w:r>
          </w:p>
        </w:tc>
        <w:tc>
          <w:tcPr>
            <w:tcW w:type="dxa" w:w="2160"/>
          </w:tcPr>
          <w:p/>
          <w:p>
            <w:pPr>
              <w:pStyle w:val="Heading1"/>
            </w:pPr>
            <w:r>
              <w:t>pans</w:t>
            </w:r>
          </w:p>
        </w:tc>
        <w:tc>
          <w:tcPr>
            <w:tcW w:type="dxa" w:w="2160"/>
          </w:tcPr>
          <w:p/>
          <w:p>
            <w:pPr>
              <w:pStyle w:val="Heading1"/>
            </w:pPr>
            <w:r>
              <w:t>pant</w:t>
            </w:r>
          </w:p>
        </w:tc>
      </w:tr>
      <w:tr>
        <w:tc>
          <w:tcPr>
            <w:tcW w:type="dxa" w:w="2160"/>
          </w:tcPr>
          <w:p/>
          <w:p>
            <w:pPr>
              <w:pStyle w:val="Heading1"/>
            </w:pPr>
            <w:r>
              <w:t>rand</w:t>
            </w:r>
          </w:p>
        </w:tc>
        <w:tc>
          <w:tcPr>
            <w:tcW w:type="dxa" w:w="2160"/>
          </w:tcPr>
          <w:p/>
          <w:p>
            <w:pPr>
              <w:pStyle w:val="Heading1"/>
            </w:pPr>
            <w:r>
              <w:t>rang</w:t>
            </w:r>
          </w:p>
        </w:tc>
        <w:tc>
          <w:tcPr>
            <w:tcW w:type="dxa" w:w="2160"/>
          </w:tcPr>
          <w:p/>
          <w:p>
            <w:pPr>
              <w:pStyle w:val="Heading1"/>
            </w:pPr>
            <w:r>
              <w:t>rank</w:t>
            </w:r>
          </w:p>
        </w:tc>
        <w:tc>
          <w:tcPr>
            <w:tcW w:type="dxa" w:w="2160"/>
          </w:tcPr>
          <w:p/>
          <w:p>
            <w:pPr>
              <w:pStyle w:val="Heading1"/>
            </w:pPr>
            <w:r>
              <w:t>rant</w:t>
            </w:r>
          </w:p>
        </w:tc>
      </w:tr>
      <w:tr>
        <w:tc>
          <w:tcPr>
            <w:tcW w:type="dxa" w:w="2160"/>
          </w:tcPr>
          <w:p/>
          <w:p>
            <w:pPr>
              <w:pStyle w:val="Heading1"/>
            </w:pPr>
            <w:r>
              <w:t>sand</w:t>
            </w:r>
          </w:p>
        </w:tc>
        <w:tc>
          <w:tcPr>
            <w:tcW w:type="dxa" w:w="2160"/>
          </w:tcPr>
          <w:p/>
          <w:p>
            <w:pPr>
              <w:pStyle w:val="Heading1"/>
            </w:pPr>
            <w:r>
              <w:t>sang</w:t>
            </w:r>
          </w:p>
        </w:tc>
        <w:tc>
          <w:tcPr>
            <w:tcW w:type="dxa" w:w="2160"/>
          </w:tcPr>
          <w:p/>
          <w:p>
            <w:pPr>
              <w:pStyle w:val="Heading1"/>
            </w:pPr>
            <w:r>
              <w:t>sank</w:t>
            </w:r>
          </w:p>
        </w:tc>
        <w:tc>
          <w:tcPr>
            <w:tcW w:type="dxa" w:w="2160"/>
          </w:tcPr>
          <w:p/>
          <w:p>
            <w:pPr>
              <w:pStyle w:val="Heading1"/>
            </w:pPr>
            <w:r>
              <w:t>tang</w:t>
            </w:r>
          </w:p>
        </w:tc>
      </w:tr>
      <w:tr>
        <w:tc>
          <w:tcPr>
            <w:tcW w:type="dxa" w:w="2160"/>
          </w:tcPr>
          <w:p/>
          <w:p>
            <w:pPr>
              <w:pStyle w:val="Heading1"/>
            </w:pPr>
            <w:r>
              <w:t>tank</w:t>
            </w:r>
          </w:p>
        </w:tc>
        <w:tc>
          <w:tcPr>
            <w:tcW w:type="dxa" w:w="2160"/>
          </w:tcPr>
          <w:p/>
          <w:p>
            <w:pPr>
              <w:pStyle w:val="Heading1"/>
            </w:pPr>
            <w:r>
              <w:t>tans</w:t>
            </w:r>
          </w:p>
        </w:tc>
        <w:tc>
          <w:tcPr>
            <w:tcW w:type="dxa" w:w="2160"/>
          </w:tcPr>
          <w:p/>
          <w:p>
            <w:pPr>
              <w:pStyle w:val="Heading1"/>
            </w:pPr>
            <w:r>
              <w:t>vans</w:t>
            </w:r>
          </w:p>
        </w:tc>
        <w:tc>
          <w:tcPr>
            <w:tcW w:type="dxa" w:w="2160"/>
          </w:tcPr>
          <w:p/>
          <w:p>
            <w:pPr>
              <w:pStyle w:val="Heading1"/>
            </w:pPr>
            <w:r>
              <w:t>wand</w:t>
            </w:r>
          </w:p>
        </w:tc>
      </w:tr>
      <w:tr>
        <w:tc>
          <w:tcPr>
            <w:tcW w:type="dxa" w:w="2160"/>
          </w:tcPr>
          <w:p/>
          <w:p>
            <w:pPr>
              <w:pStyle w:val="Heading1"/>
            </w:pPr>
            <w:r>
              <w:t>wank</w:t>
            </w:r>
          </w:p>
        </w:tc>
        <w:tc>
          <w:tcPr>
            <w:tcW w:type="dxa" w:w="2160"/>
          </w:tcPr>
          <w:p/>
          <w:p>
            <w:pPr>
              <w:pStyle w:val="Heading1"/>
            </w:pPr>
            <w:r>
              <w:t>want</w:t>
            </w:r>
          </w:p>
        </w:tc>
        <w:tc>
          <w:tcPr>
            <w:tcW w:type="dxa" w:w="2160"/>
          </w:tcPr>
          <w:p/>
          <w:p>
            <w:pPr>
              <w:pStyle w:val="Heading1"/>
            </w:pPr>
            <w:r>
              <w:t>yang</w:t>
            </w:r>
          </w:p>
        </w:tc>
        <w:tc>
          <w:tcPr>
            <w:tcW w:type="dxa" w:w="2160"/>
          </w:tcPr>
          <w:p/>
          <w:p>
            <w:pPr>
              <w:pStyle w:val="Heading1"/>
            </w:pPr>
            <w:r>
              <w:t>yank</w:t>
            </w:r>
          </w:p>
        </w:tc>
      </w:tr>
      <w:tr>
        <w:tc>
          <w:tcPr>
            <w:tcW w:type="dxa" w:w="2160"/>
          </w:tcPr>
          <w:p/>
          <w:p>
            <w:pPr>
              <w:pStyle w:val="Heading1"/>
            </w:pPr>
            <w:r>
              <w:t>zany</w:t>
            </w:r>
          </w:p>
        </w:tc>
        <w:tc>
          <w:tcPr>
            <w:tcW w:type="dxa" w:w="2160"/>
          </w:tcPr>
          <w:p/>
          <w:p>
            <w:pPr>
              <w:pStyle w:val="Heading1"/>
            </w:pPr>
            <w:r>
              <w:t>baps</w:t>
            </w:r>
          </w:p>
        </w:tc>
        <w:tc>
          <w:tcPr>
            <w:tcW w:type="dxa" w:w="2160"/>
          </w:tcPr>
          <w:p/>
          <w:p>
            <w:pPr>
              <w:pStyle w:val="Heading1"/>
            </w:pPr>
            <w:r>
              <w:t>caps</w:t>
            </w:r>
          </w:p>
        </w:tc>
        <w:tc>
          <w:tcPr>
            <w:tcW w:type="dxa" w:w="2160"/>
          </w:tcPr>
          <w:p/>
          <w:p>
            <w:pPr>
              <w:pStyle w:val="Heading1"/>
            </w:pPr>
            <w:r>
              <w:t>gaps</w:t>
            </w:r>
          </w:p>
        </w:tc>
      </w:tr>
      <w:tr>
        <w:tc>
          <w:tcPr>
            <w:tcW w:type="dxa" w:w="2160"/>
          </w:tcPr>
          <w:p/>
          <w:p>
            <w:pPr>
              <w:pStyle w:val="Heading1"/>
            </w:pPr>
            <w:r>
              <w:t>laps</w:t>
            </w:r>
          </w:p>
        </w:tc>
        <w:tc>
          <w:tcPr>
            <w:tcW w:type="dxa" w:w="2160"/>
          </w:tcPr>
          <w:p/>
          <w:p>
            <w:pPr>
              <w:pStyle w:val="Heading1"/>
            </w:pPr>
            <w:r>
              <w:t>maps</w:t>
            </w:r>
          </w:p>
        </w:tc>
        <w:tc>
          <w:tcPr>
            <w:tcW w:type="dxa" w:w="2160"/>
          </w:tcPr>
          <w:p/>
          <w:p>
            <w:pPr>
              <w:pStyle w:val="Heading1"/>
            </w:pPr>
            <w:r>
              <w:t>naps</w:t>
            </w:r>
          </w:p>
        </w:tc>
        <w:tc>
          <w:tcPr>
            <w:tcW w:type="dxa" w:w="2160"/>
          </w:tcPr>
          <w:p/>
          <w:p>
            <w:pPr>
              <w:pStyle w:val="Heading1"/>
            </w:pPr>
            <w:r>
              <w:t>paps</w:t>
            </w:r>
          </w:p>
        </w:tc>
      </w:tr>
      <w:tr>
        <w:tc>
          <w:tcPr>
            <w:tcW w:type="dxa" w:w="2160"/>
          </w:tcPr>
          <w:p/>
          <w:p>
            <w:pPr>
              <w:pStyle w:val="Heading1"/>
            </w:pPr>
            <w:r>
              <w:t>raps</w:t>
            </w:r>
          </w:p>
        </w:tc>
        <w:tc>
          <w:tcPr>
            <w:tcW w:type="dxa" w:w="2160"/>
          </w:tcPr>
          <w:p/>
          <w:p>
            <w:pPr>
              <w:pStyle w:val="Heading1"/>
            </w:pPr>
            <w:r>
              <w:t>rapt</w:t>
            </w:r>
          </w:p>
        </w:tc>
        <w:tc>
          <w:tcPr>
            <w:tcW w:type="dxa" w:w="2160"/>
          </w:tcPr>
          <w:p/>
          <w:p>
            <w:pPr>
              <w:pStyle w:val="Heading1"/>
            </w:pPr>
            <w:r>
              <w:t>saps</w:t>
            </w:r>
          </w:p>
        </w:tc>
        <w:tc>
          <w:tcPr>
            <w:tcW w:type="dxa" w:w="2160"/>
          </w:tcPr>
          <w:p/>
          <w:p>
            <w:pPr>
              <w:pStyle w:val="Heading1"/>
            </w:pPr>
            <w:r>
              <w:t>taps</w:t>
            </w:r>
          </w:p>
        </w:tc>
      </w:tr>
      <w:tr>
        <w:tc>
          <w:tcPr>
            <w:tcW w:type="dxa" w:w="2160"/>
          </w:tcPr>
          <w:p/>
          <w:p>
            <w:pPr>
              <w:pStyle w:val="Heading1"/>
            </w:pPr>
            <w:r>
              <w:t>yaps</w:t>
            </w:r>
          </w:p>
        </w:tc>
        <w:tc>
          <w:tcPr>
            <w:tcW w:type="dxa" w:w="2160"/>
          </w:tcPr>
          <w:p/>
          <w:p>
            <w:pPr>
              <w:pStyle w:val="Heading1"/>
            </w:pPr>
            <w:r>
              <w:t>zaps</w:t>
            </w:r>
          </w:p>
        </w:tc>
        <w:tc>
          <w:tcPr>
            <w:tcW w:type="dxa" w:w="2160"/>
          </w:tcPr>
          <w:p/>
          <w:p>
            <w:pPr>
              <w:pStyle w:val="Heading1"/>
            </w:pPr>
            <w:r>
              <w:t>baud</w:t>
            </w:r>
          </w:p>
        </w:tc>
        <w:tc>
          <w:tcPr>
            <w:tcW w:type="dxa" w:w="2160"/>
          </w:tcPr>
          <w:p/>
          <w:p>
            <w:pPr>
              <w:pStyle w:val="Heading1"/>
            </w:pPr>
            <w:r>
              <w:t>daub</w:t>
            </w:r>
          </w:p>
        </w:tc>
      </w:tr>
      <w:tr>
        <w:tc>
          <w:tcPr>
            <w:tcW w:type="dxa" w:w="2160"/>
          </w:tcPr>
          <w:p/>
          <w:p>
            <w:pPr>
              <w:pStyle w:val="Heading1"/>
            </w:pPr>
            <w:r>
              <w:t>faun</w:t>
            </w:r>
          </w:p>
        </w:tc>
        <w:tc>
          <w:tcPr>
            <w:tcW w:type="dxa" w:w="2160"/>
          </w:tcPr>
          <w:p/>
          <w:p>
            <w:pPr>
              <w:pStyle w:val="Heading1"/>
            </w:pPr>
            <w:r>
              <w:t>faux</w:t>
            </w:r>
          </w:p>
        </w:tc>
        <w:tc>
          <w:tcPr>
            <w:tcW w:type="dxa" w:w="2160"/>
          </w:tcPr>
          <w:p/>
          <w:p>
            <w:pPr>
              <w:pStyle w:val="Heading1"/>
            </w:pPr>
            <w:r>
              <w:t>haul</w:t>
            </w:r>
          </w:p>
        </w:tc>
        <w:tc>
          <w:tcPr>
            <w:tcW w:type="dxa" w:w="2160"/>
          </w:tcPr>
          <w:p/>
          <w:p>
            <w:pPr>
              <w:pStyle w:val="Heading1"/>
            </w:pPr>
            <w:r>
              <w:t>laud</w:t>
            </w:r>
          </w:p>
        </w:tc>
      </w:tr>
      <w:tr>
        <w:tc>
          <w:tcPr>
            <w:tcW w:type="dxa" w:w="2160"/>
          </w:tcPr>
          <w:p/>
          <w:p>
            <w:pPr>
              <w:pStyle w:val="Heading1"/>
            </w:pPr>
            <w:r>
              <w:t>maul</w:t>
            </w:r>
          </w:p>
        </w:tc>
        <w:tc>
          <w:tcPr>
            <w:tcW w:type="dxa" w:w="2160"/>
          </w:tcPr>
          <w:p/>
          <w:p>
            <w:pPr>
              <w:pStyle w:val="Heading1"/>
            </w:pPr>
            <w:r>
              <w:t>taus</w:t>
            </w:r>
          </w:p>
        </w:tc>
        <w:tc>
          <w:tcPr>
            <w:tcW w:type="dxa" w:w="2160"/>
          </w:tcPr>
          <w:p/>
          <w:p>
            <w:pPr>
              <w:pStyle w:val="Heading1"/>
            </w:pPr>
            <w:r>
              <w:t>taut</w:t>
            </w:r>
          </w:p>
        </w:tc>
        <w:tc>
          <w:tcPr>
            <w:tcW w:type="dxa" w:w="2160"/>
          </w:tcPr>
          <w:p/>
          <w:p>
            <w:pPr>
              <w:pStyle w:val="Heading1"/>
            </w:pPr>
            <w:r>
              <w:t>barb</w:t>
            </w:r>
          </w:p>
        </w:tc>
      </w:tr>
      <w:tr>
        <w:tc>
          <w:tcPr>
            <w:tcW w:type="dxa" w:w="2160"/>
          </w:tcPr>
          <w:p/>
          <w:p>
            <w:pPr>
              <w:pStyle w:val="Heading1"/>
            </w:pPr>
            <w:r>
              <w:t>bard</w:t>
            </w:r>
          </w:p>
        </w:tc>
        <w:tc>
          <w:tcPr>
            <w:tcW w:type="dxa" w:w="2160"/>
          </w:tcPr>
          <w:p/>
          <w:p>
            <w:pPr>
              <w:pStyle w:val="Heading1"/>
            </w:pPr>
            <w:r>
              <w:t>barf</w:t>
            </w:r>
          </w:p>
        </w:tc>
        <w:tc>
          <w:tcPr>
            <w:tcW w:type="dxa" w:w="2160"/>
          </w:tcPr>
          <w:p/>
          <w:p>
            <w:pPr>
              <w:pStyle w:val="Heading1"/>
            </w:pPr>
            <w:r>
              <w:t>bark</w:t>
            </w:r>
          </w:p>
        </w:tc>
        <w:tc>
          <w:tcPr>
            <w:tcW w:type="dxa" w:w="2160"/>
          </w:tcPr>
          <w:p/>
          <w:p>
            <w:pPr>
              <w:pStyle w:val="Heading1"/>
            </w:pPr>
            <w:r>
              <w:t>barn</w:t>
            </w:r>
          </w:p>
        </w:tc>
      </w:tr>
      <w:tr>
        <w:tc>
          <w:tcPr>
            <w:tcW w:type="dxa" w:w="2160"/>
          </w:tcPr>
          <w:p/>
          <w:p>
            <w:pPr>
              <w:pStyle w:val="Heading1"/>
            </w:pPr>
            <w:r>
              <w:t>bars</w:t>
            </w:r>
          </w:p>
        </w:tc>
        <w:tc>
          <w:tcPr>
            <w:tcW w:type="dxa" w:w="2160"/>
          </w:tcPr>
          <w:p/>
          <w:p>
            <w:pPr>
              <w:pStyle w:val="Heading1"/>
            </w:pPr>
            <w:r>
              <w:t>card</w:t>
            </w:r>
          </w:p>
        </w:tc>
        <w:tc>
          <w:tcPr>
            <w:tcW w:type="dxa" w:w="2160"/>
          </w:tcPr>
          <w:p/>
          <w:p>
            <w:pPr>
              <w:pStyle w:val="Heading1"/>
            </w:pPr>
            <w:r>
              <w:t>carp</w:t>
            </w:r>
          </w:p>
        </w:tc>
        <w:tc>
          <w:tcPr>
            <w:tcW w:type="dxa" w:w="2160"/>
          </w:tcPr>
          <w:p/>
          <w:p>
            <w:pPr>
              <w:pStyle w:val="Heading1"/>
            </w:pPr>
            <w:r>
              <w:t>cars</w:t>
            </w:r>
          </w:p>
        </w:tc>
      </w:tr>
      <w:tr>
        <w:tc>
          <w:tcPr>
            <w:tcW w:type="dxa" w:w="2160"/>
          </w:tcPr>
          <w:p/>
          <w:p>
            <w:pPr>
              <w:pStyle w:val="Heading1"/>
            </w:pPr>
            <w:r>
              <w:t>cart</w:t>
            </w:r>
          </w:p>
        </w:tc>
        <w:tc>
          <w:tcPr>
            <w:tcW w:type="dxa" w:w="2160"/>
          </w:tcPr>
          <w:p/>
          <w:p>
            <w:pPr>
              <w:pStyle w:val="Heading1"/>
            </w:pPr>
            <w:r>
              <w:t>dark</w:t>
            </w:r>
          </w:p>
        </w:tc>
        <w:tc>
          <w:tcPr>
            <w:tcW w:type="dxa" w:w="2160"/>
          </w:tcPr>
          <w:p/>
          <w:p>
            <w:pPr>
              <w:pStyle w:val="Heading1"/>
            </w:pPr>
            <w:r>
              <w:t>darn</w:t>
            </w:r>
          </w:p>
        </w:tc>
        <w:tc>
          <w:tcPr>
            <w:tcW w:type="dxa" w:w="2160"/>
          </w:tcPr>
          <w:p/>
          <w:p>
            <w:pPr>
              <w:pStyle w:val="Heading1"/>
            </w:pPr>
            <w:r>
              <w:t>dart</w:t>
            </w:r>
          </w:p>
        </w:tc>
      </w:tr>
      <w:tr>
        <w:tc>
          <w:tcPr>
            <w:tcW w:type="dxa" w:w="2160"/>
          </w:tcPr>
          <w:p/>
          <w:p>
            <w:pPr>
              <w:pStyle w:val="Heading1"/>
            </w:pPr>
            <w:r>
              <w:t>farm</w:t>
            </w:r>
          </w:p>
        </w:tc>
        <w:tc>
          <w:tcPr>
            <w:tcW w:type="dxa" w:w="2160"/>
          </w:tcPr>
          <w:p/>
          <w:p>
            <w:pPr>
              <w:pStyle w:val="Heading1"/>
            </w:pPr>
            <w:r>
              <w:t>fart</w:t>
            </w:r>
          </w:p>
        </w:tc>
        <w:tc>
          <w:tcPr>
            <w:tcW w:type="dxa" w:w="2160"/>
          </w:tcPr>
          <w:p/>
          <w:p>
            <w:pPr>
              <w:pStyle w:val="Heading1"/>
            </w:pPr>
            <w:r>
              <w:t>garb</w:t>
            </w:r>
          </w:p>
        </w:tc>
        <w:tc>
          <w:tcPr>
            <w:tcW w:type="dxa" w:w="2160"/>
          </w:tcPr>
          <w:p/>
          <w:p>
            <w:pPr>
              <w:pStyle w:val="Heading1"/>
            </w:pPr>
            <w:r>
              <w:t>gars</w:t>
            </w:r>
          </w:p>
        </w:tc>
      </w:tr>
      <w:tr>
        <w:tc>
          <w:tcPr>
            <w:tcW w:type="dxa" w:w="2160"/>
          </w:tcPr>
          <w:p/>
          <w:p>
            <w:pPr>
              <w:pStyle w:val="Heading1"/>
            </w:pPr>
            <w:r>
              <w:t>hard</w:t>
            </w:r>
          </w:p>
        </w:tc>
        <w:tc>
          <w:tcPr>
            <w:tcW w:type="dxa" w:w="2160"/>
          </w:tcPr>
          <w:p/>
          <w:p>
            <w:pPr>
              <w:pStyle w:val="Heading1"/>
            </w:pPr>
            <w:r>
              <w:t>hark</w:t>
            </w:r>
          </w:p>
        </w:tc>
        <w:tc>
          <w:tcPr>
            <w:tcW w:type="dxa" w:w="2160"/>
          </w:tcPr>
          <w:p/>
          <w:p>
            <w:pPr>
              <w:pStyle w:val="Heading1"/>
            </w:pPr>
            <w:r>
              <w:t>harm</w:t>
            </w:r>
          </w:p>
        </w:tc>
        <w:tc>
          <w:tcPr>
            <w:tcW w:type="dxa" w:w="2160"/>
          </w:tcPr>
          <w:p/>
          <w:p>
            <w:pPr>
              <w:pStyle w:val="Heading1"/>
            </w:pPr>
            <w:r>
              <w:t>harp</w:t>
            </w:r>
          </w:p>
        </w:tc>
      </w:tr>
      <w:tr>
        <w:tc>
          <w:tcPr>
            <w:tcW w:type="dxa" w:w="2160"/>
          </w:tcPr>
          <w:p/>
          <w:p>
            <w:pPr>
              <w:pStyle w:val="Heading1"/>
            </w:pPr>
            <w:r>
              <w:t>hart</w:t>
            </w:r>
          </w:p>
        </w:tc>
        <w:tc>
          <w:tcPr>
            <w:tcW w:type="dxa" w:w="2160"/>
          </w:tcPr>
          <w:p/>
          <w:p>
            <w:pPr>
              <w:pStyle w:val="Heading1"/>
            </w:pPr>
            <w:r>
              <w:t>jars</w:t>
            </w:r>
          </w:p>
        </w:tc>
        <w:tc>
          <w:tcPr>
            <w:tcW w:type="dxa" w:w="2160"/>
          </w:tcPr>
          <w:p/>
          <w:p>
            <w:pPr>
              <w:pStyle w:val="Heading1"/>
            </w:pPr>
            <w:r>
              <w:t>lard</w:t>
            </w:r>
          </w:p>
        </w:tc>
        <w:tc>
          <w:tcPr>
            <w:tcW w:type="dxa" w:w="2160"/>
          </w:tcPr>
          <w:p/>
          <w:p>
            <w:pPr>
              <w:pStyle w:val="Heading1"/>
            </w:pPr>
            <w:r>
              <w:t>lark</w:t>
            </w:r>
          </w:p>
        </w:tc>
      </w:tr>
      <w:tr>
        <w:tc>
          <w:tcPr>
            <w:tcW w:type="dxa" w:w="2160"/>
          </w:tcPr>
          <w:p/>
          <w:p>
            <w:pPr>
              <w:pStyle w:val="Heading1"/>
            </w:pPr>
            <w:r>
              <w:t>mark</w:t>
            </w:r>
          </w:p>
        </w:tc>
        <w:tc>
          <w:tcPr>
            <w:tcW w:type="dxa" w:w="2160"/>
          </w:tcPr>
          <w:p/>
          <w:p>
            <w:pPr>
              <w:pStyle w:val="Heading1"/>
            </w:pPr>
            <w:r>
              <w:t>marl</w:t>
            </w:r>
          </w:p>
        </w:tc>
        <w:tc>
          <w:tcPr>
            <w:tcW w:type="dxa" w:w="2160"/>
          </w:tcPr>
          <w:p/>
          <w:p>
            <w:pPr>
              <w:pStyle w:val="Heading1"/>
            </w:pPr>
            <w:r>
              <w:t>mars</w:t>
            </w:r>
          </w:p>
        </w:tc>
        <w:tc>
          <w:tcPr>
            <w:tcW w:type="dxa" w:w="2160"/>
          </w:tcPr>
          <w:p/>
          <w:p>
            <w:pPr>
              <w:pStyle w:val="Heading1"/>
            </w:pPr>
            <w:r>
              <w:t>mart</w:t>
            </w:r>
          </w:p>
        </w:tc>
      </w:tr>
      <w:tr>
        <w:tc>
          <w:tcPr>
            <w:tcW w:type="dxa" w:w="2160"/>
          </w:tcPr>
          <w:p/>
          <w:p>
            <w:pPr>
              <w:pStyle w:val="Heading1"/>
            </w:pPr>
            <w:r>
              <w:t>narc</w:t>
            </w:r>
          </w:p>
        </w:tc>
        <w:tc>
          <w:tcPr>
            <w:tcW w:type="dxa" w:w="2160"/>
          </w:tcPr>
          <w:p/>
          <w:p>
            <w:pPr>
              <w:pStyle w:val="Heading1"/>
            </w:pPr>
            <w:r>
              <w:t>nark</w:t>
            </w:r>
          </w:p>
        </w:tc>
        <w:tc>
          <w:tcPr>
            <w:tcW w:type="dxa" w:w="2160"/>
          </w:tcPr>
          <w:p/>
          <w:p>
            <w:pPr>
              <w:pStyle w:val="Heading1"/>
            </w:pPr>
            <w:r>
              <w:t>nary</w:t>
            </w:r>
          </w:p>
        </w:tc>
        <w:tc>
          <w:tcPr>
            <w:tcW w:type="dxa" w:w="2160"/>
          </w:tcPr>
          <w:p/>
          <w:p>
            <w:pPr>
              <w:pStyle w:val="Heading1"/>
            </w:pPr>
            <w:r>
              <w:t>park</w:t>
            </w:r>
          </w:p>
        </w:tc>
      </w:tr>
      <w:tr>
        <w:tc>
          <w:tcPr>
            <w:tcW w:type="dxa" w:w="2160"/>
          </w:tcPr>
          <w:p/>
          <w:p>
            <w:pPr>
              <w:pStyle w:val="Heading1"/>
            </w:pPr>
            <w:r>
              <w:t>pars</w:t>
            </w:r>
          </w:p>
        </w:tc>
        <w:tc>
          <w:tcPr>
            <w:tcW w:type="dxa" w:w="2160"/>
          </w:tcPr>
          <w:p/>
          <w:p>
            <w:pPr>
              <w:pStyle w:val="Heading1"/>
            </w:pPr>
            <w:r>
              <w:t>part</w:t>
            </w:r>
          </w:p>
        </w:tc>
        <w:tc>
          <w:tcPr>
            <w:tcW w:type="dxa" w:w="2160"/>
          </w:tcPr>
          <w:p/>
          <w:p>
            <w:pPr>
              <w:pStyle w:val="Heading1"/>
            </w:pPr>
            <w:r>
              <w:t>tarn</w:t>
            </w:r>
          </w:p>
        </w:tc>
        <w:tc>
          <w:tcPr>
            <w:tcW w:type="dxa" w:w="2160"/>
          </w:tcPr>
          <w:p/>
          <w:p>
            <w:pPr>
              <w:pStyle w:val="Heading1"/>
            </w:pPr>
            <w:r>
              <w:t>tarp</w:t>
            </w:r>
          </w:p>
        </w:tc>
      </w:tr>
      <w:tr>
        <w:tc>
          <w:tcPr>
            <w:tcW w:type="dxa" w:w="2160"/>
          </w:tcPr>
          <w:p/>
          <w:p>
            <w:pPr>
              <w:pStyle w:val="Heading1"/>
            </w:pPr>
            <w:r>
              <w:t>tars</w:t>
            </w:r>
          </w:p>
        </w:tc>
        <w:tc>
          <w:tcPr>
            <w:tcW w:type="dxa" w:w="2160"/>
          </w:tcPr>
          <w:p/>
          <w:p>
            <w:pPr>
              <w:pStyle w:val="Heading1"/>
            </w:pPr>
            <w:r>
              <w:t>tart</w:t>
            </w:r>
          </w:p>
        </w:tc>
        <w:tc>
          <w:tcPr>
            <w:tcW w:type="dxa" w:w="2160"/>
          </w:tcPr>
          <w:p/>
          <w:p>
            <w:pPr>
              <w:pStyle w:val="Heading1"/>
            </w:pPr>
            <w:r>
              <w:t>vars</w:t>
            </w:r>
          </w:p>
        </w:tc>
        <w:tc>
          <w:tcPr>
            <w:tcW w:type="dxa" w:w="2160"/>
          </w:tcPr>
          <w:p/>
          <w:p>
            <w:pPr>
              <w:pStyle w:val="Heading1"/>
            </w:pPr>
            <w:r>
              <w:t>vary</w:t>
            </w:r>
          </w:p>
        </w:tc>
      </w:tr>
    </w:tbl>
    <w:p>
      <w:pPr>
        <w:pStyle w:val="Heading1"/>
      </w:pPr>
      <w:r>
        <w:t xml:space="preserve">Next List of Words </w:t>
      </w:r>
    </w:p>
    <w:tbl>
      <w:tblPr>
        <w:tblStyle w:val="MediumGrid1-Accent2"/>
        <w:tblW w:type="auto" w:w="0"/>
        <w:tblLayout w:type="autofit"/>
        <w:tblLook w:firstColumn="1" w:firstRow="1" w:lastColumn="0" w:lastRow="0" w:noHBand="0" w:noVBand="1" w:val="04A0"/>
      </w:tblPr>
      <w:tblGrid>
        <w:gridCol w:w="2160"/>
        <w:gridCol w:w="2160"/>
        <w:gridCol w:w="2160"/>
        <w:gridCol w:w="2160"/>
      </w:tblGrid>
      <w:tr>
        <w:tc>
          <w:tcPr>
            <w:tcW w:type="dxa" w:w="2160"/>
          </w:tcPr>
          <w:p/>
          <w:p>
            <w:pPr>
              <w:pStyle w:val="Heading1"/>
            </w:pPr>
            <w:r>
              <w:t>ward</w:t>
            </w:r>
          </w:p>
        </w:tc>
        <w:tc>
          <w:tcPr>
            <w:tcW w:type="dxa" w:w="2160"/>
          </w:tcPr>
          <w:p/>
          <w:p>
            <w:pPr>
              <w:pStyle w:val="Heading1"/>
            </w:pPr>
            <w:r>
              <w:t>warm</w:t>
            </w:r>
          </w:p>
        </w:tc>
        <w:tc>
          <w:tcPr>
            <w:tcW w:type="dxa" w:w="2160"/>
          </w:tcPr>
          <w:p/>
          <w:p>
            <w:pPr>
              <w:pStyle w:val="Heading1"/>
            </w:pPr>
            <w:r>
              <w:t>warn</w:t>
            </w:r>
          </w:p>
        </w:tc>
        <w:tc>
          <w:tcPr>
            <w:tcW w:type="dxa" w:w="2160"/>
          </w:tcPr>
          <w:p/>
          <w:p>
            <w:pPr>
              <w:pStyle w:val="Heading1"/>
            </w:pPr>
            <w:r>
              <w:t>warp</w:t>
            </w:r>
          </w:p>
        </w:tc>
      </w:tr>
      <w:tr>
        <w:tc>
          <w:tcPr>
            <w:tcW w:type="dxa" w:w="2160"/>
          </w:tcPr>
          <w:p/>
          <w:p>
            <w:pPr>
              <w:pStyle w:val="Heading1"/>
            </w:pPr>
            <w:r>
              <w:t>wars</w:t>
            </w:r>
          </w:p>
        </w:tc>
        <w:tc>
          <w:tcPr>
            <w:tcW w:type="dxa" w:w="2160"/>
          </w:tcPr>
          <w:p/>
          <w:p>
            <w:pPr>
              <w:pStyle w:val="Heading1"/>
            </w:pPr>
            <w:r>
              <w:t>wart</w:t>
            </w:r>
          </w:p>
        </w:tc>
        <w:tc>
          <w:tcPr>
            <w:tcW w:type="dxa" w:w="2160"/>
          </w:tcPr>
          <w:p/>
          <w:p>
            <w:pPr>
              <w:pStyle w:val="Heading1"/>
            </w:pPr>
            <w:r>
              <w:t>wary</w:t>
            </w:r>
          </w:p>
        </w:tc>
        <w:tc>
          <w:tcPr>
            <w:tcW w:type="dxa" w:w="2160"/>
          </w:tcPr>
          <w:p/>
          <w:p>
            <w:pPr>
              <w:pStyle w:val="Heading1"/>
            </w:pPr>
            <w:r>
              <w:t>yard</w:t>
            </w:r>
          </w:p>
        </w:tc>
      </w:tr>
      <w:tr>
        <w:tc>
          <w:tcPr>
            <w:tcW w:type="dxa" w:w="2160"/>
          </w:tcPr>
          <w:p/>
          <w:p>
            <w:pPr>
              <w:pStyle w:val="Heading1"/>
            </w:pPr>
            <w:r>
              <w:t>yarn</w:t>
            </w:r>
          </w:p>
        </w:tc>
        <w:tc>
          <w:tcPr>
            <w:tcW w:type="dxa" w:w="2160"/>
          </w:tcPr>
          <w:p/>
          <w:p>
            <w:pPr>
              <w:pStyle w:val="Heading1"/>
            </w:pPr>
            <w:r>
              <w:t>bash</w:t>
            </w:r>
          </w:p>
        </w:tc>
        <w:tc>
          <w:tcPr>
            <w:tcW w:type="dxa" w:w="2160"/>
          </w:tcPr>
          <w:p/>
          <w:p>
            <w:pPr>
              <w:pStyle w:val="Heading1"/>
            </w:pPr>
            <w:r>
              <w:t>bask</w:t>
            </w:r>
          </w:p>
        </w:tc>
        <w:tc>
          <w:tcPr>
            <w:tcW w:type="dxa" w:w="2160"/>
          </w:tcPr>
          <w:p/>
          <w:p>
            <w:pPr>
              <w:pStyle w:val="Heading1"/>
            </w:pPr>
            <w:r>
              <w:t>bass</w:t>
            </w:r>
          </w:p>
        </w:tc>
      </w:tr>
      <w:tr>
        <w:tc>
          <w:tcPr>
            <w:tcW w:type="dxa" w:w="2160"/>
          </w:tcPr>
          <w:p/>
          <w:p>
            <w:pPr>
              <w:pStyle w:val="Heading1"/>
            </w:pPr>
            <w:r>
              <w:t>bast</w:t>
            </w:r>
          </w:p>
        </w:tc>
        <w:tc>
          <w:tcPr>
            <w:tcW w:type="dxa" w:w="2160"/>
          </w:tcPr>
          <w:p/>
          <w:p>
            <w:pPr>
              <w:pStyle w:val="Heading1"/>
            </w:pPr>
            <w:r>
              <w:t>cash</w:t>
            </w:r>
          </w:p>
        </w:tc>
        <w:tc>
          <w:tcPr>
            <w:tcW w:type="dxa" w:w="2160"/>
          </w:tcPr>
          <w:p/>
          <w:p>
            <w:pPr>
              <w:pStyle w:val="Heading1"/>
            </w:pPr>
            <w:r>
              <w:t>cask</w:t>
            </w:r>
          </w:p>
        </w:tc>
        <w:tc>
          <w:tcPr>
            <w:tcW w:type="dxa" w:w="2160"/>
          </w:tcPr>
          <w:p/>
          <w:p>
            <w:pPr>
              <w:pStyle w:val="Heading1"/>
            </w:pPr>
            <w:r>
              <w:t>cast</w:t>
            </w:r>
          </w:p>
        </w:tc>
      </w:tr>
      <w:tr>
        <w:tc>
          <w:tcPr>
            <w:tcW w:type="dxa" w:w="2160"/>
          </w:tcPr>
          <w:p/>
          <w:p>
            <w:pPr>
              <w:pStyle w:val="Heading1"/>
            </w:pPr>
            <w:r>
              <w:t>dash</w:t>
            </w:r>
          </w:p>
        </w:tc>
        <w:tc>
          <w:tcPr>
            <w:tcW w:type="dxa" w:w="2160"/>
          </w:tcPr>
          <w:p/>
          <w:p>
            <w:pPr>
              <w:pStyle w:val="Heading1"/>
            </w:pPr>
            <w:r>
              <w:t>fast</w:t>
            </w:r>
          </w:p>
        </w:tc>
        <w:tc>
          <w:tcPr>
            <w:tcW w:type="dxa" w:w="2160"/>
          </w:tcPr>
          <w:p/>
          <w:p>
            <w:pPr>
              <w:pStyle w:val="Heading1"/>
            </w:pPr>
            <w:r>
              <w:t>gash</w:t>
            </w:r>
          </w:p>
        </w:tc>
        <w:tc>
          <w:tcPr>
            <w:tcW w:type="dxa" w:w="2160"/>
          </w:tcPr>
          <w:p/>
          <w:p>
            <w:pPr>
              <w:pStyle w:val="Heading1"/>
            </w:pPr>
            <w:r>
              <w:t>gasp</w:t>
            </w:r>
          </w:p>
        </w:tc>
      </w:tr>
      <w:tr>
        <w:tc>
          <w:tcPr>
            <w:tcW w:type="dxa" w:w="2160"/>
          </w:tcPr>
          <w:p/>
          <w:p>
            <w:pPr>
              <w:pStyle w:val="Heading1"/>
            </w:pPr>
            <w:r>
              <w:t>hash</w:t>
            </w:r>
          </w:p>
        </w:tc>
        <w:tc>
          <w:tcPr>
            <w:tcW w:type="dxa" w:w="2160"/>
          </w:tcPr>
          <w:p/>
          <w:p>
            <w:pPr>
              <w:pStyle w:val="Heading1"/>
            </w:pPr>
            <w:r>
              <w:t>hasp</w:t>
            </w:r>
          </w:p>
        </w:tc>
        <w:tc>
          <w:tcPr>
            <w:tcW w:type="dxa" w:w="2160"/>
          </w:tcPr>
          <w:p/>
          <w:p>
            <w:pPr>
              <w:pStyle w:val="Heading1"/>
            </w:pPr>
            <w:r>
              <w:t>lash</w:t>
            </w:r>
          </w:p>
        </w:tc>
        <w:tc>
          <w:tcPr>
            <w:tcW w:type="dxa" w:w="2160"/>
          </w:tcPr>
          <w:p/>
          <w:p>
            <w:pPr>
              <w:pStyle w:val="Heading1"/>
            </w:pPr>
            <w:r>
              <w:t>lass</w:t>
            </w:r>
          </w:p>
        </w:tc>
      </w:tr>
      <w:tr>
        <w:tc>
          <w:tcPr>
            <w:tcW w:type="dxa" w:w="2160"/>
          </w:tcPr>
          <w:p/>
          <w:p>
            <w:pPr>
              <w:pStyle w:val="Heading1"/>
            </w:pPr>
            <w:r>
              <w:t>last</w:t>
            </w:r>
          </w:p>
        </w:tc>
        <w:tc>
          <w:tcPr>
            <w:tcW w:type="dxa" w:w="2160"/>
          </w:tcPr>
          <w:p/>
          <w:p>
            <w:pPr>
              <w:pStyle w:val="Heading1"/>
            </w:pPr>
            <w:r>
              <w:t>pass</w:t>
            </w:r>
          </w:p>
        </w:tc>
        <w:tc>
          <w:tcPr>
            <w:tcW w:type="dxa" w:w="2160"/>
          </w:tcPr>
          <w:p/>
          <w:p>
            <w:pPr>
              <w:pStyle w:val="Heading1"/>
            </w:pPr>
            <w:r>
              <w:t>past</w:t>
            </w:r>
          </w:p>
        </w:tc>
        <w:tc>
          <w:tcPr>
            <w:tcW w:type="dxa" w:w="2160"/>
          </w:tcPr>
          <w:p/>
          <w:p>
            <w:pPr>
              <w:pStyle w:val="Heading1"/>
            </w:pPr>
            <w:r>
              <w:t>rash</w:t>
            </w:r>
          </w:p>
        </w:tc>
      </w:tr>
      <w:tr>
        <w:tc>
          <w:tcPr>
            <w:tcW w:type="dxa" w:w="2160"/>
          </w:tcPr>
          <w:p/>
          <w:p>
            <w:pPr>
              <w:pStyle w:val="Heading1"/>
            </w:pPr>
            <w:r>
              <w:t>rasp</w:t>
            </w:r>
          </w:p>
        </w:tc>
        <w:tc>
          <w:tcPr>
            <w:tcW w:type="dxa" w:w="2160"/>
          </w:tcPr>
          <w:p/>
          <w:p>
            <w:pPr>
              <w:pStyle w:val="Heading1"/>
            </w:pPr>
            <w:r>
              <w:t>sash</w:t>
            </w:r>
          </w:p>
        </w:tc>
        <w:tc>
          <w:tcPr>
            <w:tcW w:type="dxa" w:w="2160"/>
          </w:tcPr>
          <w:p/>
          <w:p>
            <w:pPr>
              <w:pStyle w:val="Heading1"/>
            </w:pPr>
            <w:r>
              <w:t>sass</w:t>
            </w:r>
          </w:p>
        </w:tc>
        <w:tc>
          <w:tcPr>
            <w:tcW w:type="dxa" w:w="2160"/>
          </w:tcPr>
          <w:p/>
          <w:p>
            <w:pPr>
              <w:pStyle w:val="Heading1"/>
            </w:pPr>
            <w:r>
              <w:t>task</w:t>
            </w:r>
          </w:p>
        </w:tc>
      </w:tr>
      <w:tr>
        <w:tc>
          <w:tcPr>
            <w:tcW w:type="dxa" w:w="2160"/>
          </w:tcPr>
          <w:p/>
          <w:p>
            <w:pPr>
              <w:pStyle w:val="Heading1"/>
            </w:pPr>
            <w:r>
              <w:t>vast</w:t>
            </w:r>
          </w:p>
        </w:tc>
        <w:tc>
          <w:tcPr>
            <w:tcW w:type="dxa" w:w="2160"/>
          </w:tcPr>
          <w:p/>
          <w:p>
            <w:pPr>
              <w:pStyle w:val="Heading1"/>
            </w:pPr>
            <w:r>
              <w:t>wash</w:t>
            </w:r>
          </w:p>
        </w:tc>
        <w:tc>
          <w:tcPr>
            <w:tcW w:type="dxa" w:w="2160"/>
          </w:tcPr>
          <w:p/>
          <w:p>
            <w:pPr>
              <w:pStyle w:val="Heading1"/>
            </w:pPr>
            <w:r>
              <w:t>wasp</w:t>
            </w:r>
          </w:p>
        </w:tc>
        <w:tc>
          <w:tcPr>
            <w:tcW w:type="dxa" w:w="2160"/>
          </w:tcPr>
          <w:p/>
          <w:p>
            <w:pPr>
              <w:pStyle w:val="Heading1"/>
            </w:pPr>
            <w:r>
              <w:t>bath</w:t>
            </w:r>
          </w:p>
        </w:tc>
      </w:tr>
      <w:tr>
        <w:tc>
          <w:tcPr>
            <w:tcW w:type="dxa" w:w="2160"/>
          </w:tcPr>
          <w:p/>
          <w:p>
            <w:pPr>
              <w:pStyle w:val="Heading1"/>
            </w:pPr>
            <w:r>
              <w:t>bats</w:t>
            </w:r>
          </w:p>
        </w:tc>
        <w:tc>
          <w:tcPr>
            <w:tcW w:type="dxa" w:w="2160"/>
          </w:tcPr>
          <w:p/>
          <w:p>
            <w:pPr>
              <w:pStyle w:val="Heading1"/>
            </w:pPr>
            <w:r>
              <w:t>cats</w:t>
            </w:r>
          </w:p>
        </w:tc>
        <w:tc>
          <w:tcPr>
            <w:tcW w:type="dxa" w:w="2160"/>
          </w:tcPr>
          <w:p/>
          <w:p>
            <w:pPr>
              <w:pStyle w:val="Heading1"/>
            </w:pPr>
            <w:r>
              <w:t>fats</w:t>
            </w:r>
          </w:p>
        </w:tc>
        <w:tc>
          <w:tcPr>
            <w:tcW w:type="dxa" w:w="2160"/>
          </w:tcPr>
          <w:p/>
          <w:p>
            <w:pPr>
              <w:pStyle w:val="Heading1"/>
            </w:pPr>
            <w:r>
              <w:t>lath</w:t>
            </w:r>
          </w:p>
        </w:tc>
      </w:tr>
      <w:tr>
        <w:tc>
          <w:tcPr>
            <w:tcW w:type="dxa" w:w="2160"/>
          </w:tcPr>
          <w:p/>
          <w:p>
            <w:pPr>
              <w:pStyle w:val="Heading1"/>
            </w:pPr>
            <w:r>
              <w:t>lats</w:t>
            </w:r>
          </w:p>
        </w:tc>
        <w:tc>
          <w:tcPr>
            <w:tcW w:type="dxa" w:w="2160"/>
          </w:tcPr>
          <w:p/>
          <w:p>
            <w:pPr>
              <w:pStyle w:val="Heading1"/>
            </w:pPr>
            <w:r>
              <w:t>math</w:t>
            </w:r>
          </w:p>
        </w:tc>
        <w:tc>
          <w:tcPr>
            <w:tcW w:type="dxa" w:w="2160"/>
          </w:tcPr>
          <w:p/>
          <w:p>
            <w:pPr>
              <w:pStyle w:val="Heading1"/>
            </w:pPr>
            <w:r>
              <w:t>mats</w:t>
            </w:r>
          </w:p>
        </w:tc>
        <w:tc>
          <w:tcPr>
            <w:tcW w:type="dxa" w:w="2160"/>
          </w:tcPr>
          <w:p/>
          <w:p>
            <w:pPr>
              <w:pStyle w:val="Heading1"/>
            </w:pPr>
            <w:r>
              <w:t>path</w:t>
            </w:r>
          </w:p>
        </w:tc>
      </w:tr>
      <w:tr>
        <w:tc>
          <w:tcPr>
            <w:tcW w:type="dxa" w:w="2160"/>
          </w:tcPr>
          <w:p/>
          <w:p>
            <w:pPr>
              <w:pStyle w:val="Heading1"/>
            </w:pPr>
            <w:r>
              <w:t>pats</w:t>
            </w:r>
          </w:p>
        </w:tc>
        <w:tc>
          <w:tcPr>
            <w:tcW w:type="dxa" w:w="2160"/>
          </w:tcPr>
          <w:p/>
          <w:p>
            <w:pPr>
              <w:pStyle w:val="Heading1"/>
            </w:pPr>
            <w:r>
              <w:t>rats</w:t>
            </w:r>
          </w:p>
        </w:tc>
        <w:tc>
          <w:tcPr>
            <w:tcW w:type="dxa" w:w="2160"/>
          </w:tcPr>
          <w:p/>
          <w:p>
            <w:pPr>
              <w:pStyle w:val="Heading1"/>
            </w:pPr>
            <w:r>
              <w:t>tats</w:t>
            </w:r>
          </w:p>
        </w:tc>
        <w:tc>
          <w:tcPr>
            <w:tcW w:type="dxa" w:w="2160"/>
          </w:tcPr>
          <w:p/>
          <w:p>
            <w:pPr>
              <w:pStyle w:val="Heading1"/>
            </w:pPr>
            <w:r>
              <w:t>vats</w:t>
            </w:r>
          </w:p>
        </w:tc>
      </w:tr>
      <w:tr>
        <w:tc>
          <w:tcPr>
            <w:tcW w:type="dxa" w:w="2160"/>
          </w:tcPr>
          <w:p/>
          <w:p>
            <w:pPr>
              <w:pStyle w:val="Heading1"/>
            </w:pPr>
            <w:r>
              <w:t>watt</w:t>
            </w:r>
          </w:p>
        </w:tc>
        <w:tc>
          <w:tcPr>
            <w:tcW w:type="dxa" w:w="2160"/>
          </w:tcPr>
          <w:p/>
          <w:p>
            <w:pPr>
              <w:pStyle w:val="Heading1"/>
            </w:pPr>
            <w:r>
              <w:t>lavs</w:t>
            </w:r>
          </w:p>
        </w:tc>
        <w:tc>
          <w:tcPr>
            <w:tcW w:type="dxa" w:w="2160"/>
          </w:tcPr>
          <w:p/>
          <w:p>
            <w:pPr>
              <w:pStyle w:val="Heading1"/>
            </w:pPr>
            <w:r>
              <w:t>navy</w:t>
            </w:r>
          </w:p>
        </w:tc>
        <w:tc>
          <w:tcPr>
            <w:tcW w:type="dxa" w:w="2160"/>
          </w:tcPr>
          <w:p/>
          <w:p>
            <w:pPr>
              <w:pStyle w:val="Heading1"/>
            </w:pPr>
            <w:r>
              <w:t>wavy</w:t>
            </w:r>
          </w:p>
        </w:tc>
      </w:tr>
      <w:tr>
        <w:tc>
          <w:tcPr>
            <w:tcW w:type="dxa" w:w="2160"/>
          </w:tcPr>
          <w:p/>
          <w:p>
            <w:pPr>
              <w:pStyle w:val="Heading1"/>
            </w:pPr>
            <w:r>
              <w:t>bawd</w:t>
            </w:r>
          </w:p>
        </w:tc>
        <w:tc>
          <w:tcPr>
            <w:tcW w:type="dxa" w:w="2160"/>
          </w:tcPr>
          <w:p/>
          <w:p>
            <w:pPr>
              <w:pStyle w:val="Heading1"/>
            </w:pPr>
            <w:r>
              <w:t>bawl</w:t>
            </w:r>
          </w:p>
        </w:tc>
        <w:tc>
          <w:tcPr>
            <w:tcW w:type="dxa" w:w="2160"/>
          </w:tcPr>
          <w:p/>
          <w:p>
            <w:pPr>
              <w:pStyle w:val="Heading1"/>
            </w:pPr>
            <w:r>
              <w:t>caws</w:t>
            </w:r>
          </w:p>
        </w:tc>
        <w:tc>
          <w:tcPr>
            <w:tcW w:type="dxa" w:w="2160"/>
          </w:tcPr>
          <w:p/>
          <w:p>
            <w:pPr>
              <w:pStyle w:val="Heading1"/>
            </w:pPr>
            <w:r>
              <w:t>dawn</w:t>
            </w:r>
          </w:p>
        </w:tc>
      </w:tr>
      <w:tr>
        <w:tc>
          <w:tcPr>
            <w:tcW w:type="dxa" w:w="2160"/>
          </w:tcPr>
          <w:p/>
          <w:p>
            <w:pPr>
              <w:pStyle w:val="Heading1"/>
            </w:pPr>
            <w:r>
              <w:t>fawn</w:t>
            </w:r>
          </w:p>
        </w:tc>
        <w:tc>
          <w:tcPr>
            <w:tcW w:type="dxa" w:w="2160"/>
          </w:tcPr>
          <w:p/>
          <w:p>
            <w:pPr>
              <w:pStyle w:val="Heading1"/>
            </w:pPr>
            <w:r>
              <w:t>hawk</w:t>
            </w:r>
          </w:p>
        </w:tc>
        <w:tc>
          <w:tcPr>
            <w:tcW w:type="dxa" w:w="2160"/>
          </w:tcPr>
          <w:p/>
          <w:p>
            <w:pPr>
              <w:pStyle w:val="Heading1"/>
            </w:pPr>
            <w:r>
              <w:t>haws</w:t>
            </w:r>
          </w:p>
        </w:tc>
        <w:tc>
          <w:tcPr>
            <w:tcW w:type="dxa" w:w="2160"/>
          </w:tcPr>
          <w:p/>
          <w:p>
            <w:pPr>
              <w:pStyle w:val="Heading1"/>
            </w:pPr>
            <w:r>
              <w:t>jaws</w:t>
            </w:r>
          </w:p>
        </w:tc>
      </w:tr>
      <w:tr>
        <w:tc>
          <w:tcPr>
            <w:tcW w:type="dxa" w:w="2160"/>
          </w:tcPr>
          <w:p/>
          <w:p>
            <w:pPr>
              <w:pStyle w:val="Heading1"/>
            </w:pPr>
            <w:r>
              <w:t>lawn</w:t>
            </w:r>
          </w:p>
        </w:tc>
        <w:tc>
          <w:tcPr>
            <w:tcW w:type="dxa" w:w="2160"/>
          </w:tcPr>
          <w:p/>
          <w:p>
            <w:pPr>
              <w:pStyle w:val="Heading1"/>
            </w:pPr>
            <w:r>
              <w:t>laws</w:t>
            </w:r>
          </w:p>
        </w:tc>
        <w:tc>
          <w:tcPr>
            <w:tcW w:type="dxa" w:w="2160"/>
          </w:tcPr>
          <w:p/>
          <w:p>
            <w:pPr>
              <w:pStyle w:val="Heading1"/>
            </w:pPr>
            <w:r>
              <w:t>maws</w:t>
            </w:r>
          </w:p>
        </w:tc>
        <w:tc>
          <w:tcPr>
            <w:tcW w:type="dxa" w:w="2160"/>
          </w:tcPr>
          <w:p/>
          <w:p>
            <w:pPr>
              <w:pStyle w:val="Heading1"/>
            </w:pPr>
            <w:r>
              <w:t>pawl</w:t>
            </w:r>
          </w:p>
        </w:tc>
      </w:tr>
      <w:tr>
        <w:tc>
          <w:tcPr>
            <w:tcW w:type="dxa" w:w="2160"/>
          </w:tcPr>
          <w:p/>
          <w:p>
            <w:pPr>
              <w:pStyle w:val="Heading1"/>
            </w:pPr>
            <w:r>
              <w:t>pawn</w:t>
            </w:r>
          </w:p>
        </w:tc>
        <w:tc>
          <w:tcPr>
            <w:tcW w:type="dxa" w:w="2160"/>
          </w:tcPr>
          <w:p/>
          <w:p>
            <w:pPr>
              <w:pStyle w:val="Heading1"/>
            </w:pPr>
            <w:r>
              <w:t>paws</w:t>
            </w:r>
          </w:p>
        </w:tc>
        <w:tc>
          <w:tcPr>
            <w:tcW w:type="dxa" w:w="2160"/>
          </w:tcPr>
          <w:p/>
          <w:p>
            <w:pPr>
              <w:pStyle w:val="Heading1"/>
            </w:pPr>
            <w:r>
              <w:t>saws</w:t>
            </w:r>
          </w:p>
        </w:tc>
        <w:tc>
          <w:tcPr>
            <w:tcW w:type="dxa" w:w="2160"/>
          </w:tcPr>
          <w:p/>
          <w:p>
            <w:pPr>
              <w:pStyle w:val="Heading1"/>
            </w:pPr>
            <w:r>
              <w:t>yawl</w:t>
            </w:r>
          </w:p>
        </w:tc>
      </w:tr>
      <w:tr>
        <w:tc>
          <w:tcPr>
            <w:tcW w:type="dxa" w:w="2160"/>
          </w:tcPr>
          <w:p/>
          <w:p>
            <w:pPr>
              <w:pStyle w:val="Heading1"/>
            </w:pPr>
            <w:r>
              <w:t>yawn</w:t>
            </w:r>
          </w:p>
        </w:tc>
        <w:tc>
          <w:tcPr>
            <w:tcW w:type="dxa" w:w="2160"/>
          </w:tcPr>
          <w:p/>
          <w:p>
            <w:pPr>
              <w:pStyle w:val="Heading1"/>
            </w:pPr>
            <w:r>
              <w:t>yaws</w:t>
            </w:r>
          </w:p>
        </w:tc>
        <w:tc>
          <w:tcPr>
            <w:tcW w:type="dxa" w:w="2160"/>
          </w:tcPr>
          <w:p/>
          <w:p>
            <w:pPr>
              <w:pStyle w:val="Heading1"/>
            </w:pPr>
            <w:r>
              <w:t>waxy</w:t>
            </w:r>
          </w:p>
        </w:tc>
        <w:tc>
          <w:tcPr>
            <w:tcW w:type="dxa" w:w="2160"/>
          </w:tcPr>
          <w:p/>
          <w:p>
            <w:pPr>
              <w:pStyle w:val="Heading1"/>
            </w:pPr>
            <w:r>
              <w:t>bays</w:t>
            </w:r>
          </w:p>
        </w:tc>
      </w:tr>
      <w:tr>
        <w:tc>
          <w:tcPr>
            <w:tcW w:type="dxa" w:w="2160"/>
          </w:tcPr>
          <w:p/>
          <w:p>
            <w:pPr>
              <w:pStyle w:val="Heading1"/>
            </w:pPr>
            <w:r>
              <w:t>cays</w:t>
            </w:r>
          </w:p>
        </w:tc>
        <w:tc>
          <w:tcPr>
            <w:tcW w:type="dxa" w:w="2160"/>
          </w:tcPr>
          <w:p/>
          <w:p>
            <w:pPr>
              <w:pStyle w:val="Heading1"/>
            </w:pPr>
            <w:r>
              <w:t>days</w:t>
            </w:r>
          </w:p>
        </w:tc>
        <w:tc>
          <w:tcPr>
            <w:tcW w:type="dxa" w:w="2160"/>
          </w:tcPr>
          <w:p/>
          <w:p>
            <w:pPr>
              <w:pStyle w:val="Heading1"/>
            </w:pPr>
            <w:r>
              <w:t>fays</w:t>
            </w:r>
          </w:p>
        </w:tc>
        <w:tc>
          <w:tcPr>
            <w:tcW w:type="dxa" w:w="2160"/>
          </w:tcPr>
          <w:p/>
          <w:p>
            <w:pPr>
              <w:pStyle w:val="Heading1"/>
            </w:pPr>
            <w:r>
              <w:t>gays</w:t>
            </w:r>
          </w:p>
        </w:tc>
      </w:tr>
      <w:tr>
        <w:tc>
          <w:tcPr>
            <w:tcW w:type="dxa" w:w="2160"/>
          </w:tcPr>
          <w:p/>
          <w:p>
            <w:pPr>
              <w:pStyle w:val="Heading1"/>
            </w:pPr>
            <w:r>
              <w:t>hays</w:t>
            </w:r>
          </w:p>
        </w:tc>
        <w:tc>
          <w:tcPr>
            <w:tcW w:type="dxa" w:w="2160"/>
          </w:tcPr>
          <w:p/>
          <w:p>
            <w:pPr>
              <w:pStyle w:val="Heading1"/>
            </w:pPr>
            <w:r>
              <w:t>jays</w:t>
            </w:r>
          </w:p>
        </w:tc>
        <w:tc>
          <w:tcPr>
            <w:tcW w:type="dxa" w:w="2160"/>
          </w:tcPr>
          <w:p/>
          <w:p>
            <w:pPr>
              <w:pStyle w:val="Heading1"/>
            </w:pPr>
            <w:r>
              <w:t>lays</w:t>
            </w:r>
          </w:p>
        </w:tc>
        <w:tc>
          <w:tcPr>
            <w:tcW w:type="dxa" w:w="2160"/>
          </w:tcPr>
          <w:p/>
          <w:p>
            <w:pPr>
              <w:pStyle w:val="Heading1"/>
            </w:pPr>
            <w:r>
              <w:t>nays</w:t>
            </w:r>
          </w:p>
        </w:tc>
      </w:tr>
      <w:tr>
        <w:tc>
          <w:tcPr>
            <w:tcW w:type="dxa" w:w="2160"/>
          </w:tcPr>
          <w:p/>
          <w:p>
            <w:pPr>
              <w:pStyle w:val="Heading1"/>
            </w:pPr>
            <w:r>
              <w:t>pays</w:t>
            </w:r>
          </w:p>
        </w:tc>
        <w:tc>
          <w:tcPr>
            <w:tcW w:type="dxa" w:w="2160"/>
          </w:tcPr>
          <w:p/>
          <w:p>
            <w:pPr>
              <w:pStyle w:val="Heading1"/>
            </w:pPr>
            <w:r>
              <w:t>rays</w:t>
            </w:r>
          </w:p>
        </w:tc>
        <w:tc>
          <w:tcPr>
            <w:tcW w:type="dxa" w:w="2160"/>
          </w:tcPr>
          <w:p/>
          <w:p>
            <w:pPr>
              <w:pStyle w:val="Heading1"/>
            </w:pPr>
            <w:r>
              <w:t>says</w:t>
            </w:r>
          </w:p>
        </w:tc>
        <w:tc>
          <w:tcPr>
            <w:tcW w:type="dxa" w:w="2160"/>
          </w:tcPr>
          <w:p/>
          <w:p>
            <w:pPr>
              <w:pStyle w:val="Heading1"/>
            </w:pPr>
            <w:r>
              <w:t>ways</w:t>
            </w:r>
          </w:p>
        </w:tc>
      </w:tr>
      <w:tr>
        <w:tc>
          <w:tcPr>
            <w:tcW w:type="dxa" w:w="2160"/>
          </w:tcPr>
          <w:p/>
          <w:p>
            <w:pPr>
              <w:pStyle w:val="Heading1"/>
            </w:pPr>
            <w:r>
              <w:t>hazy</w:t>
            </w:r>
          </w:p>
        </w:tc>
        <w:tc>
          <w:tcPr>
            <w:tcW w:type="dxa" w:w="2160"/>
          </w:tcPr>
          <w:p/>
          <w:p>
            <w:pPr>
              <w:pStyle w:val="Heading1"/>
            </w:pPr>
            <w:r>
              <w:t>jazz</w:t>
            </w:r>
          </w:p>
        </w:tc>
        <w:tc>
          <w:tcPr>
            <w:tcW w:type="dxa" w:w="2160"/>
          </w:tcPr>
          <w:p/>
          <w:p>
            <w:pPr>
              <w:pStyle w:val="Heading1"/>
            </w:pPr>
            <w:r>
              <w:t>lazy</w:t>
            </w:r>
          </w:p>
        </w:tc>
        <w:tc>
          <w:tcPr>
            <w:tcW w:type="dxa" w:w="2160"/>
          </w:tcPr>
          <w:p/>
          <w:p>
            <w:pPr>
              <w:pStyle w:val="Heading1"/>
            </w:pPr>
            <w:r>
              <w:t>razz</w:t>
            </w:r>
          </w:p>
        </w:tc>
      </w:tr>
      <w:tr>
        <w:tc>
          <w:tcPr>
            <w:tcW w:type="dxa" w:w="2160"/>
          </w:tcPr>
          <w:p/>
          <w:p>
            <w:pPr>
              <w:pStyle w:val="Heading1"/>
            </w:pPr>
            <w:r>
              <w:t>debs</w:t>
            </w:r>
          </w:p>
        </w:tc>
        <w:tc>
          <w:tcPr>
            <w:tcW w:type="dxa" w:w="2160"/>
          </w:tcPr>
          <w:p/>
          <w:p>
            <w:pPr>
              <w:pStyle w:val="Heading1"/>
            </w:pPr>
            <w:r>
              <w:t>debt</w:t>
            </w:r>
          </w:p>
        </w:tc>
        <w:tc>
          <w:tcPr>
            <w:tcW w:type="dxa" w:w="2160"/>
          </w:tcPr>
          <w:p/>
          <w:p>
            <w:pPr>
              <w:pStyle w:val="Heading1"/>
            </w:pPr>
            <w:r>
              <w:t>webs</w:t>
            </w:r>
          </w:p>
        </w:tc>
        <w:tc>
          <w:tcPr>
            <w:tcW w:type="dxa" w:w="2160"/>
          </w:tcPr>
          <w:p/>
          <w:p>
            <w:pPr>
              <w:pStyle w:val="Heading1"/>
            </w:pPr>
            <w:r>
              <w:t>zebu</w:t>
            </w:r>
          </w:p>
        </w:tc>
      </w:tr>
      <w:tr>
        <w:tc>
          <w:tcPr>
            <w:tcW w:type="dxa" w:w="2160"/>
          </w:tcPr>
          <w:p/>
          <w:p>
            <w:pPr>
              <w:pStyle w:val="Heading1"/>
            </w:pPr>
            <w:r>
              <w:t>beck</w:t>
            </w:r>
          </w:p>
        </w:tc>
        <w:tc>
          <w:tcPr>
            <w:tcW w:type="dxa" w:w="2160"/>
          </w:tcPr>
          <w:p/>
          <w:p>
            <w:pPr>
              <w:pStyle w:val="Heading1"/>
            </w:pPr>
            <w:r>
              <w:t>deck</w:t>
            </w:r>
          </w:p>
        </w:tc>
        <w:tc>
          <w:tcPr>
            <w:tcW w:type="dxa" w:w="2160"/>
          </w:tcPr>
          <w:p/>
          <w:p>
            <w:pPr>
              <w:pStyle w:val="Heading1"/>
            </w:pPr>
            <w:r>
              <w:t>lech</w:t>
            </w:r>
          </w:p>
        </w:tc>
        <w:tc>
          <w:tcPr>
            <w:tcW w:type="dxa" w:w="2160"/>
          </w:tcPr>
          <w:p/>
          <w:p>
            <w:pPr>
              <w:pStyle w:val="Heading1"/>
            </w:pPr>
            <w:r>
              <w:t>neck</w:t>
            </w:r>
          </w:p>
        </w:tc>
      </w:tr>
      <w:tr>
        <w:tc>
          <w:tcPr>
            <w:tcW w:type="dxa" w:w="2160"/>
          </w:tcPr>
          <w:p/>
          <w:p>
            <w:pPr>
              <w:pStyle w:val="Heading1"/>
            </w:pPr>
            <w:r>
              <w:t>peck</w:t>
            </w:r>
          </w:p>
        </w:tc>
        <w:tc>
          <w:tcPr>
            <w:tcW w:type="dxa" w:w="2160"/>
          </w:tcPr>
          <w:p/>
          <w:p>
            <w:pPr>
              <w:pStyle w:val="Heading1"/>
            </w:pPr>
            <w:r>
              <w:t>pecs</w:t>
            </w:r>
          </w:p>
        </w:tc>
        <w:tc>
          <w:tcPr>
            <w:tcW w:type="dxa" w:w="2160"/>
          </w:tcPr>
          <w:p/>
          <w:p>
            <w:pPr>
              <w:pStyle w:val="Heading1"/>
            </w:pPr>
            <w:r>
              <w:t>secs</w:t>
            </w:r>
          </w:p>
        </w:tc>
        <w:tc>
          <w:tcPr>
            <w:tcW w:type="dxa" w:w="2160"/>
          </w:tcPr>
          <w:p/>
          <w:p>
            <w:pPr>
              <w:pStyle w:val="Heading1"/>
            </w:pPr>
            <w:r>
              <w:t>sect</w:t>
            </w:r>
          </w:p>
        </w:tc>
      </w:tr>
      <w:tr>
        <w:tc>
          <w:tcPr>
            <w:tcW w:type="dxa" w:w="2160"/>
          </w:tcPr>
          <w:p/>
          <w:p>
            <w:pPr>
              <w:pStyle w:val="Heading1"/>
            </w:pPr>
            <w:r>
              <w:t>tech</w:t>
            </w:r>
          </w:p>
        </w:tc>
        <w:tc>
          <w:tcPr>
            <w:tcW w:type="dxa" w:w="2160"/>
          </w:tcPr>
          <w:p/>
          <w:p>
            <w:pPr>
              <w:pStyle w:val="Heading1"/>
            </w:pPr>
            <w:r>
              <w:t>beds</w:t>
            </w:r>
          </w:p>
        </w:tc>
        <w:tc>
          <w:tcPr>
            <w:tcW w:type="dxa" w:w="2160"/>
          </w:tcPr>
          <w:p/>
          <w:p>
            <w:pPr>
              <w:pStyle w:val="Heading1"/>
            </w:pPr>
            <w:r>
              <w:t>feds</w:t>
            </w:r>
          </w:p>
        </w:tc>
        <w:tc>
          <w:tcPr>
            <w:tcW w:type="dxa" w:w="2160"/>
          </w:tcPr>
          <w:p/>
          <w:p>
            <w:pPr>
              <w:pStyle w:val="Heading1"/>
            </w:pPr>
            <w:r>
              <w:t>reds</w:t>
            </w:r>
          </w:p>
        </w:tc>
      </w:tr>
      <w:tr>
        <w:tc>
          <w:tcPr>
            <w:tcW w:type="dxa" w:w="2160"/>
          </w:tcPr>
          <w:p/>
          <w:p>
            <w:pPr>
              <w:pStyle w:val="Heading1"/>
            </w:pPr>
            <w:r>
              <w:t>teds</w:t>
            </w:r>
          </w:p>
        </w:tc>
        <w:tc>
          <w:tcPr>
            <w:tcW w:type="dxa" w:w="2160"/>
          </w:tcPr>
          <w:p/>
          <w:p>
            <w:pPr>
              <w:pStyle w:val="Heading1"/>
            </w:pPr>
            <w:r>
              <w:t>weds</w:t>
            </w:r>
          </w:p>
        </w:tc>
        <w:tc>
          <w:tcPr>
            <w:tcW w:type="dxa" w:w="2160"/>
          </w:tcPr>
          <w:p/>
          <w:p>
            <w:pPr>
              <w:pStyle w:val="Heading1"/>
            </w:pPr>
            <w:r>
              <w:t>zeds</w:t>
            </w:r>
          </w:p>
        </w:tc>
        <w:tc>
          <w:tcPr>
            <w:tcW w:type="dxa" w:w="2160"/>
          </w:tcPr>
          <w:p/>
          <w:p>
            <w:pPr>
              <w:pStyle w:val="Heading1"/>
            </w:pPr>
            <w:r>
              <w:t>deft</w:t>
            </w:r>
          </w:p>
        </w:tc>
      </w:tr>
      <w:tr>
        <w:tc>
          <w:tcPr>
            <w:tcW w:type="dxa" w:w="2160"/>
          </w:tcPr>
          <w:p/>
          <w:p>
            <w:pPr>
              <w:pStyle w:val="Heading1"/>
            </w:pPr>
            <w:r>
              <w:t>defy</w:t>
            </w:r>
          </w:p>
        </w:tc>
        <w:tc>
          <w:tcPr>
            <w:tcW w:type="dxa" w:w="2160"/>
          </w:tcPr>
          <w:p/>
          <w:p>
            <w:pPr>
              <w:pStyle w:val="Heading1"/>
            </w:pPr>
            <w:r>
              <w:t>heft</w:t>
            </w:r>
          </w:p>
        </w:tc>
        <w:tc>
          <w:tcPr>
            <w:tcW w:type="dxa" w:w="2160"/>
          </w:tcPr>
          <w:p/>
          <w:p>
            <w:pPr>
              <w:pStyle w:val="Heading1"/>
            </w:pPr>
            <w:r>
              <w:t>left</w:t>
            </w:r>
          </w:p>
        </w:tc>
        <w:tc>
          <w:tcPr>
            <w:tcW w:type="dxa" w:w="2160"/>
          </w:tcPr>
          <w:p/>
          <w:p>
            <w:pPr>
              <w:pStyle w:val="Heading1"/>
            </w:pPr>
            <w:r>
              <w:t>refs</w:t>
            </w:r>
          </w:p>
        </w:tc>
      </w:tr>
      <w:tr>
        <w:tc>
          <w:tcPr>
            <w:tcW w:type="dxa" w:w="2160"/>
          </w:tcPr>
          <w:p/>
          <w:p>
            <w:pPr>
              <w:pStyle w:val="Heading1"/>
            </w:pPr>
            <w:r>
              <w:t>weft</w:t>
            </w:r>
          </w:p>
        </w:tc>
        <w:tc>
          <w:tcPr>
            <w:tcW w:type="dxa" w:w="2160"/>
          </w:tcPr>
          <w:p/>
          <w:p>
            <w:pPr>
              <w:pStyle w:val="Heading1"/>
            </w:pPr>
            <w:r>
              <w:t>begs</w:t>
            </w:r>
          </w:p>
        </w:tc>
        <w:tc>
          <w:tcPr>
            <w:tcW w:type="dxa" w:w="2160"/>
          </w:tcPr>
          <w:p/>
          <w:p>
            <w:pPr>
              <w:pStyle w:val="Heading1"/>
            </w:pPr>
            <w:r>
              <w:t>kegs</w:t>
            </w:r>
          </w:p>
        </w:tc>
        <w:tc>
          <w:tcPr>
            <w:tcW w:type="dxa" w:w="2160"/>
          </w:tcPr>
          <w:p/>
          <w:p>
            <w:pPr>
              <w:pStyle w:val="Heading1"/>
            </w:pPr>
            <w:r>
              <w:t>legs</w:t>
            </w:r>
          </w:p>
        </w:tc>
      </w:tr>
      <w:tr>
        <w:tc>
          <w:tcPr>
            <w:tcW w:type="dxa" w:w="2160"/>
          </w:tcPr>
          <w:p/>
          <w:p>
            <w:pPr>
              <w:pStyle w:val="Heading1"/>
            </w:pPr>
            <w:r>
              <w:t>megs</w:t>
            </w:r>
          </w:p>
        </w:tc>
        <w:tc>
          <w:tcPr>
            <w:tcW w:type="dxa" w:w="2160"/>
          </w:tcPr>
          <w:p/>
          <w:p>
            <w:pPr>
              <w:pStyle w:val="Heading1"/>
            </w:pPr>
            <w:r>
              <w:t>pegs</w:t>
            </w:r>
          </w:p>
        </w:tc>
        <w:tc>
          <w:tcPr>
            <w:tcW w:type="dxa" w:w="2160"/>
          </w:tcPr>
          <w:p/>
          <w:p>
            <w:pPr>
              <w:pStyle w:val="Heading1"/>
            </w:pPr>
            <w:r>
              <w:t>bell</w:t>
            </w:r>
          </w:p>
        </w:tc>
        <w:tc>
          <w:tcPr>
            <w:tcW w:type="dxa" w:w="2160"/>
          </w:tcPr>
          <w:p/>
          <w:p>
            <w:pPr>
              <w:pStyle w:val="Heading1"/>
            </w:pPr>
            <w:r>
              <w:t>belt</w:t>
            </w:r>
          </w:p>
        </w:tc>
      </w:tr>
      <w:tr>
        <w:tc>
          <w:tcPr>
            <w:tcW w:type="dxa" w:w="2160"/>
          </w:tcPr>
          <w:p/>
          <w:p>
            <w:pPr>
              <w:pStyle w:val="Heading1"/>
            </w:pPr>
            <w:r>
              <w:t>cell</w:t>
            </w:r>
          </w:p>
        </w:tc>
        <w:tc>
          <w:tcPr>
            <w:tcW w:type="dxa" w:w="2160"/>
          </w:tcPr>
          <w:p/>
          <w:p>
            <w:pPr>
              <w:pStyle w:val="Heading1"/>
            </w:pPr>
            <w:r>
              <w:t>dell</w:t>
            </w:r>
          </w:p>
        </w:tc>
        <w:tc>
          <w:tcPr>
            <w:tcW w:type="dxa" w:w="2160"/>
          </w:tcPr>
          <w:p/>
          <w:p>
            <w:pPr>
              <w:pStyle w:val="Heading1"/>
            </w:pPr>
            <w:r>
              <w:t>fell</w:t>
            </w:r>
          </w:p>
        </w:tc>
        <w:tc>
          <w:tcPr>
            <w:tcW w:type="dxa" w:w="2160"/>
          </w:tcPr>
          <w:p/>
          <w:p>
            <w:pPr>
              <w:pStyle w:val="Heading1"/>
            </w:pPr>
            <w:r>
              <w:t>felt</w:t>
            </w:r>
          </w:p>
        </w:tc>
      </w:tr>
      <w:tr>
        <w:tc>
          <w:tcPr>
            <w:tcW w:type="dxa" w:w="2160"/>
          </w:tcPr>
          <w:p/>
          <w:p>
            <w:pPr>
              <w:pStyle w:val="Heading1"/>
            </w:pPr>
            <w:r>
              <w:t>geld</w:t>
            </w:r>
          </w:p>
        </w:tc>
        <w:tc>
          <w:tcPr>
            <w:tcW w:type="dxa" w:w="2160"/>
          </w:tcPr>
          <w:p/>
          <w:p>
            <w:pPr>
              <w:pStyle w:val="Heading1"/>
            </w:pPr>
            <w:r>
              <w:t>gels</w:t>
            </w:r>
          </w:p>
        </w:tc>
        <w:tc>
          <w:tcPr>
            <w:tcW w:type="dxa" w:w="2160"/>
          </w:tcPr>
          <w:p/>
          <w:p>
            <w:pPr>
              <w:pStyle w:val="Heading1"/>
            </w:pPr>
            <w:r>
              <w:t>held</w:t>
            </w:r>
          </w:p>
        </w:tc>
        <w:tc>
          <w:tcPr>
            <w:tcW w:type="dxa" w:w="2160"/>
          </w:tcPr>
          <w:p/>
          <w:p>
            <w:pPr>
              <w:pStyle w:val="Heading1"/>
            </w:pPr>
            <w:r>
              <w:t>hell</w:t>
            </w:r>
          </w:p>
        </w:tc>
      </w:tr>
      <w:tr>
        <w:tc>
          <w:tcPr>
            <w:tcW w:type="dxa" w:w="2160"/>
          </w:tcPr>
          <w:p/>
          <w:p>
            <w:pPr>
              <w:pStyle w:val="Heading1"/>
            </w:pPr>
            <w:r>
              <w:t>helm</w:t>
            </w:r>
          </w:p>
        </w:tc>
        <w:tc>
          <w:tcPr>
            <w:tcW w:type="dxa" w:w="2160"/>
          </w:tcPr>
          <w:p/>
          <w:p>
            <w:pPr>
              <w:pStyle w:val="Heading1"/>
            </w:pPr>
            <w:r>
              <w:t>help</w:t>
            </w:r>
          </w:p>
        </w:tc>
        <w:tc>
          <w:tcPr>
            <w:tcW w:type="dxa" w:w="2160"/>
          </w:tcPr>
          <w:p/>
          <w:p>
            <w:pPr>
              <w:pStyle w:val="Heading1"/>
            </w:pPr>
            <w:r>
              <w:t>jell</w:t>
            </w:r>
          </w:p>
        </w:tc>
        <w:tc>
          <w:tcPr>
            <w:tcW w:type="dxa" w:w="2160"/>
          </w:tcPr>
          <w:p/>
          <w:p>
            <w:pPr>
              <w:pStyle w:val="Heading1"/>
            </w:pPr>
            <w:r>
              <w:t>kelp</w:t>
            </w:r>
          </w:p>
        </w:tc>
      </w:tr>
      <w:tr>
        <w:tc>
          <w:tcPr>
            <w:tcW w:type="dxa" w:w="2160"/>
          </w:tcPr>
          <w:p/>
          <w:p>
            <w:pPr>
              <w:pStyle w:val="Heading1"/>
            </w:pPr>
            <w:r>
              <w:t>meld</w:t>
            </w:r>
          </w:p>
        </w:tc>
        <w:tc>
          <w:tcPr>
            <w:tcW w:type="dxa" w:w="2160"/>
          </w:tcPr>
          <w:p/>
          <w:p>
            <w:pPr>
              <w:pStyle w:val="Heading1"/>
            </w:pPr>
            <w:r>
              <w:t>melt</w:t>
            </w:r>
          </w:p>
        </w:tc>
        <w:tc>
          <w:tcPr>
            <w:tcW w:type="dxa" w:w="2160"/>
          </w:tcPr>
          <w:p/>
          <w:p>
            <w:pPr>
              <w:pStyle w:val="Heading1"/>
            </w:pPr>
            <w:r>
              <w:t>pelf</w:t>
            </w:r>
          </w:p>
        </w:tc>
        <w:tc>
          <w:tcPr>
            <w:tcW w:type="dxa" w:w="2160"/>
          </w:tcPr>
          <w:p/>
          <w:p>
            <w:pPr>
              <w:pStyle w:val="Heading1"/>
            </w:pPr>
            <w:r>
              <w:t>pelt</w:t>
            </w:r>
          </w:p>
        </w:tc>
      </w:tr>
      <w:tr>
        <w:tc>
          <w:tcPr>
            <w:tcW w:type="dxa" w:w="2160"/>
          </w:tcPr>
          <w:p/>
          <w:p>
            <w:pPr>
              <w:pStyle w:val="Heading1"/>
            </w:pPr>
            <w:r>
              <w:t>rely</w:t>
            </w:r>
          </w:p>
        </w:tc>
        <w:tc>
          <w:tcPr>
            <w:tcW w:type="dxa" w:w="2160"/>
          </w:tcPr>
          <w:p/>
          <w:p>
            <w:pPr>
              <w:pStyle w:val="Heading1"/>
            </w:pPr>
            <w:r>
              <w:t>self</w:t>
            </w:r>
          </w:p>
        </w:tc>
        <w:tc>
          <w:tcPr>
            <w:tcW w:type="dxa" w:w="2160"/>
          </w:tcPr>
          <w:p/>
          <w:p>
            <w:pPr>
              <w:pStyle w:val="Heading1"/>
            </w:pPr>
            <w:r>
              <w:t>sell</w:t>
            </w:r>
          </w:p>
        </w:tc>
        <w:tc>
          <w:tcPr>
            <w:tcW w:type="dxa" w:w="2160"/>
          </w:tcPr>
          <w:p/>
          <w:p>
            <w:pPr>
              <w:pStyle w:val="Heading1"/>
            </w:pPr>
            <w:r>
              <w:t>tell</w:t>
            </w:r>
          </w:p>
        </w:tc>
      </w:tr>
      <w:tr>
        <w:tc>
          <w:tcPr>
            <w:tcW w:type="dxa" w:w="2160"/>
          </w:tcPr>
          <w:p/>
          <w:p>
            <w:pPr>
              <w:pStyle w:val="Heading1"/>
            </w:pPr>
            <w:r>
              <w:t>veld</w:t>
            </w:r>
          </w:p>
        </w:tc>
        <w:tc>
          <w:tcPr>
            <w:tcW w:type="dxa" w:w="2160"/>
          </w:tcPr>
          <w:p/>
          <w:p>
            <w:pPr>
              <w:pStyle w:val="Heading1"/>
            </w:pPr>
            <w:r>
              <w:t>weld</w:t>
            </w:r>
          </w:p>
        </w:tc>
        <w:tc>
          <w:tcPr>
            <w:tcW w:type="dxa" w:w="2160"/>
          </w:tcPr>
          <w:p/>
          <w:p>
            <w:pPr>
              <w:pStyle w:val="Heading1"/>
            </w:pPr>
            <w:r>
              <w:t>well</w:t>
            </w:r>
          </w:p>
        </w:tc>
        <w:tc>
          <w:tcPr>
            <w:tcW w:type="dxa" w:w="2160"/>
          </w:tcPr>
          <w:p/>
          <w:p>
            <w:pPr>
              <w:pStyle w:val="Heading1"/>
            </w:pPr>
            <w:r>
              <w:t>welt</w:t>
            </w:r>
          </w:p>
        </w:tc>
      </w:tr>
      <w:tr>
        <w:tc>
          <w:tcPr>
            <w:tcW w:type="dxa" w:w="2160"/>
          </w:tcPr>
          <w:p/>
          <w:p>
            <w:pPr>
              <w:pStyle w:val="Heading1"/>
            </w:pPr>
            <w:r>
              <w:t>yell</w:t>
            </w:r>
          </w:p>
        </w:tc>
        <w:tc>
          <w:tcPr>
            <w:tcW w:type="dxa" w:w="2160"/>
          </w:tcPr>
          <w:p/>
          <w:p>
            <w:pPr>
              <w:pStyle w:val="Heading1"/>
            </w:pPr>
            <w:r>
              <w:t>yelp</w:t>
            </w:r>
          </w:p>
        </w:tc>
        <w:tc>
          <w:tcPr>
            <w:tcW w:type="dxa" w:w="2160"/>
          </w:tcPr>
          <w:p/>
          <w:p>
            <w:pPr>
              <w:pStyle w:val="Heading1"/>
            </w:pPr>
            <w:r>
              <w:t>gems</w:t>
            </w:r>
          </w:p>
        </w:tc>
        <w:tc>
          <w:tcPr>
            <w:tcW w:type="dxa" w:w="2160"/>
          </w:tcPr>
          <w:p/>
          <w:p>
            <w:pPr>
              <w:pStyle w:val="Heading1"/>
            </w:pPr>
            <w:r>
              <w:t>hemp</w:t>
            </w:r>
          </w:p>
        </w:tc>
      </w:tr>
      <w:tr>
        <w:tc>
          <w:tcPr>
            <w:tcW w:type="dxa" w:w="2160"/>
          </w:tcPr>
          <w:p/>
          <w:p>
            <w:pPr>
              <w:pStyle w:val="Heading1"/>
            </w:pPr>
            <w:r>
              <w:t>hems</w:t>
            </w:r>
          </w:p>
        </w:tc>
        <w:tc>
          <w:tcPr>
            <w:tcW w:type="dxa" w:w="2160"/>
          </w:tcPr>
          <w:p/>
          <w:p>
            <w:pPr>
              <w:pStyle w:val="Heading1"/>
            </w:pPr>
            <w:r>
              <w:t>rems</w:t>
            </w:r>
          </w:p>
        </w:tc>
        <w:tc>
          <w:tcPr>
            <w:tcW w:type="dxa" w:w="2160"/>
          </w:tcPr>
          <w:p/>
          <w:p>
            <w:pPr>
              <w:pStyle w:val="Heading1"/>
            </w:pPr>
            <w:r>
              <w:t>temp</w:t>
            </w:r>
          </w:p>
        </w:tc>
        <w:tc>
          <w:tcPr>
            <w:tcW w:type="dxa" w:w="2160"/>
          </w:tcPr>
          <w:p/>
          <w:p>
            <w:pPr>
              <w:pStyle w:val="Heading1"/>
            </w:pPr>
            <w:r>
              <w:t>bend</w:t>
            </w:r>
          </w:p>
        </w:tc>
      </w:tr>
      <w:tr>
        <w:tc>
          <w:tcPr>
            <w:tcW w:type="dxa" w:w="2160"/>
          </w:tcPr>
          <w:p/>
          <w:p>
            <w:pPr>
              <w:pStyle w:val="Heading1"/>
            </w:pPr>
            <w:r>
              <w:t>bent</w:t>
            </w:r>
          </w:p>
        </w:tc>
        <w:tc>
          <w:tcPr>
            <w:tcW w:type="dxa" w:w="2160"/>
          </w:tcPr>
          <w:p/>
          <w:p>
            <w:pPr>
              <w:pStyle w:val="Heading1"/>
            </w:pPr>
            <w:r>
              <w:t>cent</w:t>
            </w:r>
          </w:p>
        </w:tc>
        <w:tc>
          <w:tcPr>
            <w:tcW w:type="dxa" w:w="2160"/>
          </w:tcPr>
          <w:p/>
          <w:p>
            <w:pPr>
              <w:pStyle w:val="Heading1"/>
            </w:pPr>
            <w:r>
              <w:t>dens</w:t>
            </w:r>
          </w:p>
        </w:tc>
        <w:tc>
          <w:tcPr>
            <w:tcW w:type="dxa" w:w="2160"/>
          </w:tcPr>
          <w:p/>
          <w:p>
            <w:pPr>
              <w:pStyle w:val="Heading1"/>
            </w:pPr>
            <w:r>
              <w:t>dent</w:t>
            </w:r>
          </w:p>
        </w:tc>
      </w:tr>
      <w:tr>
        <w:tc>
          <w:tcPr>
            <w:tcW w:type="dxa" w:w="2160"/>
          </w:tcPr>
          <w:p/>
          <w:p>
            <w:pPr>
              <w:pStyle w:val="Heading1"/>
            </w:pPr>
            <w:r>
              <w:t>deny</w:t>
            </w:r>
          </w:p>
        </w:tc>
        <w:tc>
          <w:tcPr>
            <w:tcW w:type="dxa" w:w="2160"/>
          </w:tcPr>
          <w:p/>
          <w:p>
            <w:pPr>
              <w:pStyle w:val="Heading1"/>
            </w:pPr>
            <w:r>
              <w:t>fend</w:t>
            </w:r>
          </w:p>
        </w:tc>
        <w:tc>
          <w:tcPr>
            <w:tcW w:type="dxa" w:w="2160"/>
          </w:tcPr>
          <w:p/>
          <w:p>
            <w:pPr>
              <w:pStyle w:val="Heading1"/>
            </w:pPr>
            <w:r>
              <w:t>fens</w:t>
            </w:r>
          </w:p>
        </w:tc>
        <w:tc>
          <w:tcPr>
            <w:tcW w:type="dxa" w:w="2160"/>
          </w:tcPr>
          <w:p/>
          <w:p>
            <w:pPr>
              <w:pStyle w:val="Heading1"/>
            </w:pPr>
            <w:r>
              <w:t>gens</w:t>
            </w:r>
          </w:p>
        </w:tc>
      </w:tr>
      <w:tr>
        <w:tc>
          <w:tcPr>
            <w:tcW w:type="dxa" w:w="2160"/>
          </w:tcPr>
          <w:p/>
          <w:p>
            <w:pPr>
              <w:pStyle w:val="Heading1"/>
            </w:pPr>
            <w:r>
              <w:t>gent</w:t>
            </w:r>
          </w:p>
        </w:tc>
        <w:tc>
          <w:tcPr>
            <w:tcW w:type="dxa" w:w="2160"/>
          </w:tcPr>
          <w:p/>
          <w:p>
            <w:pPr>
              <w:pStyle w:val="Heading1"/>
            </w:pPr>
            <w:r>
              <w:t>hens</w:t>
            </w:r>
          </w:p>
        </w:tc>
        <w:tc>
          <w:tcPr>
            <w:tcW w:type="dxa" w:w="2160"/>
          </w:tcPr>
          <w:p/>
          <w:p>
            <w:pPr>
              <w:pStyle w:val="Heading1"/>
            </w:pPr>
            <w:r>
              <w:t>kens</w:t>
            </w:r>
          </w:p>
        </w:tc>
        <w:tc>
          <w:tcPr>
            <w:tcW w:type="dxa" w:w="2160"/>
          </w:tcPr>
          <w:p/>
          <w:p>
            <w:pPr>
              <w:pStyle w:val="Heading1"/>
            </w:pPr>
            <w:r>
              <w:t>lend</w:t>
            </w:r>
          </w:p>
        </w:tc>
      </w:tr>
      <w:tr>
        <w:tc>
          <w:tcPr>
            <w:tcW w:type="dxa" w:w="2160"/>
          </w:tcPr>
          <w:p/>
          <w:p>
            <w:pPr>
              <w:pStyle w:val="Heading1"/>
            </w:pPr>
            <w:r>
              <w:t>lens</w:t>
            </w:r>
          </w:p>
        </w:tc>
        <w:tc>
          <w:tcPr>
            <w:tcW w:type="dxa" w:w="2160"/>
          </w:tcPr>
          <w:p/>
          <w:p>
            <w:pPr>
              <w:pStyle w:val="Heading1"/>
            </w:pPr>
            <w:r>
              <w:t>lent</w:t>
            </w:r>
          </w:p>
        </w:tc>
        <w:tc>
          <w:tcPr>
            <w:tcW w:type="dxa" w:w="2160"/>
          </w:tcPr>
          <w:p/>
          <w:p>
            <w:pPr>
              <w:pStyle w:val="Heading1"/>
            </w:pPr>
            <w:r>
              <w:t>mend</w:t>
            </w:r>
          </w:p>
        </w:tc>
        <w:tc>
          <w:tcPr>
            <w:tcW w:type="dxa" w:w="2160"/>
          </w:tcPr>
          <w:p/>
          <w:p>
            <w:pPr>
              <w:pStyle w:val="Heading1"/>
            </w:pPr>
            <w:r>
              <w:t>menu</w:t>
            </w:r>
          </w:p>
        </w:tc>
      </w:tr>
      <w:tr>
        <w:tc>
          <w:tcPr>
            <w:tcW w:type="dxa" w:w="2160"/>
          </w:tcPr>
          <w:p/>
          <w:p>
            <w:pPr>
              <w:pStyle w:val="Heading1"/>
            </w:pPr>
            <w:r>
              <w:t>rend</w:t>
            </w:r>
          </w:p>
        </w:tc>
        <w:tc>
          <w:tcPr>
            <w:tcW w:type="dxa" w:w="2160"/>
          </w:tcPr>
          <w:p/>
          <w:p>
            <w:pPr>
              <w:pStyle w:val="Heading1"/>
            </w:pPr>
            <w:r>
              <w:t>rent</w:t>
            </w:r>
          </w:p>
        </w:tc>
        <w:tc>
          <w:tcPr>
            <w:tcW w:type="dxa" w:w="2160"/>
          </w:tcPr>
          <w:p/>
          <w:p>
            <w:pPr>
              <w:pStyle w:val="Heading1"/>
            </w:pPr>
            <w:r>
              <w:t>send</w:t>
            </w:r>
          </w:p>
        </w:tc>
        <w:tc>
          <w:tcPr>
            <w:tcW w:type="dxa" w:w="2160"/>
          </w:tcPr>
          <w:p/>
          <w:p>
            <w:pPr>
              <w:pStyle w:val="Heading1"/>
            </w:pPr>
            <w:r>
              <w:t>sens</w:t>
            </w:r>
          </w:p>
        </w:tc>
      </w:tr>
      <w:tr>
        <w:tc>
          <w:tcPr>
            <w:tcW w:type="dxa" w:w="2160"/>
          </w:tcPr>
          <w:p/>
          <w:p>
            <w:pPr>
              <w:pStyle w:val="Heading1"/>
            </w:pPr>
            <w:r>
              <w:t>sent</w:t>
            </w:r>
          </w:p>
        </w:tc>
        <w:tc>
          <w:tcPr>
            <w:tcW w:type="dxa" w:w="2160"/>
          </w:tcPr>
          <w:p/>
          <w:p>
            <w:pPr>
              <w:pStyle w:val="Heading1"/>
            </w:pPr>
            <w:r>
              <w:t>tend</w:t>
            </w:r>
          </w:p>
        </w:tc>
        <w:tc>
          <w:tcPr>
            <w:tcW w:type="dxa" w:w="2160"/>
          </w:tcPr>
          <w:p/>
          <w:p>
            <w:pPr>
              <w:pStyle w:val="Heading1"/>
            </w:pPr>
            <w:r>
              <w:t>tens</w:t>
            </w:r>
          </w:p>
        </w:tc>
        <w:tc>
          <w:tcPr>
            <w:tcW w:type="dxa" w:w="2160"/>
          </w:tcPr>
          <w:p/>
          <w:p>
            <w:pPr>
              <w:pStyle w:val="Heading1"/>
            </w:pPr>
            <w:r>
              <w:t>tent</w:t>
            </w:r>
          </w:p>
        </w:tc>
      </w:tr>
      <w:tr>
        <w:tc>
          <w:tcPr>
            <w:tcW w:type="dxa" w:w="2160"/>
          </w:tcPr>
          <w:p/>
          <w:p>
            <w:pPr>
              <w:pStyle w:val="Heading1"/>
            </w:pPr>
            <w:r>
              <w:t>vend</w:t>
            </w:r>
          </w:p>
        </w:tc>
        <w:tc>
          <w:tcPr>
            <w:tcW w:type="dxa" w:w="2160"/>
          </w:tcPr>
          <w:p/>
          <w:p>
            <w:pPr>
              <w:pStyle w:val="Heading1"/>
            </w:pPr>
            <w:r>
              <w:t>vent</w:t>
            </w:r>
          </w:p>
        </w:tc>
        <w:tc>
          <w:tcPr>
            <w:tcW w:type="dxa" w:w="2160"/>
          </w:tcPr>
          <w:p/>
          <w:p>
            <w:pPr>
              <w:pStyle w:val="Heading1"/>
            </w:pPr>
            <w:r>
              <w:t>wend</w:t>
            </w:r>
          </w:p>
        </w:tc>
        <w:tc>
          <w:tcPr>
            <w:tcW w:type="dxa" w:w="2160"/>
          </w:tcPr>
          <w:p/>
          <w:p>
            <w:pPr>
              <w:pStyle w:val="Heading1"/>
            </w:pPr>
            <w:r>
              <w:t>wens</w:t>
            </w:r>
          </w:p>
        </w:tc>
      </w:tr>
      <w:tr>
        <w:tc>
          <w:tcPr>
            <w:tcW w:type="dxa" w:w="2160"/>
          </w:tcPr>
          <w:p/>
          <w:p>
            <w:pPr>
              <w:pStyle w:val="Heading1"/>
            </w:pPr>
            <w:r>
              <w:t>went</w:t>
            </w:r>
          </w:p>
        </w:tc>
        <w:tc>
          <w:tcPr>
            <w:tcW w:type="dxa" w:w="2160"/>
          </w:tcPr>
          <w:p/>
          <w:p>
            <w:pPr>
              <w:pStyle w:val="Heading1"/>
            </w:pPr>
            <w:r>
              <w:t>yens</w:t>
            </w:r>
          </w:p>
        </w:tc>
        <w:tc>
          <w:tcPr>
            <w:tcW w:type="dxa" w:w="2160"/>
          </w:tcPr>
          <w:p/>
          <w:p>
            <w:pPr>
              <w:pStyle w:val="Heading1"/>
            </w:pPr>
            <w:r>
              <w:t>zens</w:t>
            </w:r>
          </w:p>
        </w:tc>
        <w:tc>
          <w:tcPr>
            <w:tcW w:type="dxa" w:w="2160"/>
          </w:tcPr>
          <w:p/>
          <w:p>
            <w:pPr>
              <w:pStyle w:val="Heading1"/>
            </w:pPr>
            <w:r>
              <w:t>kept</w:t>
            </w:r>
          </w:p>
        </w:tc>
      </w:tr>
      <w:tr>
        <w:tc>
          <w:tcPr>
            <w:tcW w:type="dxa" w:w="2160"/>
          </w:tcPr>
          <w:p/>
          <w:p>
            <w:pPr>
              <w:pStyle w:val="Heading1"/>
            </w:pPr>
            <w:r>
              <w:t>peps</w:t>
            </w:r>
          </w:p>
        </w:tc>
        <w:tc>
          <w:tcPr>
            <w:tcW w:type="dxa" w:w="2160"/>
          </w:tcPr>
          <w:p/>
          <w:p>
            <w:pPr>
              <w:pStyle w:val="Heading1"/>
            </w:pPr>
            <w:r>
              <w:t>reps</w:t>
            </w:r>
          </w:p>
        </w:tc>
        <w:tc>
          <w:tcPr>
            <w:tcW w:type="dxa" w:w="2160"/>
          </w:tcPr>
          <w:p/>
          <w:p>
            <w:pPr>
              <w:pStyle w:val="Heading1"/>
            </w:pPr>
            <w:r>
              <w:t>wept</w:t>
            </w:r>
          </w:p>
        </w:tc>
        <w:tc>
          <w:tcPr>
            <w:tcW w:type="dxa" w:w="2160"/>
          </w:tcPr>
          <w:p/>
          <w:p>
            <w:pPr>
              <w:pStyle w:val="Heading1"/>
            </w:pPr>
            <w:r>
              <w:t>feud</w:t>
            </w:r>
          </w:p>
        </w:tc>
      </w:tr>
      <w:tr>
        <w:tc>
          <w:tcPr>
            <w:tcW w:type="dxa" w:w="2160"/>
          </w:tcPr>
          <w:p/>
          <w:p>
            <w:pPr>
              <w:pStyle w:val="Heading1"/>
            </w:pPr>
            <w:r>
              <w:t>berg</w:t>
            </w:r>
          </w:p>
        </w:tc>
        <w:tc>
          <w:tcPr>
            <w:tcW w:type="dxa" w:w="2160"/>
          </w:tcPr>
          <w:p/>
          <w:p>
            <w:pPr>
              <w:pStyle w:val="Heading1"/>
            </w:pPr>
            <w:r>
              <w:t>berk</w:t>
            </w:r>
          </w:p>
        </w:tc>
        <w:tc>
          <w:tcPr>
            <w:tcW w:type="dxa" w:w="2160"/>
          </w:tcPr>
          <w:p/>
          <w:p>
            <w:pPr>
              <w:pStyle w:val="Heading1"/>
            </w:pPr>
            <w:r>
              <w:t>berm</w:t>
            </w:r>
          </w:p>
        </w:tc>
        <w:tc>
          <w:tcPr>
            <w:tcW w:type="dxa" w:w="2160"/>
          </w:tcPr>
          <w:p/>
          <w:p>
            <w:pPr>
              <w:pStyle w:val="Heading1"/>
            </w:pPr>
            <w:r>
              <w:t>cert</w:t>
            </w:r>
          </w:p>
        </w:tc>
      </w:tr>
      <w:tr>
        <w:tc>
          <w:tcPr>
            <w:tcW w:type="dxa" w:w="2160"/>
          </w:tcPr>
          <w:p/>
          <w:p>
            <w:pPr>
              <w:pStyle w:val="Heading1"/>
            </w:pPr>
            <w:r>
              <w:t>derv</w:t>
            </w:r>
          </w:p>
        </w:tc>
        <w:tc>
          <w:tcPr>
            <w:tcW w:type="dxa" w:w="2160"/>
          </w:tcPr>
          <w:p/>
          <w:p>
            <w:pPr>
              <w:pStyle w:val="Heading1"/>
            </w:pPr>
            <w:r>
              <w:t>fern</w:t>
            </w:r>
          </w:p>
        </w:tc>
        <w:tc>
          <w:tcPr>
            <w:tcW w:type="dxa" w:w="2160"/>
          </w:tcPr>
          <w:p/>
          <w:p>
            <w:pPr>
              <w:pStyle w:val="Heading1"/>
            </w:pPr>
            <w:r>
              <w:t>germ</w:t>
            </w:r>
          </w:p>
        </w:tc>
        <w:tc>
          <w:tcPr>
            <w:tcW w:type="dxa" w:w="2160"/>
          </w:tcPr>
          <w:p/>
          <w:p>
            <w:pPr>
              <w:pStyle w:val="Heading1"/>
            </w:pPr>
            <w:r>
              <w:t>herb</w:t>
            </w:r>
          </w:p>
        </w:tc>
      </w:tr>
      <w:tr>
        <w:tc>
          <w:tcPr>
            <w:tcW w:type="dxa" w:w="2160"/>
          </w:tcPr>
          <w:p/>
          <w:p>
            <w:pPr>
              <w:pStyle w:val="Heading1"/>
            </w:pPr>
            <w:r>
              <w:t>herd</w:t>
            </w:r>
          </w:p>
        </w:tc>
        <w:tc>
          <w:tcPr>
            <w:tcW w:type="dxa" w:w="2160"/>
          </w:tcPr>
          <w:p/>
          <w:p>
            <w:pPr>
              <w:pStyle w:val="Heading1"/>
            </w:pPr>
            <w:r>
              <w:t>jerk</w:t>
            </w:r>
          </w:p>
        </w:tc>
        <w:tc>
          <w:tcPr>
            <w:tcW w:type="dxa" w:w="2160"/>
          </w:tcPr>
          <w:p/>
          <w:p>
            <w:pPr>
              <w:pStyle w:val="Heading1"/>
            </w:pPr>
            <w:r>
              <w:t>nerd</w:t>
            </w:r>
          </w:p>
        </w:tc>
        <w:tc>
          <w:tcPr>
            <w:tcW w:type="dxa" w:w="2160"/>
          </w:tcPr>
          <w:p/>
          <w:p>
            <w:pPr>
              <w:pStyle w:val="Heading1"/>
            </w:pPr>
            <w:r>
              <w:t>perk</w:t>
            </w:r>
          </w:p>
        </w:tc>
      </w:tr>
    </w:tbl>
    <w:p>
      <w:pPr>
        <w:pStyle w:val="Heading1"/>
      </w:pPr>
      <w:r>
        <w:t xml:space="preserve">Next List of Words </w:t>
      </w:r>
    </w:p>
    <w:tbl>
      <w:tblPr>
        <w:tblStyle w:val="MediumGrid1-Accent2"/>
        <w:tblW w:type="auto" w:w="0"/>
        <w:tblLayout w:type="autofit"/>
        <w:tblLook w:firstColumn="1" w:firstRow="1" w:lastColumn="0" w:lastRow="0" w:noHBand="0" w:noVBand="1" w:val="04A0"/>
      </w:tblPr>
      <w:tblGrid>
        <w:gridCol w:w="2160"/>
        <w:gridCol w:w="2160"/>
        <w:gridCol w:w="2160"/>
        <w:gridCol w:w="2160"/>
      </w:tblGrid>
      <w:tr>
        <w:tc>
          <w:tcPr>
            <w:tcW w:type="dxa" w:w="2160"/>
          </w:tcPr>
          <w:p/>
          <w:p>
            <w:pPr>
              <w:pStyle w:val="Heading1"/>
            </w:pPr>
            <w:r>
              <w:t>perm</w:t>
            </w:r>
          </w:p>
        </w:tc>
        <w:tc>
          <w:tcPr>
            <w:tcW w:type="dxa" w:w="2160"/>
          </w:tcPr>
          <w:p/>
          <w:p>
            <w:pPr>
              <w:pStyle w:val="Heading1"/>
            </w:pPr>
            <w:r>
              <w:t>pert</w:t>
            </w:r>
          </w:p>
        </w:tc>
        <w:tc>
          <w:tcPr>
            <w:tcW w:type="dxa" w:w="2160"/>
          </w:tcPr>
          <w:p/>
          <w:p>
            <w:pPr>
              <w:pStyle w:val="Heading1"/>
            </w:pPr>
            <w:r>
              <w:t>serf</w:t>
            </w:r>
          </w:p>
        </w:tc>
        <w:tc>
          <w:tcPr>
            <w:tcW w:type="dxa" w:w="2160"/>
          </w:tcPr>
          <w:p/>
          <w:p>
            <w:pPr>
              <w:pStyle w:val="Heading1"/>
            </w:pPr>
            <w:r>
              <w:t>term</w:t>
            </w:r>
          </w:p>
        </w:tc>
      </w:tr>
      <w:tr>
        <w:tc>
          <w:tcPr>
            <w:tcW w:type="dxa" w:w="2160"/>
          </w:tcPr>
          <w:p/>
          <w:p>
            <w:pPr>
              <w:pStyle w:val="Heading1"/>
            </w:pPr>
            <w:r>
              <w:t>tern</w:t>
            </w:r>
          </w:p>
        </w:tc>
        <w:tc>
          <w:tcPr>
            <w:tcW w:type="dxa" w:w="2160"/>
          </w:tcPr>
          <w:p/>
          <w:p>
            <w:pPr>
              <w:pStyle w:val="Heading1"/>
            </w:pPr>
            <w:r>
              <w:t>verb</w:t>
            </w:r>
          </w:p>
        </w:tc>
        <w:tc>
          <w:tcPr>
            <w:tcW w:type="dxa" w:w="2160"/>
          </w:tcPr>
          <w:p/>
          <w:p>
            <w:pPr>
              <w:pStyle w:val="Heading1"/>
            </w:pPr>
            <w:r>
              <w:t>best</w:t>
            </w:r>
          </w:p>
        </w:tc>
        <w:tc>
          <w:tcPr>
            <w:tcW w:type="dxa" w:w="2160"/>
          </w:tcPr>
          <w:p/>
          <w:p>
            <w:pPr>
              <w:pStyle w:val="Heading1"/>
            </w:pPr>
            <w:r>
              <w:t>desk</w:t>
            </w:r>
          </w:p>
        </w:tc>
      </w:tr>
      <w:tr>
        <w:tc>
          <w:tcPr>
            <w:tcW w:type="dxa" w:w="2160"/>
          </w:tcPr>
          <w:p/>
          <w:p>
            <w:pPr>
              <w:pStyle w:val="Heading1"/>
            </w:pPr>
            <w:r>
              <w:t>fess</w:t>
            </w:r>
          </w:p>
        </w:tc>
        <w:tc>
          <w:tcPr>
            <w:tcW w:type="dxa" w:w="2160"/>
          </w:tcPr>
          <w:p/>
          <w:p>
            <w:pPr>
              <w:pStyle w:val="Heading1"/>
            </w:pPr>
            <w:r>
              <w:t>jest</w:t>
            </w:r>
          </w:p>
        </w:tc>
        <w:tc>
          <w:tcPr>
            <w:tcW w:type="dxa" w:w="2160"/>
          </w:tcPr>
          <w:p/>
          <w:p>
            <w:pPr>
              <w:pStyle w:val="Heading1"/>
            </w:pPr>
            <w:r>
              <w:t>less</w:t>
            </w:r>
          </w:p>
        </w:tc>
        <w:tc>
          <w:tcPr>
            <w:tcW w:type="dxa" w:w="2160"/>
          </w:tcPr>
          <w:p/>
          <w:p>
            <w:pPr>
              <w:pStyle w:val="Heading1"/>
            </w:pPr>
            <w:r>
              <w:t>lest</w:t>
            </w:r>
          </w:p>
        </w:tc>
      </w:tr>
      <w:tr>
        <w:tc>
          <w:tcPr>
            <w:tcW w:type="dxa" w:w="2160"/>
          </w:tcPr>
          <w:p/>
          <w:p>
            <w:pPr>
              <w:pStyle w:val="Heading1"/>
            </w:pPr>
            <w:r>
              <w:t>mesh</w:t>
            </w:r>
          </w:p>
        </w:tc>
        <w:tc>
          <w:tcPr>
            <w:tcW w:type="dxa" w:w="2160"/>
          </w:tcPr>
          <w:p/>
          <w:p>
            <w:pPr>
              <w:pStyle w:val="Heading1"/>
            </w:pPr>
            <w:r>
              <w:t>mess</w:t>
            </w:r>
          </w:p>
        </w:tc>
        <w:tc>
          <w:tcPr>
            <w:tcW w:type="dxa" w:w="2160"/>
          </w:tcPr>
          <w:p/>
          <w:p>
            <w:pPr>
              <w:pStyle w:val="Heading1"/>
            </w:pPr>
            <w:r>
              <w:t>nest</w:t>
            </w:r>
          </w:p>
        </w:tc>
        <w:tc>
          <w:tcPr>
            <w:tcW w:type="dxa" w:w="2160"/>
          </w:tcPr>
          <w:p/>
          <w:p>
            <w:pPr>
              <w:pStyle w:val="Heading1"/>
            </w:pPr>
            <w:r>
              <w:t>pest</w:t>
            </w:r>
          </w:p>
        </w:tc>
      </w:tr>
      <w:tr>
        <w:tc>
          <w:tcPr>
            <w:tcW w:type="dxa" w:w="2160"/>
          </w:tcPr>
          <w:p/>
          <w:p>
            <w:pPr>
              <w:pStyle w:val="Heading1"/>
            </w:pPr>
            <w:r>
              <w:t>test</w:t>
            </w:r>
          </w:p>
        </w:tc>
        <w:tc>
          <w:tcPr>
            <w:tcW w:type="dxa" w:w="2160"/>
          </w:tcPr>
          <w:p/>
          <w:p>
            <w:pPr>
              <w:pStyle w:val="Heading1"/>
            </w:pPr>
            <w:r>
              <w:t>vest</w:t>
            </w:r>
          </w:p>
        </w:tc>
        <w:tc>
          <w:tcPr>
            <w:tcW w:type="dxa" w:w="2160"/>
          </w:tcPr>
          <w:p/>
          <w:p>
            <w:pPr>
              <w:pStyle w:val="Heading1"/>
            </w:pPr>
            <w:r>
              <w:t>west</w:t>
            </w:r>
          </w:p>
        </w:tc>
        <w:tc>
          <w:tcPr>
            <w:tcW w:type="dxa" w:w="2160"/>
          </w:tcPr>
          <w:p/>
          <w:p>
            <w:pPr>
              <w:pStyle w:val="Heading1"/>
            </w:pPr>
            <w:r>
              <w:t>zest</w:t>
            </w:r>
          </w:p>
        </w:tc>
      </w:tr>
      <w:tr>
        <w:tc>
          <w:tcPr>
            <w:tcW w:type="dxa" w:w="2160"/>
          </w:tcPr>
          <w:p/>
          <w:p>
            <w:pPr>
              <w:pStyle w:val="Heading1"/>
            </w:pPr>
            <w:r>
              <w:t>bets</w:t>
            </w:r>
          </w:p>
        </w:tc>
        <w:tc>
          <w:tcPr>
            <w:tcW w:type="dxa" w:w="2160"/>
          </w:tcPr>
          <w:p/>
          <w:p>
            <w:pPr>
              <w:pStyle w:val="Heading1"/>
            </w:pPr>
            <w:r>
              <w:t>gets</w:t>
            </w:r>
          </w:p>
        </w:tc>
        <w:tc>
          <w:tcPr>
            <w:tcW w:type="dxa" w:w="2160"/>
          </w:tcPr>
          <w:p/>
          <w:p>
            <w:pPr>
              <w:pStyle w:val="Heading1"/>
            </w:pPr>
            <w:r>
              <w:t>jets</w:t>
            </w:r>
          </w:p>
        </w:tc>
        <w:tc>
          <w:tcPr>
            <w:tcW w:type="dxa" w:w="2160"/>
          </w:tcPr>
          <w:p/>
          <w:p>
            <w:pPr>
              <w:pStyle w:val="Heading1"/>
            </w:pPr>
            <w:r>
              <w:t>lets</w:t>
            </w:r>
          </w:p>
        </w:tc>
      </w:tr>
      <w:tr>
        <w:tc>
          <w:tcPr>
            <w:tcW w:type="dxa" w:w="2160"/>
          </w:tcPr>
          <w:p/>
          <w:p>
            <w:pPr>
              <w:pStyle w:val="Heading1"/>
            </w:pPr>
            <w:r>
              <w:t>meth</w:t>
            </w:r>
          </w:p>
        </w:tc>
        <w:tc>
          <w:tcPr>
            <w:tcW w:type="dxa" w:w="2160"/>
          </w:tcPr>
          <w:p/>
          <w:p>
            <w:pPr>
              <w:pStyle w:val="Heading1"/>
            </w:pPr>
            <w:r>
              <w:t>nets</w:t>
            </w:r>
          </w:p>
        </w:tc>
        <w:tc>
          <w:tcPr>
            <w:tcW w:type="dxa" w:w="2160"/>
          </w:tcPr>
          <w:p/>
          <w:p>
            <w:pPr>
              <w:pStyle w:val="Heading1"/>
            </w:pPr>
            <w:r>
              <w:t>pets</w:t>
            </w:r>
          </w:p>
        </w:tc>
        <w:tc>
          <w:tcPr>
            <w:tcW w:type="dxa" w:w="2160"/>
          </w:tcPr>
          <w:p/>
          <w:p>
            <w:pPr>
              <w:pStyle w:val="Heading1"/>
            </w:pPr>
            <w:r>
              <w:t>sets</w:t>
            </w:r>
          </w:p>
        </w:tc>
      </w:tr>
      <w:tr>
        <w:tc>
          <w:tcPr>
            <w:tcW w:type="dxa" w:w="2160"/>
          </w:tcPr>
          <w:p/>
          <w:p>
            <w:pPr>
              <w:pStyle w:val="Heading1"/>
            </w:pPr>
            <w:r>
              <w:t>sett</w:t>
            </w:r>
          </w:p>
        </w:tc>
        <w:tc>
          <w:tcPr>
            <w:tcW w:type="dxa" w:w="2160"/>
          </w:tcPr>
          <w:p/>
          <w:p>
            <w:pPr>
              <w:pStyle w:val="Heading1"/>
            </w:pPr>
            <w:r>
              <w:t>vets</w:t>
            </w:r>
          </w:p>
        </w:tc>
        <w:tc>
          <w:tcPr>
            <w:tcW w:type="dxa" w:w="2160"/>
          </w:tcPr>
          <w:p/>
          <w:p>
            <w:pPr>
              <w:pStyle w:val="Heading1"/>
            </w:pPr>
            <w:r>
              <w:t>wets</w:t>
            </w:r>
          </w:p>
        </w:tc>
        <w:tc>
          <w:tcPr>
            <w:tcW w:type="dxa" w:w="2160"/>
          </w:tcPr>
          <w:p/>
          <w:p>
            <w:pPr>
              <w:pStyle w:val="Heading1"/>
            </w:pPr>
            <w:r>
              <w:t>bevy</w:t>
            </w:r>
          </w:p>
        </w:tc>
      </w:tr>
      <w:tr>
        <w:tc>
          <w:tcPr>
            <w:tcW w:type="dxa" w:w="2160"/>
          </w:tcPr>
          <w:p/>
          <w:p>
            <w:pPr>
              <w:pStyle w:val="Heading1"/>
            </w:pPr>
            <w:r>
              <w:t>levy</w:t>
            </w:r>
          </w:p>
        </w:tc>
        <w:tc>
          <w:tcPr>
            <w:tcW w:type="dxa" w:w="2160"/>
          </w:tcPr>
          <w:p/>
          <w:p>
            <w:pPr>
              <w:pStyle w:val="Heading1"/>
            </w:pPr>
            <w:r>
              <w:t>revs</w:t>
            </w:r>
          </w:p>
        </w:tc>
        <w:tc>
          <w:tcPr>
            <w:tcW w:type="dxa" w:w="2160"/>
          </w:tcPr>
          <w:p/>
          <w:p>
            <w:pPr>
              <w:pStyle w:val="Heading1"/>
            </w:pPr>
            <w:r>
              <w:t>dewy</w:t>
            </w:r>
          </w:p>
        </w:tc>
        <w:tc>
          <w:tcPr>
            <w:tcW w:type="dxa" w:w="2160"/>
          </w:tcPr>
          <w:p/>
          <w:p>
            <w:pPr>
              <w:pStyle w:val="Heading1"/>
            </w:pPr>
            <w:r>
              <w:t>hews</w:t>
            </w:r>
          </w:p>
        </w:tc>
      </w:tr>
      <w:tr>
        <w:tc>
          <w:tcPr>
            <w:tcW w:type="dxa" w:w="2160"/>
          </w:tcPr>
          <w:p/>
          <w:p>
            <w:pPr>
              <w:pStyle w:val="Heading1"/>
            </w:pPr>
            <w:r>
              <w:t>lewd</w:t>
            </w:r>
          </w:p>
        </w:tc>
        <w:tc>
          <w:tcPr>
            <w:tcW w:type="dxa" w:w="2160"/>
          </w:tcPr>
          <w:p/>
          <w:p>
            <w:pPr>
              <w:pStyle w:val="Heading1"/>
            </w:pPr>
            <w:r>
              <w:t>mewl</w:t>
            </w:r>
          </w:p>
        </w:tc>
        <w:tc>
          <w:tcPr>
            <w:tcW w:type="dxa" w:w="2160"/>
          </w:tcPr>
          <w:p/>
          <w:p>
            <w:pPr>
              <w:pStyle w:val="Heading1"/>
            </w:pPr>
            <w:r>
              <w:t>mews</w:t>
            </w:r>
          </w:p>
        </w:tc>
        <w:tc>
          <w:tcPr>
            <w:tcW w:type="dxa" w:w="2160"/>
          </w:tcPr>
          <w:p/>
          <w:p>
            <w:pPr>
              <w:pStyle w:val="Heading1"/>
            </w:pPr>
            <w:r>
              <w:t>news</w:t>
            </w:r>
          </w:p>
        </w:tc>
      </w:tr>
      <w:tr>
        <w:tc>
          <w:tcPr>
            <w:tcW w:type="dxa" w:w="2160"/>
          </w:tcPr>
          <w:p/>
          <w:p>
            <w:pPr>
              <w:pStyle w:val="Heading1"/>
            </w:pPr>
            <w:r>
              <w:t>newt</w:t>
            </w:r>
          </w:p>
        </w:tc>
        <w:tc>
          <w:tcPr>
            <w:tcW w:type="dxa" w:w="2160"/>
          </w:tcPr>
          <w:p/>
          <w:p>
            <w:pPr>
              <w:pStyle w:val="Heading1"/>
            </w:pPr>
            <w:r>
              <w:t>pews</w:t>
            </w:r>
          </w:p>
        </w:tc>
        <w:tc>
          <w:tcPr>
            <w:tcW w:type="dxa" w:w="2160"/>
          </w:tcPr>
          <w:p/>
          <w:p>
            <w:pPr>
              <w:pStyle w:val="Heading1"/>
            </w:pPr>
            <w:r>
              <w:t>sewn</w:t>
            </w:r>
          </w:p>
        </w:tc>
        <w:tc>
          <w:tcPr>
            <w:tcW w:type="dxa" w:w="2160"/>
          </w:tcPr>
          <w:p/>
          <w:p>
            <w:pPr>
              <w:pStyle w:val="Heading1"/>
            </w:pPr>
            <w:r>
              <w:t>sews</w:t>
            </w:r>
          </w:p>
        </w:tc>
      </w:tr>
      <w:tr>
        <w:tc>
          <w:tcPr>
            <w:tcW w:type="dxa" w:w="2160"/>
          </w:tcPr>
          <w:p/>
          <w:p>
            <w:pPr>
              <w:pStyle w:val="Heading1"/>
            </w:pPr>
            <w:r>
              <w:t>yews</w:t>
            </w:r>
          </w:p>
        </w:tc>
        <w:tc>
          <w:tcPr>
            <w:tcW w:type="dxa" w:w="2160"/>
          </w:tcPr>
          <w:p/>
          <w:p>
            <w:pPr>
              <w:pStyle w:val="Heading1"/>
            </w:pPr>
            <w:r>
              <w:t>next</w:t>
            </w:r>
          </w:p>
        </w:tc>
        <w:tc>
          <w:tcPr>
            <w:tcW w:type="dxa" w:w="2160"/>
          </w:tcPr>
          <w:p/>
          <w:p>
            <w:pPr>
              <w:pStyle w:val="Heading1"/>
            </w:pPr>
            <w:r>
              <w:t>sexy</w:t>
            </w:r>
          </w:p>
        </w:tc>
        <w:tc>
          <w:tcPr>
            <w:tcW w:type="dxa" w:w="2160"/>
          </w:tcPr>
          <w:p/>
          <w:p>
            <w:pPr>
              <w:pStyle w:val="Heading1"/>
            </w:pPr>
            <w:r>
              <w:t>text</w:t>
            </w:r>
          </w:p>
        </w:tc>
      </w:tr>
      <w:tr>
        <w:tc>
          <w:tcPr>
            <w:tcW w:type="dxa" w:w="2160"/>
          </w:tcPr>
          <w:p/>
          <w:p>
            <w:pPr>
              <w:pStyle w:val="Heading1"/>
            </w:pPr>
            <w:r>
              <w:t>beys</w:t>
            </w:r>
          </w:p>
        </w:tc>
        <w:tc>
          <w:tcPr>
            <w:tcW w:type="dxa" w:w="2160"/>
          </w:tcPr>
          <w:p/>
          <w:p>
            <w:pPr>
              <w:pStyle w:val="Heading1"/>
            </w:pPr>
            <w:r>
              <w:t>keys</w:t>
            </w:r>
          </w:p>
        </w:tc>
        <w:tc>
          <w:tcPr>
            <w:tcW w:type="dxa" w:w="2160"/>
          </w:tcPr>
          <w:p/>
          <w:p>
            <w:pPr>
              <w:pStyle w:val="Heading1"/>
            </w:pPr>
            <w:r>
              <w:t>bibs</w:t>
            </w:r>
          </w:p>
        </w:tc>
        <w:tc>
          <w:tcPr>
            <w:tcW w:type="dxa" w:w="2160"/>
          </w:tcPr>
          <w:p/>
          <w:p>
            <w:pPr>
              <w:pStyle w:val="Heading1"/>
            </w:pPr>
            <w:r>
              <w:t>dibs</w:t>
            </w:r>
          </w:p>
        </w:tc>
      </w:tr>
      <w:tr>
        <w:tc>
          <w:tcPr>
            <w:tcW w:type="dxa" w:w="2160"/>
          </w:tcPr>
          <w:p/>
          <w:p>
            <w:pPr>
              <w:pStyle w:val="Heading1"/>
            </w:pPr>
            <w:r>
              <w:t>fibs</w:t>
            </w:r>
          </w:p>
        </w:tc>
        <w:tc>
          <w:tcPr>
            <w:tcW w:type="dxa" w:w="2160"/>
          </w:tcPr>
          <w:p/>
          <w:p>
            <w:pPr>
              <w:pStyle w:val="Heading1"/>
            </w:pPr>
            <w:r>
              <w:t>jibs</w:t>
            </w:r>
          </w:p>
        </w:tc>
        <w:tc>
          <w:tcPr>
            <w:tcW w:type="dxa" w:w="2160"/>
          </w:tcPr>
          <w:p/>
          <w:p>
            <w:pPr>
              <w:pStyle w:val="Heading1"/>
            </w:pPr>
            <w:r>
              <w:t>nibs</w:t>
            </w:r>
          </w:p>
        </w:tc>
        <w:tc>
          <w:tcPr>
            <w:tcW w:type="dxa" w:w="2160"/>
          </w:tcPr>
          <w:p/>
          <w:p>
            <w:pPr>
              <w:pStyle w:val="Heading1"/>
            </w:pPr>
            <w:r>
              <w:t>ribs</w:t>
            </w:r>
          </w:p>
        </w:tc>
      </w:tr>
      <w:tr>
        <w:tc>
          <w:tcPr>
            <w:tcW w:type="dxa" w:w="2160"/>
          </w:tcPr>
          <w:p/>
          <w:p>
            <w:pPr>
              <w:pStyle w:val="Heading1"/>
            </w:pPr>
            <w:r>
              <w:t>dick</w:t>
            </w:r>
          </w:p>
        </w:tc>
        <w:tc>
          <w:tcPr>
            <w:tcW w:type="dxa" w:w="2160"/>
          </w:tcPr>
          <w:p/>
          <w:p>
            <w:pPr>
              <w:pStyle w:val="Heading1"/>
            </w:pPr>
            <w:r>
              <w:t>hick</w:t>
            </w:r>
          </w:p>
        </w:tc>
        <w:tc>
          <w:tcPr>
            <w:tcW w:type="dxa" w:w="2160"/>
          </w:tcPr>
          <w:p/>
          <w:p>
            <w:pPr>
              <w:pStyle w:val="Heading1"/>
            </w:pPr>
            <w:r>
              <w:t>kick</w:t>
            </w:r>
          </w:p>
        </w:tc>
        <w:tc>
          <w:tcPr>
            <w:tcW w:type="dxa" w:w="2160"/>
          </w:tcPr>
          <w:p/>
          <w:p>
            <w:pPr>
              <w:pStyle w:val="Heading1"/>
            </w:pPr>
            <w:r>
              <w:t>lick</w:t>
            </w:r>
          </w:p>
        </w:tc>
      </w:tr>
      <w:tr>
        <w:tc>
          <w:tcPr>
            <w:tcW w:type="dxa" w:w="2160"/>
          </w:tcPr>
          <w:p/>
          <w:p>
            <w:pPr>
              <w:pStyle w:val="Heading1"/>
            </w:pPr>
            <w:r>
              <w:t>mick</w:t>
            </w:r>
          </w:p>
        </w:tc>
        <w:tc>
          <w:tcPr>
            <w:tcW w:type="dxa" w:w="2160"/>
          </w:tcPr>
          <w:p/>
          <w:p>
            <w:pPr>
              <w:pStyle w:val="Heading1"/>
            </w:pPr>
            <w:r>
              <w:t>nick</w:t>
            </w:r>
          </w:p>
        </w:tc>
        <w:tc>
          <w:tcPr>
            <w:tcW w:type="dxa" w:w="2160"/>
          </w:tcPr>
          <w:p/>
          <w:p>
            <w:pPr>
              <w:pStyle w:val="Heading1"/>
            </w:pPr>
            <w:r>
              <w:t>pick</w:t>
            </w:r>
          </w:p>
        </w:tc>
        <w:tc>
          <w:tcPr>
            <w:tcW w:type="dxa" w:w="2160"/>
          </w:tcPr>
          <w:p/>
          <w:p>
            <w:pPr>
              <w:pStyle w:val="Heading1"/>
            </w:pPr>
            <w:r>
              <w:t>pics</w:t>
            </w:r>
          </w:p>
        </w:tc>
      </w:tr>
      <w:tr>
        <w:tc>
          <w:tcPr>
            <w:tcW w:type="dxa" w:w="2160"/>
          </w:tcPr>
          <w:p/>
          <w:p>
            <w:pPr>
              <w:pStyle w:val="Heading1"/>
            </w:pPr>
            <w:r>
              <w:t>rich</w:t>
            </w:r>
          </w:p>
        </w:tc>
        <w:tc>
          <w:tcPr>
            <w:tcW w:type="dxa" w:w="2160"/>
          </w:tcPr>
          <w:p/>
          <w:p>
            <w:pPr>
              <w:pStyle w:val="Heading1"/>
            </w:pPr>
            <w:r>
              <w:t>rick</w:t>
            </w:r>
          </w:p>
        </w:tc>
        <w:tc>
          <w:tcPr>
            <w:tcW w:type="dxa" w:w="2160"/>
          </w:tcPr>
          <w:p/>
          <w:p>
            <w:pPr>
              <w:pStyle w:val="Heading1"/>
            </w:pPr>
            <w:r>
              <w:t>sick</w:t>
            </w:r>
          </w:p>
        </w:tc>
        <w:tc>
          <w:tcPr>
            <w:tcW w:type="dxa" w:w="2160"/>
          </w:tcPr>
          <w:p/>
          <w:p>
            <w:pPr>
              <w:pStyle w:val="Heading1"/>
            </w:pPr>
            <w:r>
              <w:t>sics</w:t>
            </w:r>
          </w:p>
        </w:tc>
      </w:tr>
      <w:tr>
        <w:tc>
          <w:tcPr>
            <w:tcW w:type="dxa" w:w="2160"/>
          </w:tcPr>
          <w:p/>
          <w:p>
            <w:pPr>
              <w:pStyle w:val="Heading1"/>
            </w:pPr>
            <w:r>
              <w:t>tick</w:t>
            </w:r>
          </w:p>
        </w:tc>
        <w:tc>
          <w:tcPr>
            <w:tcW w:type="dxa" w:w="2160"/>
          </w:tcPr>
          <w:p/>
          <w:p>
            <w:pPr>
              <w:pStyle w:val="Heading1"/>
            </w:pPr>
            <w:r>
              <w:t>tics</w:t>
            </w:r>
          </w:p>
        </w:tc>
        <w:tc>
          <w:tcPr>
            <w:tcW w:type="dxa" w:w="2160"/>
          </w:tcPr>
          <w:p/>
          <w:p>
            <w:pPr>
              <w:pStyle w:val="Heading1"/>
            </w:pPr>
            <w:r>
              <w:t>wick</w:t>
            </w:r>
          </w:p>
        </w:tc>
        <w:tc>
          <w:tcPr>
            <w:tcW w:type="dxa" w:w="2160"/>
          </w:tcPr>
          <w:p/>
          <w:p>
            <w:pPr>
              <w:pStyle w:val="Heading1"/>
            </w:pPr>
            <w:r>
              <w:t>bids</w:t>
            </w:r>
          </w:p>
        </w:tc>
      </w:tr>
      <w:tr>
        <w:tc>
          <w:tcPr>
            <w:tcW w:type="dxa" w:w="2160"/>
          </w:tcPr>
          <w:p/>
          <w:p>
            <w:pPr>
              <w:pStyle w:val="Heading1"/>
            </w:pPr>
            <w:r>
              <w:t>kids</w:t>
            </w:r>
          </w:p>
        </w:tc>
        <w:tc>
          <w:tcPr>
            <w:tcW w:type="dxa" w:w="2160"/>
          </w:tcPr>
          <w:p/>
          <w:p>
            <w:pPr>
              <w:pStyle w:val="Heading1"/>
            </w:pPr>
            <w:r>
              <w:t>lids</w:t>
            </w:r>
          </w:p>
        </w:tc>
        <w:tc>
          <w:tcPr>
            <w:tcW w:type="dxa" w:w="2160"/>
          </w:tcPr>
          <w:p/>
          <w:p>
            <w:pPr>
              <w:pStyle w:val="Heading1"/>
            </w:pPr>
            <w:r>
              <w:t>rids</w:t>
            </w:r>
          </w:p>
        </w:tc>
        <w:tc>
          <w:tcPr>
            <w:tcW w:type="dxa" w:w="2160"/>
          </w:tcPr>
          <w:p/>
          <w:p>
            <w:pPr>
              <w:pStyle w:val="Heading1"/>
            </w:pPr>
            <w:r>
              <w:t>tidy</w:t>
            </w:r>
          </w:p>
        </w:tc>
      </w:tr>
      <w:tr>
        <w:tc>
          <w:tcPr>
            <w:tcW w:type="dxa" w:w="2160"/>
          </w:tcPr>
          <w:p/>
          <w:p>
            <w:pPr>
              <w:pStyle w:val="Heading1"/>
            </w:pPr>
            <w:r>
              <w:t>yids</w:t>
            </w:r>
          </w:p>
        </w:tc>
        <w:tc>
          <w:tcPr>
            <w:tcW w:type="dxa" w:w="2160"/>
          </w:tcPr>
          <w:p/>
          <w:p>
            <w:pPr>
              <w:pStyle w:val="Heading1"/>
            </w:pPr>
            <w:r>
              <w:t>biff</w:t>
            </w:r>
          </w:p>
        </w:tc>
        <w:tc>
          <w:tcPr>
            <w:tcW w:type="dxa" w:w="2160"/>
          </w:tcPr>
          <w:p/>
          <w:p>
            <w:pPr>
              <w:pStyle w:val="Heading1"/>
            </w:pPr>
            <w:r>
              <w:t>gift</w:t>
            </w:r>
          </w:p>
        </w:tc>
        <w:tc>
          <w:tcPr>
            <w:tcW w:type="dxa" w:w="2160"/>
          </w:tcPr>
          <w:p/>
          <w:p>
            <w:pPr>
              <w:pStyle w:val="Heading1"/>
            </w:pPr>
            <w:r>
              <w:t>lift</w:t>
            </w:r>
          </w:p>
        </w:tc>
      </w:tr>
      <w:tr>
        <w:tc>
          <w:tcPr>
            <w:tcW w:type="dxa" w:w="2160"/>
          </w:tcPr>
          <w:p/>
          <w:p>
            <w:pPr>
              <w:pStyle w:val="Heading1"/>
            </w:pPr>
            <w:r>
              <w:t>miff</w:t>
            </w:r>
          </w:p>
        </w:tc>
        <w:tc>
          <w:tcPr>
            <w:tcW w:type="dxa" w:w="2160"/>
          </w:tcPr>
          <w:p/>
          <w:p>
            <w:pPr>
              <w:pStyle w:val="Heading1"/>
            </w:pPr>
            <w:r>
              <w:t>niff</w:t>
            </w:r>
          </w:p>
        </w:tc>
        <w:tc>
          <w:tcPr>
            <w:tcW w:type="dxa" w:w="2160"/>
          </w:tcPr>
          <w:p/>
          <w:p>
            <w:pPr>
              <w:pStyle w:val="Heading1"/>
            </w:pPr>
            <w:r>
              <w:t>riff</w:t>
            </w:r>
          </w:p>
        </w:tc>
        <w:tc>
          <w:tcPr>
            <w:tcW w:type="dxa" w:w="2160"/>
          </w:tcPr>
          <w:p/>
          <w:p>
            <w:pPr>
              <w:pStyle w:val="Heading1"/>
            </w:pPr>
            <w:r>
              <w:t>rift</w:t>
            </w:r>
          </w:p>
        </w:tc>
      </w:tr>
      <w:tr>
        <w:tc>
          <w:tcPr>
            <w:tcW w:type="dxa" w:w="2160"/>
          </w:tcPr>
          <w:p/>
          <w:p>
            <w:pPr>
              <w:pStyle w:val="Heading1"/>
            </w:pPr>
            <w:r>
              <w:t>sift</w:t>
            </w:r>
          </w:p>
        </w:tc>
        <w:tc>
          <w:tcPr>
            <w:tcW w:type="dxa" w:w="2160"/>
          </w:tcPr>
          <w:p/>
          <w:p>
            <w:pPr>
              <w:pStyle w:val="Heading1"/>
            </w:pPr>
            <w:r>
              <w:t>tiff</w:t>
            </w:r>
          </w:p>
        </w:tc>
        <w:tc>
          <w:tcPr>
            <w:tcW w:type="dxa" w:w="2160"/>
          </w:tcPr>
          <w:p/>
          <w:p>
            <w:pPr>
              <w:pStyle w:val="Heading1"/>
            </w:pPr>
            <w:r>
              <w:t>digs</w:t>
            </w:r>
          </w:p>
        </w:tc>
        <w:tc>
          <w:tcPr>
            <w:tcW w:type="dxa" w:w="2160"/>
          </w:tcPr>
          <w:p/>
          <w:p>
            <w:pPr>
              <w:pStyle w:val="Heading1"/>
            </w:pPr>
            <w:r>
              <w:t>figs</w:t>
            </w:r>
          </w:p>
        </w:tc>
      </w:tr>
      <w:tr>
        <w:tc>
          <w:tcPr>
            <w:tcW w:type="dxa" w:w="2160"/>
          </w:tcPr>
          <w:p/>
          <w:p>
            <w:pPr>
              <w:pStyle w:val="Heading1"/>
            </w:pPr>
            <w:r>
              <w:t>gigs</w:t>
            </w:r>
          </w:p>
        </w:tc>
        <w:tc>
          <w:tcPr>
            <w:tcW w:type="dxa" w:w="2160"/>
          </w:tcPr>
          <w:p/>
          <w:p>
            <w:pPr>
              <w:pStyle w:val="Heading1"/>
            </w:pPr>
            <w:r>
              <w:t>high</w:t>
            </w:r>
          </w:p>
        </w:tc>
        <w:tc>
          <w:tcPr>
            <w:tcW w:type="dxa" w:w="2160"/>
          </w:tcPr>
          <w:p/>
          <w:p>
            <w:pPr>
              <w:pStyle w:val="Heading1"/>
            </w:pPr>
            <w:r>
              <w:t>jigs</w:t>
            </w:r>
          </w:p>
        </w:tc>
        <w:tc>
          <w:tcPr>
            <w:tcW w:type="dxa" w:w="2160"/>
          </w:tcPr>
          <w:p/>
          <w:p>
            <w:pPr>
              <w:pStyle w:val="Heading1"/>
            </w:pPr>
            <w:r>
              <w:t>nigh</w:t>
            </w:r>
          </w:p>
        </w:tc>
      </w:tr>
      <w:tr>
        <w:tc>
          <w:tcPr>
            <w:tcW w:type="dxa" w:w="2160"/>
          </w:tcPr>
          <w:p/>
          <w:p>
            <w:pPr>
              <w:pStyle w:val="Heading1"/>
            </w:pPr>
            <w:r>
              <w:t>pigs</w:t>
            </w:r>
          </w:p>
        </w:tc>
        <w:tc>
          <w:tcPr>
            <w:tcW w:type="dxa" w:w="2160"/>
          </w:tcPr>
          <w:p/>
          <w:p>
            <w:pPr>
              <w:pStyle w:val="Heading1"/>
            </w:pPr>
            <w:r>
              <w:t>rigs</w:t>
            </w:r>
          </w:p>
        </w:tc>
        <w:tc>
          <w:tcPr>
            <w:tcW w:type="dxa" w:w="2160"/>
          </w:tcPr>
          <w:p/>
          <w:p>
            <w:pPr>
              <w:pStyle w:val="Heading1"/>
            </w:pPr>
            <w:r>
              <w:t>sigh</w:t>
            </w:r>
          </w:p>
        </w:tc>
        <w:tc>
          <w:tcPr>
            <w:tcW w:type="dxa" w:w="2160"/>
          </w:tcPr>
          <w:p/>
          <w:p>
            <w:pPr>
              <w:pStyle w:val="Heading1"/>
            </w:pPr>
            <w:r>
              <w:t>sign</w:t>
            </w:r>
          </w:p>
        </w:tc>
      </w:tr>
      <w:tr>
        <w:tc>
          <w:tcPr>
            <w:tcW w:type="dxa" w:w="2160"/>
          </w:tcPr>
          <w:p/>
          <w:p>
            <w:pPr>
              <w:pStyle w:val="Heading1"/>
            </w:pPr>
            <w:r>
              <w:t>wigs</w:t>
            </w:r>
          </w:p>
        </w:tc>
        <w:tc>
          <w:tcPr>
            <w:tcW w:type="dxa" w:w="2160"/>
          </w:tcPr>
          <w:p/>
          <w:p>
            <w:pPr>
              <w:pStyle w:val="Heading1"/>
            </w:pPr>
            <w:r>
              <w:t>bilk</w:t>
            </w:r>
          </w:p>
        </w:tc>
        <w:tc>
          <w:tcPr>
            <w:tcW w:type="dxa" w:w="2160"/>
          </w:tcPr>
          <w:p/>
          <w:p>
            <w:pPr>
              <w:pStyle w:val="Heading1"/>
            </w:pPr>
            <w:r>
              <w:t>bill</w:t>
            </w:r>
          </w:p>
        </w:tc>
        <w:tc>
          <w:tcPr>
            <w:tcW w:type="dxa" w:w="2160"/>
          </w:tcPr>
          <w:p/>
          <w:p>
            <w:pPr>
              <w:pStyle w:val="Heading1"/>
            </w:pPr>
            <w:r>
              <w:t>dill</w:t>
            </w:r>
          </w:p>
        </w:tc>
      </w:tr>
      <w:tr>
        <w:tc>
          <w:tcPr>
            <w:tcW w:type="dxa" w:w="2160"/>
          </w:tcPr>
          <w:p/>
          <w:p>
            <w:pPr>
              <w:pStyle w:val="Heading1"/>
            </w:pPr>
            <w:r>
              <w:t>fill</w:t>
            </w:r>
          </w:p>
        </w:tc>
        <w:tc>
          <w:tcPr>
            <w:tcW w:type="dxa" w:w="2160"/>
          </w:tcPr>
          <w:p/>
          <w:p>
            <w:pPr>
              <w:pStyle w:val="Heading1"/>
            </w:pPr>
            <w:r>
              <w:t>film</w:t>
            </w:r>
          </w:p>
        </w:tc>
        <w:tc>
          <w:tcPr>
            <w:tcW w:type="dxa" w:w="2160"/>
          </w:tcPr>
          <w:p/>
          <w:p>
            <w:pPr>
              <w:pStyle w:val="Heading1"/>
            </w:pPr>
            <w:r>
              <w:t>gild</w:t>
            </w:r>
          </w:p>
        </w:tc>
        <w:tc>
          <w:tcPr>
            <w:tcW w:type="dxa" w:w="2160"/>
          </w:tcPr>
          <w:p/>
          <w:p>
            <w:pPr>
              <w:pStyle w:val="Heading1"/>
            </w:pPr>
            <w:r>
              <w:t>gill</w:t>
            </w:r>
          </w:p>
        </w:tc>
      </w:tr>
      <w:tr>
        <w:tc>
          <w:tcPr>
            <w:tcW w:type="dxa" w:w="2160"/>
          </w:tcPr>
          <w:p/>
          <w:p>
            <w:pPr>
              <w:pStyle w:val="Heading1"/>
            </w:pPr>
            <w:r>
              <w:t>gilt</w:t>
            </w:r>
          </w:p>
        </w:tc>
        <w:tc>
          <w:tcPr>
            <w:tcW w:type="dxa" w:w="2160"/>
          </w:tcPr>
          <w:p/>
          <w:p>
            <w:pPr>
              <w:pStyle w:val="Heading1"/>
            </w:pPr>
            <w:r>
              <w:t>hill</w:t>
            </w:r>
          </w:p>
        </w:tc>
        <w:tc>
          <w:tcPr>
            <w:tcW w:type="dxa" w:w="2160"/>
          </w:tcPr>
          <w:p/>
          <w:p>
            <w:pPr>
              <w:pStyle w:val="Heading1"/>
            </w:pPr>
            <w:r>
              <w:t>hilt</w:t>
            </w:r>
          </w:p>
        </w:tc>
        <w:tc>
          <w:tcPr>
            <w:tcW w:type="dxa" w:w="2160"/>
          </w:tcPr>
          <w:p/>
          <w:p>
            <w:pPr>
              <w:pStyle w:val="Heading1"/>
            </w:pPr>
            <w:r>
              <w:t>jilt</w:t>
            </w:r>
          </w:p>
        </w:tc>
      </w:tr>
      <w:tr>
        <w:tc>
          <w:tcPr>
            <w:tcW w:type="dxa" w:w="2160"/>
          </w:tcPr>
          <w:p/>
          <w:p>
            <w:pPr>
              <w:pStyle w:val="Heading1"/>
            </w:pPr>
            <w:r>
              <w:t>kill</w:t>
            </w:r>
          </w:p>
        </w:tc>
        <w:tc>
          <w:tcPr>
            <w:tcW w:type="dxa" w:w="2160"/>
          </w:tcPr>
          <w:p/>
          <w:p>
            <w:pPr>
              <w:pStyle w:val="Heading1"/>
            </w:pPr>
            <w:r>
              <w:t>kiln</w:t>
            </w:r>
          </w:p>
        </w:tc>
        <w:tc>
          <w:tcPr>
            <w:tcW w:type="dxa" w:w="2160"/>
          </w:tcPr>
          <w:p/>
          <w:p>
            <w:pPr>
              <w:pStyle w:val="Heading1"/>
            </w:pPr>
            <w:r>
              <w:t>kilt</w:t>
            </w:r>
          </w:p>
        </w:tc>
        <w:tc>
          <w:tcPr>
            <w:tcW w:type="dxa" w:w="2160"/>
          </w:tcPr>
          <w:p/>
          <w:p>
            <w:pPr>
              <w:pStyle w:val="Heading1"/>
            </w:pPr>
            <w:r>
              <w:t>lilt</w:t>
            </w:r>
          </w:p>
        </w:tc>
      </w:tr>
      <w:tr>
        <w:tc>
          <w:tcPr>
            <w:tcW w:type="dxa" w:w="2160"/>
          </w:tcPr>
          <w:p/>
          <w:p>
            <w:pPr>
              <w:pStyle w:val="Heading1"/>
            </w:pPr>
            <w:r>
              <w:t>lily</w:t>
            </w:r>
          </w:p>
        </w:tc>
        <w:tc>
          <w:tcPr>
            <w:tcW w:type="dxa" w:w="2160"/>
          </w:tcPr>
          <w:p/>
          <w:p>
            <w:pPr>
              <w:pStyle w:val="Heading1"/>
            </w:pPr>
            <w:r>
              <w:t>mild</w:t>
            </w:r>
          </w:p>
        </w:tc>
        <w:tc>
          <w:tcPr>
            <w:tcW w:type="dxa" w:w="2160"/>
          </w:tcPr>
          <w:p/>
          <w:p>
            <w:pPr>
              <w:pStyle w:val="Heading1"/>
            </w:pPr>
            <w:r>
              <w:t>pill</w:t>
            </w:r>
          </w:p>
        </w:tc>
        <w:tc>
          <w:tcPr>
            <w:tcW w:type="dxa" w:w="2160"/>
          </w:tcPr>
          <w:p/>
          <w:p>
            <w:pPr>
              <w:pStyle w:val="Heading1"/>
            </w:pPr>
            <w:r>
              <w:t>rill</w:t>
            </w:r>
          </w:p>
        </w:tc>
      </w:tr>
      <w:tr>
        <w:tc>
          <w:tcPr>
            <w:tcW w:type="dxa" w:w="2160"/>
          </w:tcPr>
          <w:p/>
          <w:p>
            <w:pPr>
              <w:pStyle w:val="Heading1"/>
            </w:pPr>
            <w:r>
              <w:t>silk</w:t>
            </w:r>
          </w:p>
        </w:tc>
        <w:tc>
          <w:tcPr>
            <w:tcW w:type="dxa" w:w="2160"/>
          </w:tcPr>
          <w:p/>
          <w:p>
            <w:pPr>
              <w:pStyle w:val="Heading1"/>
            </w:pPr>
            <w:r>
              <w:t>sill</w:t>
            </w:r>
          </w:p>
        </w:tc>
        <w:tc>
          <w:tcPr>
            <w:tcW w:type="dxa" w:w="2160"/>
          </w:tcPr>
          <w:p/>
          <w:p>
            <w:pPr>
              <w:pStyle w:val="Heading1"/>
            </w:pPr>
            <w:r>
              <w:t>silt</w:t>
            </w:r>
          </w:p>
        </w:tc>
        <w:tc>
          <w:tcPr>
            <w:tcW w:type="dxa" w:w="2160"/>
          </w:tcPr>
          <w:p/>
          <w:p>
            <w:pPr>
              <w:pStyle w:val="Heading1"/>
            </w:pPr>
            <w:r>
              <w:t>till</w:t>
            </w:r>
          </w:p>
        </w:tc>
      </w:tr>
      <w:tr>
        <w:tc>
          <w:tcPr>
            <w:tcW w:type="dxa" w:w="2160"/>
          </w:tcPr>
          <w:p/>
          <w:p>
            <w:pPr>
              <w:pStyle w:val="Heading1"/>
            </w:pPr>
            <w:r>
              <w:t>tilt</w:t>
            </w:r>
          </w:p>
        </w:tc>
        <w:tc>
          <w:tcPr>
            <w:tcW w:type="dxa" w:w="2160"/>
          </w:tcPr>
          <w:p/>
          <w:p>
            <w:pPr>
              <w:pStyle w:val="Heading1"/>
            </w:pPr>
            <w:r>
              <w:t>wild</w:t>
            </w:r>
          </w:p>
        </w:tc>
        <w:tc>
          <w:tcPr>
            <w:tcW w:type="dxa" w:w="2160"/>
          </w:tcPr>
          <w:p/>
          <w:p>
            <w:pPr>
              <w:pStyle w:val="Heading1"/>
            </w:pPr>
            <w:r>
              <w:t>will</w:t>
            </w:r>
          </w:p>
        </w:tc>
        <w:tc>
          <w:tcPr>
            <w:tcW w:type="dxa" w:w="2160"/>
          </w:tcPr>
          <w:p/>
          <w:p>
            <w:pPr>
              <w:pStyle w:val="Heading1"/>
            </w:pPr>
            <w:r>
              <w:t>wilt</w:t>
            </w:r>
          </w:p>
        </w:tc>
      </w:tr>
      <w:tr>
        <w:tc>
          <w:tcPr>
            <w:tcW w:type="dxa" w:w="2160"/>
          </w:tcPr>
          <w:p/>
          <w:p>
            <w:pPr>
              <w:pStyle w:val="Heading1"/>
            </w:pPr>
            <w:r>
              <w:t>wily</w:t>
            </w:r>
          </w:p>
        </w:tc>
        <w:tc>
          <w:tcPr>
            <w:tcW w:type="dxa" w:w="2160"/>
          </w:tcPr>
          <w:p/>
          <w:p>
            <w:pPr>
              <w:pStyle w:val="Heading1"/>
            </w:pPr>
            <w:r>
              <w:t>dims</w:t>
            </w:r>
          </w:p>
        </w:tc>
        <w:tc>
          <w:tcPr>
            <w:tcW w:type="dxa" w:w="2160"/>
          </w:tcPr>
          <w:p/>
          <w:p>
            <w:pPr>
              <w:pStyle w:val="Heading1"/>
            </w:pPr>
            <w:r>
              <w:t>gimp</w:t>
            </w:r>
          </w:p>
        </w:tc>
        <w:tc>
          <w:tcPr>
            <w:tcW w:type="dxa" w:w="2160"/>
          </w:tcPr>
          <w:p/>
          <w:p>
            <w:pPr>
              <w:pStyle w:val="Heading1"/>
            </w:pPr>
            <w:r>
              <w:t>limb</w:t>
            </w:r>
          </w:p>
        </w:tc>
      </w:tr>
      <w:tr>
        <w:tc>
          <w:tcPr>
            <w:tcW w:type="dxa" w:w="2160"/>
          </w:tcPr>
          <w:p/>
          <w:p>
            <w:pPr>
              <w:pStyle w:val="Heading1"/>
            </w:pPr>
            <w:r>
              <w:t>limn</w:t>
            </w:r>
          </w:p>
        </w:tc>
        <w:tc>
          <w:tcPr>
            <w:tcW w:type="dxa" w:w="2160"/>
          </w:tcPr>
          <w:p/>
          <w:p>
            <w:pPr>
              <w:pStyle w:val="Heading1"/>
            </w:pPr>
            <w:r>
              <w:t>limp</w:t>
            </w:r>
          </w:p>
        </w:tc>
        <w:tc>
          <w:tcPr>
            <w:tcW w:type="dxa" w:w="2160"/>
          </w:tcPr>
          <w:p/>
          <w:p>
            <w:pPr>
              <w:pStyle w:val="Heading1"/>
            </w:pPr>
            <w:r>
              <w:t>pimp</w:t>
            </w:r>
          </w:p>
        </w:tc>
        <w:tc>
          <w:tcPr>
            <w:tcW w:type="dxa" w:w="2160"/>
          </w:tcPr>
          <w:p/>
          <w:p>
            <w:pPr>
              <w:pStyle w:val="Heading1"/>
            </w:pPr>
            <w:r>
              <w:t>rims</w:t>
            </w:r>
          </w:p>
        </w:tc>
      </w:tr>
      <w:tr>
        <w:tc>
          <w:tcPr>
            <w:tcW w:type="dxa" w:w="2160"/>
          </w:tcPr>
          <w:p/>
          <w:p>
            <w:pPr>
              <w:pStyle w:val="Heading1"/>
            </w:pPr>
            <w:r>
              <w:t>wimp</w:t>
            </w:r>
          </w:p>
        </w:tc>
        <w:tc>
          <w:tcPr>
            <w:tcW w:type="dxa" w:w="2160"/>
          </w:tcPr>
          <w:p/>
          <w:p>
            <w:pPr>
              <w:pStyle w:val="Heading1"/>
            </w:pPr>
            <w:r>
              <w:t>bind</w:t>
            </w:r>
          </w:p>
        </w:tc>
        <w:tc>
          <w:tcPr>
            <w:tcW w:type="dxa" w:w="2160"/>
          </w:tcPr>
          <w:p/>
          <w:p>
            <w:pPr>
              <w:pStyle w:val="Heading1"/>
            </w:pPr>
            <w:r>
              <w:t>bins</w:t>
            </w:r>
          </w:p>
        </w:tc>
        <w:tc>
          <w:tcPr>
            <w:tcW w:type="dxa" w:w="2160"/>
          </w:tcPr>
          <w:p/>
          <w:p>
            <w:pPr>
              <w:pStyle w:val="Heading1"/>
            </w:pPr>
            <w:r>
              <w:t>ding</w:t>
            </w:r>
          </w:p>
        </w:tc>
      </w:tr>
      <w:tr>
        <w:tc>
          <w:tcPr>
            <w:tcW w:type="dxa" w:w="2160"/>
          </w:tcPr>
          <w:p/>
          <w:p>
            <w:pPr>
              <w:pStyle w:val="Heading1"/>
            </w:pPr>
            <w:r>
              <w:t>dink</w:t>
            </w:r>
          </w:p>
        </w:tc>
        <w:tc>
          <w:tcPr>
            <w:tcW w:type="dxa" w:w="2160"/>
          </w:tcPr>
          <w:p/>
          <w:p>
            <w:pPr>
              <w:pStyle w:val="Heading1"/>
            </w:pPr>
            <w:r>
              <w:t>dins</w:t>
            </w:r>
          </w:p>
        </w:tc>
        <w:tc>
          <w:tcPr>
            <w:tcW w:type="dxa" w:w="2160"/>
          </w:tcPr>
          <w:p/>
          <w:p>
            <w:pPr>
              <w:pStyle w:val="Heading1"/>
            </w:pPr>
            <w:r>
              <w:t>dint</w:t>
            </w:r>
          </w:p>
        </w:tc>
        <w:tc>
          <w:tcPr>
            <w:tcW w:type="dxa" w:w="2160"/>
          </w:tcPr>
          <w:p/>
          <w:p>
            <w:pPr>
              <w:pStyle w:val="Heading1"/>
            </w:pPr>
            <w:r>
              <w:t>find</w:t>
            </w:r>
          </w:p>
        </w:tc>
      </w:tr>
      <w:tr>
        <w:tc>
          <w:tcPr>
            <w:tcW w:type="dxa" w:w="2160"/>
          </w:tcPr>
          <w:p/>
          <w:p>
            <w:pPr>
              <w:pStyle w:val="Heading1"/>
            </w:pPr>
            <w:r>
              <w:t>fink</w:t>
            </w:r>
          </w:p>
        </w:tc>
        <w:tc>
          <w:tcPr>
            <w:tcW w:type="dxa" w:w="2160"/>
          </w:tcPr>
          <w:p/>
          <w:p>
            <w:pPr>
              <w:pStyle w:val="Heading1"/>
            </w:pPr>
            <w:r>
              <w:t>fins</w:t>
            </w:r>
          </w:p>
        </w:tc>
        <w:tc>
          <w:tcPr>
            <w:tcW w:type="dxa" w:w="2160"/>
          </w:tcPr>
          <w:p/>
          <w:p>
            <w:pPr>
              <w:pStyle w:val="Heading1"/>
            </w:pPr>
            <w:r>
              <w:t>gins</w:t>
            </w:r>
          </w:p>
        </w:tc>
        <w:tc>
          <w:tcPr>
            <w:tcW w:type="dxa" w:w="2160"/>
          </w:tcPr>
          <w:p/>
          <w:p>
            <w:pPr>
              <w:pStyle w:val="Heading1"/>
            </w:pPr>
            <w:r>
              <w:t>hind</w:t>
            </w:r>
          </w:p>
        </w:tc>
      </w:tr>
      <w:tr>
        <w:tc>
          <w:tcPr>
            <w:tcW w:type="dxa" w:w="2160"/>
          </w:tcPr>
          <w:p/>
          <w:p>
            <w:pPr>
              <w:pStyle w:val="Heading1"/>
            </w:pPr>
            <w:r>
              <w:t>kind</w:t>
            </w:r>
          </w:p>
        </w:tc>
        <w:tc>
          <w:tcPr>
            <w:tcW w:type="dxa" w:w="2160"/>
          </w:tcPr>
          <w:p/>
          <w:p>
            <w:pPr>
              <w:pStyle w:val="Heading1"/>
            </w:pPr>
            <w:r>
              <w:t>king</w:t>
            </w:r>
          </w:p>
        </w:tc>
        <w:tc>
          <w:tcPr>
            <w:tcW w:type="dxa" w:w="2160"/>
          </w:tcPr>
          <w:p/>
          <w:p>
            <w:pPr>
              <w:pStyle w:val="Heading1"/>
            </w:pPr>
            <w:r>
              <w:t>kink</w:t>
            </w:r>
          </w:p>
        </w:tc>
        <w:tc>
          <w:tcPr>
            <w:tcW w:type="dxa" w:w="2160"/>
          </w:tcPr>
          <w:p/>
          <w:p>
            <w:pPr>
              <w:pStyle w:val="Heading1"/>
            </w:pPr>
            <w:r>
              <w:t>ling</w:t>
            </w:r>
          </w:p>
        </w:tc>
      </w:tr>
      <w:tr>
        <w:tc>
          <w:tcPr>
            <w:tcW w:type="dxa" w:w="2160"/>
          </w:tcPr>
          <w:p/>
          <w:p>
            <w:pPr>
              <w:pStyle w:val="Heading1"/>
            </w:pPr>
            <w:r>
              <w:t>link</w:t>
            </w:r>
          </w:p>
        </w:tc>
        <w:tc>
          <w:tcPr>
            <w:tcW w:type="dxa" w:w="2160"/>
          </w:tcPr>
          <w:p/>
          <w:p>
            <w:pPr>
              <w:pStyle w:val="Heading1"/>
            </w:pPr>
            <w:r>
              <w:t>lint</w:t>
            </w:r>
          </w:p>
        </w:tc>
        <w:tc>
          <w:tcPr>
            <w:tcW w:type="dxa" w:w="2160"/>
          </w:tcPr>
          <w:p/>
          <w:p>
            <w:pPr>
              <w:pStyle w:val="Heading1"/>
            </w:pPr>
            <w:r>
              <w:t>mind</w:t>
            </w:r>
          </w:p>
        </w:tc>
        <w:tc>
          <w:tcPr>
            <w:tcW w:type="dxa" w:w="2160"/>
          </w:tcPr>
          <w:p/>
          <w:p>
            <w:pPr>
              <w:pStyle w:val="Heading1"/>
            </w:pPr>
            <w:r>
              <w:t>mink</w:t>
            </w:r>
          </w:p>
        </w:tc>
      </w:tr>
      <w:tr>
        <w:tc>
          <w:tcPr>
            <w:tcW w:type="dxa" w:w="2160"/>
          </w:tcPr>
          <w:p/>
          <w:p>
            <w:pPr>
              <w:pStyle w:val="Heading1"/>
            </w:pPr>
            <w:r>
              <w:t>mint</w:t>
            </w:r>
          </w:p>
        </w:tc>
        <w:tc>
          <w:tcPr>
            <w:tcW w:type="dxa" w:w="2160"/>
          </w:tcPr>
          <w:p/>
          <w:p>
            <w:pPr>
              <w:pStyle w:val="Heading1"/>
            </w:pPr>
            <w:r>
              <w:t>minx</w:t>
            </w:r>
          </w:p>
        </w:tc>
        <w:tc>
          <w:tcPr>
            <w:tcW w:type="dxa" w:w="2160"/>
          </w:tcPr>
          <w:p/>
          <w:p>
            <w:pPr>
              <w:pStyle w:val="Heading1"/>
            </w:pPr>
            <w:r>
              <w:t>ping</w:t>
            </w:r>
          </w:p>
        </w:tc>
        <w:tc>
          <w:tcPr>
            <w:tcW w:type="dxa" w:w="2160"/>
          </w:tcPr>
          <w:p/>
          <w:p>
            <w:pPr>
              <w:pStyle w:val="Heading1"/>
            </w:pPr>
            <w:r>
              <w:t>pink</w:t>
            </w:r>
          </w:p>
        </w:tc>
      </w:tr>
      <w:tr>
        <w:tc>
          <w:tcPr>
            <w:tcW w:type="dxa" w:w="2160"/>
          </w:tcPr>
          <w:p/>
          <w:p>
            <w:pPr>
              <w:pStyle w:val="Heading1"/>
            </w:pPr>
            <w:r>
              <w:t>pins</w:t>
            </w:r>
          </w:p>
        </w:tc>
        <w:tc>
          <w:tcPr>
            <w:tcW w:type="dxa" w:w="2160"/>
          </w:tcPr>
          <w:p/>
          <w:p>
            <w:pPr>
              <w:pStyle w:val="Heading1"/>
            </w:pPr>
            <w:r>
              <w:t>pint</w:t>
            </w:r>
          </w:p>
        </w:tc>
        <w:tc>
          <w:tcPr>
            <w:tcW w:type="dxa" w:w="2160"/>
          </w:tcPr>
          <w:p/>
          <w:p>
            <w:pPr>
              <w:pStyle w:val="Heading1"/>
            </w:pPr>
            <w:r>
              <w:t>rind</w:t>
            </w:r>
          </w:p>
        </w:tc>
        <w:tc>
          <w:tcPr>
            <w:tcW w:type="dxa" w:w="2160"/>
          </w:tcPr>
          <w:p/>
          <w:p>
            <w:pPr>
              <w:pStyle w:val="Heading1"/>
            </w:pPr>
            <w:r>
              <w:t>ring</w:t>
            </w:r>
          </w:p>
        </w:tc>
      </w:tr>
      <w:tr>
        <w:tc>
          <w:tcPr>
            <w:tcW w:type="dxa" w:w="2160"/>
          </w:tcPr>
          <w:p/>
          <w:p>
            <w:pPr>
              <w:pStyle w:val="Heading1"/>
            </w:pPr>
            <w:r>
              <w:t>rink</w:t>
            </w:r>
          </w:p>
        </w:tc>
        <w:tc>
          <w:tcPr>
            <w:tcW w:type="dxa" w:w="2160"/>
          </w:tcPr>
          <w:p/>
          <w:p>
            <w:pPr>
              <w:pStyle w:val="Heading1"/>
            </w:pPr>
            <w:r>
              <w:t>sing</w:t>
            </w:r>
          </w:p>
        </w:tc>
        <w:tc>
          <w:tcPr>
            <w:tcW w:type="dxa" w:w="2160"/>
          </w:tcPr>
          <w:p/>
          <w:p>
            <w:pPr>
              <w:pStyle w:val="Heading1"/>
            </w:pPr>
            <w:r>
              <w:t>sink</w:t>
            </w:r>
          </w:p>
        </w:tc>
        <w:tc>
          <w:tcPr>
            <w:tcW w:type="dxa" w:w="2160"/>
          </w:tcPr>
          <w:p/>
          <w:p>
            <w:pPr>
              <w:pStyle w:val="Heading1"/>
            </w:pPr>
            <w:r>
              <w:t>sins</w:t>
            </w:r>
          </w:p>
        </w:tc>
      </w:tr>
      <w:tr>
        <w:tc>
          <w:tcPr>
            <w:tcW w:type="dxa" w:w="2160"/>
          </w:tcPr>
          <w:p/>
          <w:p>
            <w:pPr>
              <w:pStyle w:val="Heading1"/>
            </w:pPr>
            <w:r>
              <w:t>ting</w:t>
            </w:r>
          </w:p>
        </w:tc>
        <w:tc>
          <w:tcPr>
            <w:tcW w:type="dxa" w:w="2160"/>
          </w:tcPr>
          <w:p/>
          <w:p>
            <w:pPr>
              <w:pStyle w:val="Heading1"/>
            </w:pPr>
            <w:r>
              <w:t>tins</w:t>
            </w:r>
          </w:p>
        </w:tc>
        <w:tc>
          <w:tcPr>
            <w:tcW w:type="dxa" w:w="2160"/>
          </w:tcPr>
          <w:p/>
          <w:p>
            <w:pPr>
              <w:pStyle w:val="Heading1"/>
            </w:pPr>
            <w:r>
              <w:t>tint</w:t>
            </w:r>
          </w:p>
        </w:tc>
        <w:tc>
          <w:tcPr>
            <w:tcW w:type="dxa" w:w="2160"/>
          </w:tcPr>
          <w:p/>
          <w:p>
            <w:pPr>
              <w:pStyle w:val="Heading1"/>
            </w:pPr>
            <w:r>
              <w:t>tiny</w:t>
            </w:r>
          </w:p>
        </w:tc>
      </w:tr>
      <w:tr>
        <w:tc>
          <w:tcPr>
            <w:tcW w:type="dxa" w:w="2160"/>
          </w:tcPr>
          <w:p/>
          <w:p>
            <w:pPr>
              <w:pStyle w:val="Heading1"/>
            </w:pPr>
            <w:r>
              <w:t>wind</w:t>
            </w:r>
          </w:p>
        </w:tc>
        <w:tc>
          <w:tcPr>
            <w:tcW w:type="dxa" w:w="2160"/>
          </w:tcPr>
          <w:p/>
          <w:p>
            <w:pPr>
              <w:pStyle w:val="Heading1"/>
            </w:pPr>
            <w:r>
              <w:t>wing</w:t>
            </w:r>
          </w:p>
        </w:tc>
        <w:tc>
          <w:tcPr>
            <w:tcW w:type="dxa" w:w="2160"/>
          </w:tcPr>
          <w:p/>
          <w:p>
            <w:pPr>
              <w:pStyle w:val="Heading1"/>
            </w:pPr>
            <w:r>
              <w:t>wink</w:t>
            </w:r>
          </w:p>
        </w:tc>
        <w:tc>
          <w:tcPr>
            <w:tcW w:type="dxa" w:w="2160"/>
          </w:tcPr>
          <w:p/>
          <w:p>
            <w:pPr>
              <w:pStyle w:val="Heading1"/>
            </w:pPr>
            <w:r>
              <w:t>wins</w:t>
            </w:r>
          </w:p>
        </w:tc>
      </w:tr>
      <w:tr>
        <w:tc>
          <w:tcPr>
            <w:tcW w:type="dxa" w:w="2160"/>
          </w:tcPr>
          <w:p/>
          <w:p>
            <w:pPr>
              <w:pStyle w:val="Heading1"/>
            </w:pPr>
            <w:r>
              <w:t>winy</w:t>
            </w:r>
          </w:p>
        </w:tc>
        <w:tc>
          <w:tcPr>
            <w:tcW w:type="dxa" w:w="2160"/>
          </w:tcPr>
          <w:p/>
          <w:p>
            <w:pPr>
              <w:pStyle w:val="Heading1"/>
            </w:pPr>
            <w:r>
              <w:t>zinc</w:t>
            </w:r>
          </w:p>
        </w:tc>
        <w:tc>
          <w:tcPr>
            <w:tcW w:type="dxa" w:w="2160"/>
          </w:tcPr>
          <w:p/>
          <w:p>
            <w:pPr>
              <w:pStyle w:val="Heading1"/>
            </w:pPr>
            <w:r>
              <w:t>zing</w:t>
            </w:r>
          </w:p>
        </w:tc>
        <w:tc>
          <w:tcPr>
            <w:tcW w:type="dxa" w:w="2160"/>
          </w:tcPr>
          <w:p/>
          <w:p>
            <w:pPr>
              <w:pStyle w:val="Heading1"/>
            </w:pPr>
            <w:r>
              <w:t>dips</w:t>
            </w:r>
          </w:p>
        </w:tc>
      </w:tr>
      <w:tr>
        <w:tc>
          <w:tcPr>
            <w:tcW w:type="dxa" w:w="2160"/>
          </w:tcPr>
          <w:p/>
          <w:p>
            <w:pPr>
              <w:pStyle w:val="Heading1"/>
            </w:pPr>
            <w:r>
              <w:t>hips</w:t>
            </w:r>
          </w:p>
        </w:tc>
        <w:tc>
          <w:tcPr>
            <w:tcW w:type="dxa" w:w="2160"/>
          </w:tcPr>
          <w:p/>
          <w:p>
            <w:pPr>
              <w:pStyle w:val="Heading1"/>
            </w:pPr>
            <w:r>
              <w:t>kips</w:t>
            </w:r>
          </w:p>
        </w:tc>
        <w:tc>
          <w:tcPr>
            <w:tcW w:type="dxa" w:w="2160"/>
          </w:tcPr>
          <w:p/>
          <w:p>
            <w:pPr>
              <w:pStyle w:val="Heading1"/>
            </w:pPr>
            <w:r>
              <w:t>lips</w:t>
            </w:r>
          </w:p>
        </w:tc>
        <w:tc>
          <w:tcPr>
            <w:tcW w:type="dxa" w:w="2160"/>
          </w:tcPr>
          <w:p/>
          <w:p>
            <w:pPr>
              <w:pStyle w:val="Heading1"/>
            </w:pPr>
            <w:r>
              <w:t>nips</w:t>
            </w:r>
          </w:p>
        </w:tc>
      </w:tr>
      <w:tr>
        <w:tc>
          <w:tcPr>
            <w:tcW w:type="dxa" w:w="2160"/>
          </w:tcPr>
          <w:p/>
          <w:p>
            <w:pPr>
              <w:pStyle w:val="Heading1"/>
            </w:pPr>
            <w:r>
              <w:t>pips</w:t>
            </w:r>
          </w:p>
        </w:tc>
        <w:tc>
          <w:tcPr>
            <w:tcW w:type="dxa" w:w="2160"/>
          </w:tcPr>
          <w:p/>
          <w:p>
            <w:pPr>
              <w:pStyle w:val="Heading1"/>
            </w:pPr>
            <w:r>
              <w:t>rips</w:t>
            </w:r>
          </w:p>
        </w:tc>
        <w:tc>
          <w:tcPr>
            <w:tcW w:type="dxa" w:w="2160"/>
          </w:tcPr>
          <w:p/>
          <w:p>
            <w:pPr>
              <w:pStyle w:val="Heading1"/>
            </w:pPr>
            <w:r>
              <w:t>sips</w:t>
            </w:r>
          </w:p>
        </w:tc>
        <w:tc>
          <w:tcPr>
            <w:tcW w:type="dxa" w:w="2160"/>
          </w:tcPr>
          <w:p/>
          <w:p>
            <w:pPr>
              <w:pStyle w:val="Heading1"/>
            </w:pPr>
            <w:r>
              <w:t>tips</w:t>
            </w:r>
          </w:p>
        </w:tc>
      </w:tr>
      <w:tr>
        <w:tc>
          <w:tcPr>
            <w:tcW w:type="dxa" w:w="2160"/>
          </w:tcPr>
          <w:p/>
          <w:p>
            <w:pPr>
              <w:pStyle w:val="Heading1"/>
            </w:pPr>
            <w:r>
              <w:t>yips</w:t>
            </w:r>
          </w:p>
        </w:tc>
        <w:tc>
          <w:tcPr>
            <w:tcW w:type="dxa" w:w="2160"/>
          </w:tcPr>
          <w:p/>
          <w:p>
            <w:pPr>
              <w:pStyle w:val="Heading1"/>
            </w:pPr>
            <w:r>
              <w:t>zips</w:t>
            </w:r>
          </w:p>
        </w:tc>
        <w:tc>
          <w:tcPr>
            <w:tcW w:type="dxa" w:w="2160"/>
          </w:tcPr>
          <w:p/>
          <w:p>
            <w:pPr>
              <w:pStyle w:val="Heading1"/>
            </w:pPr>
            <w:r>
              <w:t>bird</w:t>
            </w:r>
          </w:p>
        </w:tc>
        <w:tc>
          <w:tcPr>
            <w:tcW w:type="dxa" w:w="2160"/>
          </w:tcPr>
          <w:p/>
          <w:p>
            <w:pPr>
              <w:pStyle w:val="Heading1"/>
            </w:pPr>
            <w:r>
              <w:t>dirk</w:t>
            </w:r>
          </w:p>
        </w:tc>
      </w:tr>
      <w:tr>
        <w:tc>
          <w:tcPr>
            <w:tcW w:type="dxa" w:w="2160"/>
          </w:tcPr>
          <w:p/>
          <w:p>
            <w:pPr>
              <w:pStyle w:val="Heading1"/>
            </w:pPr>
            <w:r>
              <w:t>dirt</w:t>
            </w:r>
          </w:p>
        </w:tc>
        <w:tc>
          <w:tcPr>
            <w:tcW w:type="dxa" w:w="2160"/>
          </w:tcPr>
          <w:p/>
          <w:p>
            <w:pPr>
              <w:pStyle w:val="Heading1"/>
            </w:pPr>
            <w:r>
              <w:t>firm</w:t>
            </w:r>
          </w:p>
        </w:tc>
        <w:tc>
          <w:tcPr>
            <w:tcW w:type="dxa" w:w="2160"/>
          </w:tcPr>
          <w:p/>
          <w:p>
            <w:pPr>
              <w:pStyle w:val="Heading1"/>
            </w:pPr>
            <w:r>
              <w:t>firs</w:t>
            </w:r>
          </w:p>
        </w:tc>
        <w:tc>
          <w:tcPr>
            <w:tcW w:type="dxa" w:w="2160"/>
          </w:tcPr>
          <w:p/>
          <w:p>
            <w:pPr>
              <w:pStyle w:val="Heading1"/>
            </w:pPr>
            <w:r>
              <w:t>gird</w:t>
            </w:r>
          </w:p>
        </w:tc>
      </w:tr>
      <w:tr>
        <w:tc>
          <w:tcPr>
            <w:tcW w:type="dxa" w:w="2160"/>
          </w:tcPr>
          <w:p/>
          <w:p>
            <w:pPr>
              <w:pStyle w:val="Heading1"/>
            </w:pPr>
            <w:r>
              <w:t>girl</w:t>
            </w:r>
          </w:p>
        </w:tc>
        <w:tc>
          <w:tcPr>
            <w:tcW w:type="dxa" w:w="2160"/>
          </w:tcPr>
          <w:p/>
          <w:p>
            <w:pPr>
              <w:pStyle w:val="Heading1"/>
            </w:pPr>
            <w:r>
              <w:t>girt</w:t>
            </w:r>
          </w:p>
        </w:tc>
        <w:tc>
          <w:tcPr>
            <w:tcW w:type="dxa" w:w="2160"/>
          </w:tcPr>
          <w:p/>
          <w:p>
            <w:pPr>
              <w:pStyle w:val="Heading1"/>
            </w:pPr>
            <w:r>
              <w:t>miry</w:t>
            </w:r>
          </w:p>
        </w:tc>
        <w:tc>
          <w:tcPr>
            <w:tcW w:type="dxa" w:w="2160"/>
          </w:tcPr>
          <w:p/>
          <w:p>
            <w:pPr>
              <w:pStyle w:val="Heading1"/>
            </w:pPr>
            <w:r>
              <w:t>sirs</w:t>
            </w:r>
          </w:p>
        </w:tc>
      </w:tr>
      <w:tr>
        <w:tc>
          <w:tcPr>
            <w:tcW w:type="dxa" w:w="2160"/>
          </w:tcPr>
          <w:p/>
          <w:p>
            <w:pPr>
              <w:pStyle w:val="Heading1"/>
            </w:pPr>
            <w:r>
              <w:t>wiry</w:t>
            </w:r>
          </w:p>
        </w:tc>
        <w:tc>
          <w:tcPr>
            <w:tcW w:type="dxa" w:w="2160"/>
          </w:tcPr>
          <w:p/>
          <w:p>
            <w:pPr>
              <w:pStyle w:val="Heading1"/>
            </w:pPr>
            <w:r>
              <w:t>disc</w:t>
            </w:r>
          </w:p>
        </w:tc>
        <w:tc>
          <w:tcPr>
            <w:tcW w:type="dxa" w:w="2160"/>
          </w:tcPr>
          <w:p/>
          <w:p>
            <w:pPr>
              <w:pStyle w:val="Heading1"/>
            </w:pPr>
            <w:r>
              <w:t>dish</w:t>
            </w:r>
          </w:p>
        </w:tc>
        <w:tc>
          <w:tcPr>
            <w:tcW w:type="dxa" w:w="2160"/>
          </w:tcPr>
          <w:p/>
          <w:p>
            <w:pPr>
              <w:pStyle w:val="Heading1"/>
            </w:pPr>
            <w:r>
              <w:t>disk</w:t>
            </w:r>
          </w:p>
        </w:tc>
      </w:tr>
    </w:tbl>
    <w:p>
      <w:pPr>
        <w:pStyle w:val="Heading1"/>
      </w:pPr>
      <w:r>
        <w:t xml:space="preserve">Next List of Words </w:t>
      </w:r>
    </w:p>
    <w:tbl>
      <w:tblPr>
        <w:tblStyle w:val="MediumGrid1-Accent2"/>
        <w:tblW w:type="auto" w:w="0"/>
        <w:tblLayout w:type="autofit"/>
        <w:tblLook w:firstColumn="1" w:firstRow="1" w:lastColumn="0" w:lastRow="0" w:noHBand="0" w:noVBand="1" w:val="04A0"/>
      </w:tblPr>
      <w:tblGrid>
        <w:gridCol w:w="2160"/>
        <w:gridCol w:w="2160"/>
        <w:gridCol w:w="2160"/>
        <w:gridCol w:w="2160"/>
      </w:tblGrid>
      <w:tr>
        <w:tc>
          <w:tcPr>
            <w:tcW w:type="dxa" w:w="2160"/>
          </w:tcPr>
          <w:p/>
          <w:p>
            <w:pPr>
              <w:pStyle w:val="Heading1"/>
            </w:pPr>
            <w:r>
              <w:t>fish</w:t>
            </w:r>
          </w:p>
        </w:tc>
        <w:tc>
          <w:tcPr>
            <w:tcW w:type="dxa" w:w="2160"/>
          </w:tcPr>
          <w:p/>
          <w:p>
            <w:pPr>
              <w:pStyle w:val="Heading1"/>
            </w:pPr>
            <w:r>
              <w:t>fist</w:t>
            </w:r>
          </w:p>
        </w:tc>
        <w:tc>
          <w:tcPr>
            <w:tcW w:type="dxa" w:w="2160"/>
          </w:tcPr>
          <w:p/>
          <w:p>
            <w:pPr>
              <w:pStyle w:val="Heading1"/>
            </w:pPr>
            <w:r>
              <w:t>gist</w:t>
            </w:r>
          </w:p>
        </w:tc>
        <w:tc>
          <w:tcPr>
            <w:tcW w:type="dxa" w:w="2160"/>
          </w:tcPr>
          <w:p/>
          <w:p>
            <w:pPr>
              <w:pStyle w:val="Heading1"/>
            </w:pPr>
            <w:r>
              <w:t>hiss</w:t>
            </w:r>
          </w:p>
        </w:tc>
      </w:tr>
      <w:tr>
        <w:tc>
          <w:tcPr>
            <w:tcW w:type="dxa" w:w="2160"/>
          </w:tcPr>
          <w:p/>
          <w:p>
            <w:pPr>
              <w:pStyle w:val="Heading1"/>
            </w:pPr>
            <w:r>
              <w:t>kiss</w:t>
            </w:r>
          </w:p>
        </w:tc>
        <w:tc>
          <w:tcPr>
            <w:tcW w:type="dxa" w:w="2160"/>
          </w:tcPr>
          <w:p/>
          <w:p>
            <w:pPr>
              <w:pStyle w:val="Heading1"/>
            </w:pPr>
            <w:r>
              <w:t>lisp</w:t>
            </w:r>
          </w:p>
        </w:tc>
        <w:tc>
          <w:tcPr>
            <w:tcW w:type="dxa" w:w="2160"/>
          </w:tcPr>
          <w:p/>
          <w:p>
            <w:pPr>
              <w:pStyle w:val="Heading1"/>
            </w:pPr>
            <w:r>
              <w:t>list</w:t>
            </w:r>
          </w:p>
        </w:tc>
        <w:tc>
          <w:tcPr>
            <w:tcW w:type="dxa" w:w="2160"/>
          </w:tcPr>
          <w:p/>
          <w:p>
            <w:pPr>
              <w:pStyle w:val="Heading1"/>
            </w:pPr>
            <w:r>
              <w:t>piss</w:t>
            </w:r>
          </w:p>
        </w:tc>
      </w:tr>
      <w:tr>
        <w:tc>
          <w:tcPr>
            <w:tcW w:type="dxa" w:w="2160"/>
          </w:tcPr>
          <w:p/>
          <w:p>
            <w:pPr>
              <w:pStyle w:val="Heading1"/>
            </w:pPr>
            <w:r>
              <w:t>risk</w:t>
            </w:r>
          </w:p>
        </w:tc>
        <w:tc>
          <w:tcPr>
            <w:tcW w:type="dxa" w:w="2160"/>
          </w:tcPr>
          <w:p/>
          <w:p>
            <w:pPr>
              <w:pStyle w:val="Heading1"/>
            </w:pPr>
            <w:r>
              <w:t>wish</w:t>
            </w:r>
          </w:p>
        </w:tc>
        <w:tc>
          <w:tcPr>
            <w:tcW w:type="dxa" w:w="2160"/>
          </w:tcPr>
          <w:p/>
          <w:p>
            <w:pPr>
              <w:pStyle w:val="Heading1"/>
            </w:pPr>
            <w:r>
              <w:t>wisp</w:t>
            </w:r>
          </w:p>
        </w:tc>
        <w:tc>
          <w:tcPr>
            <w:tcW w:type="dxa" w:w="2160"/>
          </w:tcPr>
          <w:p/>
          <w:p>
            <w:pPr>
              <w:pStyle w:val="Heading1"/>
            </w:pPr>
            <w:r>
              <w:t>bits</w:t>
            </w:r>
          </w:p>
        </w:tc>
      </w:tr>
      <w:tr>
        <w:tc>
          <w:tcPr>
            <w:tcW w:type="dxa" w:w="2160"/>
          </w:tcPr>
          <w:p/>
          <w:p>
            <w:pPr>
              <w:pStyle w:val="Heading1"/>
            </w:pPr>
            <w:r>
              <w:t>city</w:t>
            </w:r>
          </w:p>
        </w:tc>
        <w:tc>
          <w:tcPr>
            <w:tcW w:type="dxa" w:w="2160"/>
          </w:tcPr>
          <w:p/>
          <w:p>
            <w:pPr>
              <w:pStyle w:val="Heading1"/>
            </w:pPr>
            <w:r>
              <w:t>fits</w:t>
            </w:r>
          </w:p>
        </w:tc>
        <w:tc>
          <w:tcPr>
            <w:tcW w:type="dxa" w:w="2160"/>
          </w:tcPr>
          <w:p/>
          <w:p>
            <w:pPr>
              <w:pStyle w:val="Heading1"/>
            </w:pPr>
            <w:r>
              <w:t>gits</w:t>
            </w:r>
          </w:p>
        </w:tc>
        <w:tc>
          <w:tcPr>
            <w:tcW w:type="dxa" w:w="2160"/>
          </w:tcPr>
          <w:p/>
          <w:p>
            <w:pPr>
              <w:pStyle w:val="Heading1"/>
            </w:pPr>
            <w:r>
              <w:t>hits</w:t>
            </w:r>
          </w:p>
        </w:tc>
      </w:tr>
      <w:tr>
        <w:tc>
          <w:tcPr>
            <w:tcW w:type="dxa" w:w="2160"/>
          </w:tcPr>
          <w:p/>
          <w:p>
            <w:pPr>
              <w:pStyle w:val="Heading1"/>
            </w:pPr>
            <w:r>
              <w:t>kith</w:t>
            </w:r>
          </w:p>
        </w:tc>
        <w:tc>
          <w:tcPr>
            <w:tcW w:type="dxa" w:w="2160"/>
          </w:tcPr>
          <w:p/>
          <w:p>
            <w:pPr>
              <w:pStyle w:val="Heading1"/>
            </w:pPr>
            <w:r>
              <w:t>kits</w:t>
            </w:r>
          </w:p>
        </w:tc>
        <w:tc>
          <w:tcPr>
            <w:tcW w:type="dxa" w:w="2160"/>
          </w:tcPr>
          <w:p/>
          <w:p>
            <w:pPr>
              <w:pStyle w:val="Heading1"/>
            </w:pPr>
            <w:r>
              <w:t>mitt</w:t>
            </w:r>
          </w:p>
        </w:tc>
        <w:tc>
          <w:tcPr>
            <w:tcW w:type="dxa" w:w="2160"/>
          </w:tcPr>
          <w:p/>
          <w:p>
            <w:pPr>
              <w:pStyle w:val="Heading1"/>
            </w:pPr>
            <w:r>
              <w:t>nits</w:t>
            </w:r>
          </w:p>
        </w:tc>
      </w:tr>
      <w:tr>
        <w:tc>
          <w:tcPr>
            <w:tcW w:type="dxa" w:w="2160"/>
          </w:tcPr>
          <w:p/>
          <w:p>
            <w:pPr>
              <w:pStyle w:val="Heading1"/>
            </w:pPr>
            <w:r>
              <w:t>pith</w:t>
            </w:r>
          </w:p>
        </w:tc>
        <w:tc>
          <w:tcPr>
            <w:tcW w:type="dxa" w:w="2160"/>
          </w:tcPr>
          <w:p/>
          <w:p>
            <w:pPr>
              <w:pStyle w:val="Heading1"/>
            </w:pPr>
            <w:r>
              <w:t>pits</w:t>
            </w:r>
          </w:p>
        </w:tc>
        <w:tc>
          <w:tcPr>
            <w:tcW w:type="dxa" w:w="2160"/>
          </w:tcPr>
          <w:p/>
          <w:p>
            <w:pPr>
              <w:pStyle w:val="Heading1"/>
            </w:pPr>
            <w:r>
              <w:t>pity</w:t>
            </w:r>
          </w:p>
        </w:tc>
        <w:tc>
          <w:tcPr>
            <w:tcW w:type="dxa" w:w="2160"/>
          </w:tcPr>
          <w:p/>
          <w:p>
            <w:pPr>
              <w:pStyle w:val="Heading1"/>
            </w:pPr>
            <w:r>
              <w:t>sits</w:t>
            </w:r>
          </w:p>
        </w:tc>
      </w:tr>
      <w:tr>
        <w:tc>
          <w:tcPr>
            <w:tcW w:type="dxa" w:w="2160"/>
          </w:tcPr>
          <w:p/>
          <w:p>
            <w:pPr>
              <w:pStyle w:val="Heading1"/>
            </w:pPr>
            <w:r>
              <w:t>tits</w:t>
            </w:r>
          </w:p>
        </w:tc>
        <w:tc>
          <w:tcPr>
            <w:tcW w:type="dxa" w:w="2160"/>
          </w:tcPr>
          <w:p/>
          <w:p>
            <w:pPr>
              <w:pStyle w:val="Heading1"/>
            </w:pPr>
            <w:r>
              <w:t>zits</w:t>
            </w:r>
          </w:p>
        </w:tc>
        <w:tc>
          <w:tcPr>
            <w:tcW w:type="dxa" w:w="2160"/>
          </w:tcPr>
          <w:p/>
          <w:p>
            <w:pPr>
              <w:pStyle w:val="Heading1"/>
            </w:pPr>
            <w:r>
              <w:t>fizz</w:t>
            </w:r>
          </w:p>
        </w:tc>
        <w:tc>
          <w:tcPr>
            <w:tcW w:type="dxa" w:w="2160"/>
          </w:tcPr>
          <w:p/>
          <w:p>
            <w:pPr>
              <w:pStyle w:val="Heading1"/>
            </w:pPr>
            <w:r>
              <w:t>bobs</w:t>
            </w:r>
          </w:p>
        </w:tc>
      </w:tr>
      <w:tr>
        <w:tc>
          <w:tcPr>
            <w:tcW w:type="dxa" w:w="2160"/>
          </w:tcPr>
          <w:p/>
          <w:p>
            <w:pPr>
              <w:pStyle w:val="Heading1"/>
            </w:pPr>
            <w:r>
              <w:t>cobs</w:t>
            </w:r>
          </w:p>
        </w:tc>
        <w:tc>
          <w:tcPr>
            <w:tcW w:type="dxa" w:w="2160"/>
          </w:tcPr>
          <w:p/>
          <w:p>
            <w:pPr>
              <w:pStyle w:val="Heading1"/>
            </w:pPr>
            <w:r>
              <w:t>fobs</w:t>
            </w:r>
          </w:p>
        </w:tc>
        <w:tc>
          <w:tcPr>
            <w:tcW w:type="dxa" w:w="2160"/>
          </w:tcPr>
          <w:p/>
          <w:p>
            <w:pPr>
              <w:pStyle w:val="Heading1"/>
            </w:pPr>
            <w:r>
              <w:t>gobs</w:t>
            </w:r>
          </w:p>
        </w:tc>
        <w:tc>
          <w:tcPr>
            <w:tcW w:type="dxa" w:w="2160"/>
          </w:tcPr>
          <w:p/>
          <w:p>
            <w:pPr>
              <w:pStyle w:val="Heading1"/>
            </w:pPr>
            <w:r>
              <w:t>hobs</w:t>
            </w:r>
          </w:p>
        </w:tc>
      </w:tr>
      <w:tr>
        <w:tc>
          <w:tcPr>
            <w:tcW w:type="dxa" w:w="2160"/>
          </w:tcPr>
          <w:p/>
          <w:p>
            <w:pPr>
              <w:pStyle w:val="Heading1"/>
            </w:pPr>
            <w:r>
              <w:t>jobs</w:t>
            </w:r>
          </w:p>
        </w:tc>
        <w:tc>
          <w:tcPr>
            <w:tcW w:type="dxa" w:w="2160"/>
          </w:tcPr>
          <w:p/>
          <w:p>
            <w:pPr>
              <w:pStyle w:val="Heading1"/>
            </w:pPr>
            <w:r>
              <w:t>lobs</w:t>
            </w:r>
          </w:p>
        </w:tc>
        <w:tc>
          <w:tcPr>
            <w:tcW w:type="dxa" w:w="2160"/>
          </w:tcPr>
          <w:p/>
          <w:p>
            <w:pPr>
              <w:pStyle w:val="Heading1"/>
            </w:pPr>
            <w:r>
              <w:t>mobs</w:t>
            </w:r>
          </w:p>
        </w:tc>
        <w:tc>
          <w:tcPr>
            <w:tcW w:type="dxa" w:w="2160"/>
          </w:tcPr>
          <w:p/>
          <w:p>
            <w:pPr>
              <w:pStyle w:val="Heading1"/>
            </w:pPr>
            <w:r>
              <w:t>nobs</w:t>
            </w:r>
          </w:p>
        </w:tc>
      </w:tr>
      <w:tr>
        <w:tc>
          <w:tcPr>
            <w:tcW w:type="dxa" w:w="2160"/>
          </w:tcPr>
          <w:p/>
          <w:p>
            <w:pPr>
              <w:pStyle w:val="Heading1"/>
            </w:pPr>
            <w:r>
              <w:t>robs</w:t>
            </w:r>
          </w:p>
        </w:tc>
        <w:tc>
          <w:tcPr>
            <w:tcW w:type="dxa" w:w="2160"/>
          </w:tcPr>
          <w:p/>
          <w:p>
            <w:pPr>
              <w:pStyle w:val="Heading1"/>
            </w:pPr>
            <w:r>
              <w:t>sobs</w:t>
            </w:r>
          </w:p>
        </w:tc>
        <w:tc>
          <w:tcPr>
            <w:tcW w:type="dxa" w:w="2160"/>
          </w:tcPr>
          <w:p/>
          <w:p>
            <w:pPr>
              <w:pStyle w:val="Heading1"/>
            </w:pPr>
            <w:r>
              <w:t>yobs</w:t>
            </w:r>
          </w:p>
        </w:tc>
        <w:tc>
          <w:tcPr>
            <w:tcW w:type="dxa" w:w="2160"/>
          </w:tcPr>
          <w:p/>
          <w:p>
            <w:pPr>
              <w:pStyle w:val="Heading1"/>
            </w:pPr>
            <w:r>
              <w:t>bock</w:t>
            </w:r>
          </w:p>
        </w:tc>
      </w:tr>
      <w:tr>
        <w:tc>
          <w:tcPr>
            <w:tcW w:type="dxa" w:w="2160"/>
          </w:tcPr>
          <w:p/>
          <w:p>
            <w:pPr>
              <w:pStyle w:val="Heading1"/>
            </w:pPr>
            <w:r>
              <w:t>cock</w:t>
            </w:r>
          </w:p>
        </w:tc>
        <w:tc>
          <w:tcPr>
            <w:tcW w:type="dxa" w:w="2160"/>
          </w:tcPr>
          <w:p/>
          <w:p>
            <w:pPr>
              <w:pStyle w:val="Heading1"/>
            </w:pPr>
            <w:r>
              <w:t>dock</w:t>
            </w:r>
          </w:p>
        </w:tc>
        <w:tc>
          <w:tcPr>
            <w:tcW w:type="dxa" w:w="2160"/>
          </w:tcPr>
          <w:p/>
          <w:p>
            <w:pPr>
              <w:pStyle w:val="Heading1"/>
            </w:pPr>
            <w:r>
              <w:t>docs</w:t>
            </w:r>
          </w:p>
        </w:tc>
        <w:tc>
          <w:tcPr>
            <w:tcW w:type="dxa" w:w="2160"/>
          </w:tcPr>
          <w:p/>
          <w:p>
            <w:pPr>
              <w:pStyle w:val="Heading1"/>
            </w:pPr>
            <w:r>
              <w:t>hock</w:t>
            </w:r>
          </w:p>
        </w:tc>
      </w:tr>
      <w:tr>
        <w:tc>
          <w:tcPr>
            <w:tcW w:type="dxa" w:w="2160"/>
          </w:tcPr>
          <w:p/>
          <w:p>
            <w:pPr>
              <w:pStyle w:val="Heading1"/>
            </w:pPr>
            <w:r>
              <w:t>jock</w:t>
            </w:r>
          </w:p>
        </w:tc>
        <w:tc>
          <w:tcPr>
            <w:tcW w:type="dxa" w:w="2160"/>
          </w:tcPr>
          <w:p/>
          <w:p>
            <w:pPr>
              <w:pStyle w:val="Heading1"/>
            </w:pPr>
            <w:r>
              <w:t>lock</w:t>
            </w:r>
          </w:p>
        </w:tc>
        <w:tc>
          <w:tcPr>
            <w:tcW w:type="dxa" w:w="2160"/>
          </w:tcPr>
          <w:p/>
          <w:p>
            <w:pPr>
              <w:pStyle w:val="Heading1"/>
            </w:pPr>
            <w:r>
              <w:t>mock</w:t>
            </w:r>
          </w:p>
        </w:tc>
        <w:tc>
          <w:tcPr>
            <w:tcW w:type="dxa" w:w="2160"/>
          </w:tcPr>
          <w:p/>
          <w:p>
            <w:pPr>
              <w:pStyle w:val="Heading1"/>
            </w:pPr>
            <w:r>
              <w:t>pock</w:t>
            </w:r>
          </w:p>
        </w:tc>
      </w:tr>
      <w:tr>
        <w:tc>
          <w:tcPr>
            <w:tcW w:type="dxa" w:w="2160"/>
          </w:tcPr>
          <w:p/>
          <w:p>
            <w:pPr>
              <w:pStyle w:val="Heading1"/>
            </w:pPr>
            <w:r>
              <w:t>rock</w:t>
            </w:r>
          </w:p>
        </w:tc>
        <w:tc>
          <w:tcPr>
            <w:tcW w:type="dxa" w:w="2160"/>
          </w:tcPr>
          <w:p/>
          <w:p>
            <w:pPr>
              <w:pStyle w:val="Heading1"/>
            </w:pPr>
            <w:r>
              <w:t>sock</w:t>
            </w:r>
          </w:p>
        </w:tc>
        <w:tc>
          <w:tcPr>
            <w:tcW w:type="dxa" w:w="2160"/>
          </w:tcPr>
          <w:p/>
          <w:p>
            <w:pPr>
              <w:pStyle w:val="Heading1"/>
            </w:pPr>
            <w:r>
              <w:t>bods</w:t>
            </w:r>
          </w:p>
        </w:tc>
        <w:tc>
          <w:tcPr>
            <w:tcW w:type="dxa" w:w="2160"/>
          </w:tcPr>
          <w:p/>
          <w:p>
            <w:pPr>
              <w:pStyle w:val="Heading1"/>
            </w:pPr>
            <w:r>
              <w:t>body</w:t>
            </w:r>
          </w:p>
        </w:tc>
      </w:tr>
      <w:tr>
        <w:tc>
          <w:tcPr>
            <w:tcW w:type="dxa" w:w="2160"/>
          </w:tcPr>
          <w:p/>
          <w:p>
            <w:pPr>
              <w:pStyle w:val="Heading1"/>
            </w:pPr>
            <w:r>
              <w:t>cods</w:t>
            </w:r>
          </w:p>
        </w:tc>
        <w:tc>
          <w:tcPr>
            <w:tcW w:type="dxa" w:w="2160"/>
          </w:tcPr>
          <w:p/>
          <w:p>
            <w:pPr>
              <w:pStyle w:val="Heading1"/>
            </w:pPr>
            <w:r>
              <w:t>gods</w:t>
            </w:r>
          </w:p>
        </w:tc>
        <w:tc>
          <w:tcPr>
            <w:tcW w:type="dxa" w:w="2160"/>
          </w:tcPr>
          <w:p/>
          <w:p>
            <w:pPr>
              <w:pStyle w:val="Heading1"/>
            </w:pPr>
            <w:r>
              <w:t>hods</w:t>
            </w:r>
          </w:p>
        </w:tc>
        <w:tc>
          <w:tcPr>
            <w:tcW w:type="dxa" w:w="2160"/>
          </w:tcPr>
          <w:p/>
          <w:p>
            <w:pPr>
              <w:pStyle w:val="Heading1"/>
            </w:pPr>
            <w:r>
              <w:t>mods</w:t>
            </w:r>
          </w:p>
        </w:tc>
      </w:tr>
      <w:tr>
        <w:tc>
          <w:tcPr>
            <w:tcW w:type="dxa" w:w="2160"/>
          </w:tcPr>
          <w:p/>
          <w:p>
            <w:pPr>
              <w:pStyle w:val="Heading1"/>
            </w:pPr>
            <w:r>
              <w:t>nods</w:t>
            </w:r>
          </w:p>
        </w:tc>
        <w:tc>
          <w:tcPr>
            <w:tcW w:type="dxa" w:w="2160"/>
          </w:tcPr>
          <w:p/>
          <w:p>
            <w:pPr>
              <w:pStyle w:val="Heading1"/>
            </w:pPr>
            <w:r>
              <w:t>pods</w:t>
            </w:r>
          </w:p>
        </w:tc>
        <w:tc>
          <w:tcPr>
            <w:tcW w:type="dxa" w:w="2160"/>
          </w:tcPr>
          <w:p/>
          <w:p>
            <w:pPr>
              <w:pStyle w:val="Heading1"/>
            </w:pPr>
            <w:r>
              <w:t>rods</w:t>
            </w:r>
          </w:p>
        </w:tc>
        <w:tc>
          <w:tcPr>
            <w:tcW w:type="dxa" w:w="2160"/>
          </w:tcPr>
          <w:p/>
          <w:p>
            <w:pPr>
              <w:pStyle w:val="Heading1"/>
            </w:pPr>
            <w:r>
              <w:t>sods</w:t>
            </w:r>
          </w:p>
        </w:tc>
      </w:tr>
      <w:tr>
        <w:tc>
          <w:tcPr>
            <w:tcW w:type="dxa" w:w="2160"/>
          </w:tcPr>
          <w:p/>
          <w:p>
            <w:pPr>
              <w:pStyle w:val="Heading1"/>
            </w:pPr>
            <w:r>
              <w:t>doff</w:t>
            </w:r>
          </w:p>
        </w:tc>
        <w:tc>
          <w:tcPr>
            <w:tcW w:type="dxa" w:w="2160"/>
          </w:tcPr>
          <w:p/>
          <w:p>
            <w:pPr>
              <w:pStyle w:val="Heading1"/>
            </w:pPr>
            <w:r>
              <w:t>loft</w:t>
            </w:r>
          </w:p>
        </w:tc>
        <w:tc>
          <w:tcPr>
            <w:tcW w:type="dxa" w:w="2160"/>
          </w:tcPr>
          <w:p/>
          <w:p>
            <w:pPr>
              <w:pStyle w:val="Heading1"/>
            </w:pPr>
            <w:r>
              <w:t>soft</w:t>
            </w:r>
          </w:p>
        </w:tc>
        <w:tc>
          <w:tcPr>
            <w:tcW w:type="dxa" w:w="2160"/>
          </w:tcPr>
          <w:p/>
          <w:p>
            <w:pPr>
              <w:pStyle w:val="Heading1"/>
            </w:pPr>
            <w:r>
              <w:t>toff</w:t>
            </w:r>
          </w:p>
        </w:tc>
      </w:tr>
      <w:tr>
        <w:tc>
          <w:tcPr>
            <w:tcW w:type="dxa" w:w="2160"/>
          </w:tcPr>
          <w:p/>
          <w:p>
            <w:pPr>
              <w:pStyle w:val="Heading1"/>
            </w:pPr>
            <w:r>
              <w:t>tofu</w:t>
            </w:r>
          </w:p>
        </w:tc>
        <w:tc>
          <w:tcPr>
            <w:tcW w:type="dxa" w:w="2160"/>
          </w:tcPr>
          <w:p/>
          <w:p>
            <w:pPr>
              <w:pStyle w:val="Heading1"/>
            </w:pPr>
            <w:r>
              <w:t>bogs</w:t>
            </w:r>
          </w:p>
        </w:tc>
        <w:tc>
          <w:tcPr>
            <w:tcW w:type="dxa" w:w="2160"/>
          </w:tcPr>
          <w:p/>
          <w:p>
            <w:pPr>
              <w:pStyle w:val="Heading1"/>
            </w:pPr>
            <w:r>
              <w:t>cogs</w:t>
            </w:r>
          </w:p>
        </w:tc>
        <w:tc>
          <w:tcPr>
            <w:tcW w:type="dxa" w:w="2160"/>
          </w:tcPr>
          <w:p/>
          <w:p>
            <w:pPr>
              <w:pStyle w:val="Heading1"/>
            </w:pPr>
            <w:r>
              <w:t>dogs</w:t>
            </w:r>
          </w:p>
        </w:tc>
      </w:tr>
      <w:tr>
        <w:tc>
          <w:tcPr>
            <w:tcW w:type="dxa" w:w="2160"/>
          </w:tcPr>
          <w:p/>
          <w:p>
            <w:pPr>
              <w:pStyle w:val="Heading1"/>
            </w:pPr>
            <w:r>
              <w:t>fogs</w:t>
            </w:r>
          </w:p>
        </w:tc>
        <w:tc>
          <w:tcPr>
            <w:tcW w:type="dxa" w:w="2160"/>
          </w:tcPr>
          <w:p/>
          <w:p>
            <w:pPr>
              <w:pStyle w:val="Heading1"/>
            </w:pPr>
            <w:r>
              <w:t>fogy</w:t>
            </w:r>
          </w:p>
        </w:tc>
        <w:tc>
          <w:tcPr>
            <w:tcW w:type="dxa" w:w="2160"/>
          </w:tcPr>
          <w:p/>
          <w:p>
            <w:pPr>
              <w:pStyle w:val="Heading1"/>
            </w:pPr>
            <w:r>
              <w:t>hogs</w:t>
            </w:r>
          </w:p>
        </w:tc>
        <w:tc>
          <w:tcPr>
            <w:tcW w:type="dxa" w:w="2160"/>
          </w:tcPr>
          <w:p/>
          <w:p>
            <w:pPr>
              <w:pStyle w:val="Heading1"/>
            </w:pPr>
            <w:r>
              <w:t>jogs</w:t>
            </w:r>
          </w:p>
        </w:tc>
      </w:tr>
      <w:tr>
        <w:tc>
          <w:tcPr>
            <w:tcW w:type="dxa" w:w="2160"/>
          </w:tcPr>
          <w:p/>
          <w:p>
            <w:pPr>
              <w:pStyle w:val="Heading1"/>
            </w:pPr>
            <w:r>
              <w:t>logs</w:t>
            </w:r>
          </w:p>
        </w:tc>
        <w:tc>
          <w:tcPr>
            <w:tcW w:type="dxa" w:w="2160"/>
          </w:tcPr>
          <w:p/>
          <w:p>
            <w:pPr>
              <w:pStyle w:val="Heading1"/>
            </w:pPr>
            <w:r>
              <w:t>logy</w:t>
            </w:r>
          </w:p>
        </w:tc>
        <w:tc>
          <w:tcPr>
            <w:tcW w:type="dxa" w:w="2160"/>
          </w:tcPr>
          <w:p/>
          <w:p>
            <w:pPr>
              <w:pStyle w:val="Heading1"/>
            </w:pPr>
            <w:r>
              <w:t>togs</w:t>
            </w:r>
          </w:p>
        </w:tc>
        <w:tc>
          <w:tcPr>
            <w:tcW w:type="dxa" w:w="2160"/>
          </w:tcPr>
          <w:p/>
          <w:p>
            <w:pPr>
              <w:pStyle w:val="Heading1"/>
            </w:pPr>
            <w:r>
              <w:t>wogs</w:t>
            </w:r>
          </w:p>
        </w:tc>
      </w:tr>
      <w:tr>
        <w:tc>
          <w:tcPr>
            <w:tcW w:type="dxa" w:w="2160"/>
          </w:tcPr>
          <w:p/>
          <w:p>
            <w:pPr>
              <w:pStyle w:val="Heading1"/>
            </w:pPr>
            <w:r>
              <w:t>john</w:t>
            </w:r>
          </w:p>
        </w:tc>
        <w:tc>
          <w:tcPr>
            <w:tcW w:type="dxa" w:w="2160"/>
          </w:tcPr>
          <w:p/>
          <w:p>
            <w:pPr>
              <w:pStyle w:val="Heading1"/>
            </w:pPr>
            <w:r>
              <w:t>kohl</w:t>
            </w:r>
          </w:p>
        </w:tc>
        <w:tc>
          <w:tcPr>
            <w:tcW w:type="dxa" w:w="2160"/>
          </w:tcPr>
          <w:p/>
          <w:p>
            <w:pPr>
              <w:pStyle w:val="Heading1"/>
            </w:pPr>
            <w:r>
              <w:t>poky</w:t>
            </w:r>
          </w:p>
        </w:tc>
        <w:tc>
          <w:tcPr>
            <w:tcW w:type="dxa" w:w="2160"/>
          </w:tcPr>
          <w:p/>
          <w:p>
            <w:pPr>
              <w:pStyle w:val="Heading1"/>
            </w:pPr>
            <w:r>
              <w:t>woks</w:t>
            </w:r>
          </w:p>
        </w:tc>
      </w:tr>
      <w:tr>
        <w:tc>
          <w:tcPr>
            <w:tcW w:type="dxa" w:w="2160"/>
          </w:tcPr>
          <w:p/>
          <w:p>
            <w:pPr>
              <w:pStyle w:val="Heading1"/>
            </w:pPr>
            <w:r>
              <w:t>bold</w:t>
            </w:r>
          </w:p>
        </w:tc>
        <w:tc>
          <w:tcPr>
            <w:tcW w:type="dxa" w:w="2160"/>
          </w:tcPr>
          <w:p/>
          <w:p>
            <w:pPr>
              <w:pStyle w:val="Heading1"/>
            </w:pPr>
            <w:r>
              <w:t>boll</w:t>
            </w:r>
          </w:p>
        </w:tc>
        <w:tc>
          <w:tcPr>
            <w:tcW w:type="dxa" w:w="2160"/>
          </w:tcPr>
          <w:p/>
          <w:p>
            <w:pPr>
              <w:pStyle w:val="Heading1"/>
            </w:pPr>
            <w:r>
              <w:t>bolt</w:t>
            </w:r>
          </w:p>
        </w:tc>
        <w:tc>
          <w:tcPr>
            <w:tcW w:type="dxa" w:w="2160"/>
          </w:tcPr>
          <w:p/>
          <w:p>
            <w:pPr>
              <w:pStyle w:val="Heading1"/>
            </w:pPr>
            <w:r>
              <w:t>cold</w:t>
            </w:r>
          </w:p>
        </w:tc>
      </w:tr>
      <w:tr>
        <w:tc>
          <w:tcPr>
            <w:tcW w:type="dxa" w:w="2160"/>
          </w:tcPr>
          <w:p/>
          <w:p>
            <w:pPr>
              <w:pStyle w:val="Heading1"/>
            </w:pPr>
            <w:r>
              <w:t>doll</w:t>
            </w:r>
          </w:p>
        </w:tc>
        <w:tc>
          <w:tcPr>
            <w:tcW w:type="dxa" w:w="2160"/>
          </w:tcPr>
          <w:p/>
          <w:p>
            <w:pPr>
              <w:pStyle w:val="Heading1"/>
            </w:pPr>
            <w:r>
              <w:t>dolt</w:t>
            </w:r>
          </w:p>
        </w:tc>
        <w:tc>
          <w:tcPr>
            <w:tcW w:type="dxa" w:w="2160"/>
          </w:tcPr>
          <w:p/>
          <w:p>
            <w:pPr>
              <w:pStyle w:val="Heading1"/>
            </w:pPr>
            <w:r>
              <w:t>fold</w:t>
            </w:r>
          </w:p>
        </w:tc>
        <w:tc>
          <w:tcPr>
            <w:tcW w:type="dxa" w:w="2160"/>
          </w:tcPr>
          <w:p/>
          <w:p>
            <w:pPr>
              <w:pStyle w:val="Heading1"/>
            </w:pPr>
            <w:r>
              <w:t>folk</w:t>
            </w:r>
          </w:p>
        </w:tc>
      </w:tr>
      <w:tr>
        <w:tc>
          <w:tcPr>
            <w:tcW w:type="dxa" w:w="2160"/>
          </w:tcPr>
          <w:p/>
          <w:p>
            <w:pPr>
              <w:pStyle w:val="Heading1"/>
            </w:pPr>
            <w:r>
              <w:t>gold</w:t>
            </w:r>
          </w:p>
        </w:tc>
        <w:tc>
          <w:tcPr>
            <w:tcW w:type="dxa" w:w="2160"/>
          </w:tcPr>
          <w:p/>
          <w:p>
            <w:pPr>
              <w:pStyle w:val="Heading1"/>
            </w:pPr>
            <w:r>
              <w:t>golf</w:t>
            </w:r>
          </w:p>
        </w:tc>
        <w:tc>
          <w:tcPr>
            <w:tcW w:type="dxa" w:w="2160"/>
          </w:tcPr>
          <w:p/>
          <w:p>
            <w:pPr>
              <w:pStyle w:val="Heading1"/>
            </w:pPr>
            <w:r>
              <w:t>hold</w:t>
            </w:r>
          </w:p>
        </w:tc>
        <w:tc>
          <w:tcPr>
            <w:tcW w:type="dxa" w:w="2160"/>
          </w:tcPr>
          <w:p/>
          <w:p>
            <w:pPr>
              <w:pStyle w:val="Heading1"/>
            </w:pPr>
            <w:r>
              <w:t>jolt</w:t>
            </w:r>
          </w:p>
        </w:tc>
      </w:tr>
      <w:tr>
        <w:tc>
          <w:tcPr>
            <w:tcW w:type="dxa" w:w="2160"/>
          </w:tcPr>
          <w:p/>
          <w:p>
            <w:pPr>
              <w:pStyle w:val="Heading1"/>
            </w:pPr>
            <w:r>
              <w:t>loll</w:t>
            </w:r>
          </w:p>
        </w:tc>
        <w:tc>
          <w:tcPr>
            <w:tcW w:type="dxa" w:w="2160"/>
          </w:tcPr>
          <w:p/>
          <w:p>
            <w:pPr>
              <w:pStyle w:val="Heading1"/>
            </w:pPr>
            <w:r>
              <w:t>mold</w:t>
            </w:r>
          </w:p>
        </w:tc>
        <w:tc>
          <w:tcPr>
            <w:tcW w:type="dxa" w:w="2160"/>
          </w:tcPr>
          <w:p/>
          <w:p>
            <w:pPr>
              <w:pStyle w:val="Heading1"/>
            </w:pPr>
            <w:r>
              <w:t>moll</w:t>
            </w:r>
          </w:p>
        </w:tc>
        <w:tc>
          <w:tcPr>
            <w:tcW w:type="dxa" w:w="2160"/>
          </w:tcPr>
          <w:p/>
          <w:p>
            <w:pPr>
              <w:pStyle w:val="Heading1"/>
            </w:pPr>
            <w:r>
              <w:t>molt</w:t>
            </w:r>
          </w:p>
        </w:tc>
      </w:tr>
      <w:tr>
        <w:tc>
          <w:tcPr>
            <w:tcW w:type="dxa" w:w="2160"/>
          </w:tcPr>
          <w:p/>
          <w:p>
            <w:pPr>
              <w:pStyle w:val="Heading1"/>
            </w:pPr>
            <w:r>
              <w:t>poll</w:t>
            </w:r>
          </w:p>
        </w:tc>
        <w:tc>
          <w:tcPr>
            <w:tcW w:type="dxa" w:w="2160"/>
          </w:tcPr>
          <w:p/>
          <w:p>
            <w:pPr>
              <w:pStyle w:val="Heading1"/>
            </w:pPr>
            <w:r>
              <w:t>pols</w:t>
            </w:r>
          </w:p>
        </w:tc>
        <w:tc>
          <w:tcPr>
            <w:tcW w:type="dxa" w:w="2160"/>
          </w:tcPr>
          <w:p/>
          <w:p>
            <w:pPr>
              <w:pStyle w:val="Heading1"/>
            </w:pPr>
            <w:r>
              <w:t>roll</w:t>
            </w:r>
          </w:p>
        </w:tc>
        <w:tc>
          <w:tcPr>
            <w:tcW w:type="dxa" w:w="2160"/>
          </w:tcPr>
          <w:p/>
          <w:p>
            <w:pPr>
              <w:pStyle w:val="Heading1"/>
            </w:pPr>
            <w:r>
              <w:t>sold</w:t>
            </w:r>
          </w:p>
        </w:tc>
      </w:tr>
      <w:tr>
        <w:tc>
          <w:tcPr>
            <w:tcW w:type="dxa" w:w="2160"/>
          </w:tcPr>
          <w:p/>
          <w:p>
            <w:pPr>
              <w:pStyle w:val="Heading1"/>
            </w:pPr>
            <w:r>
              <w:t>sols</w:t>
            </w:r>
          </w:p>
        </w:tc>
        <w:tc>
          <w:tcPr>
            <w:tcW w:type="dxa" w:w="2160"/>
          </w:tcPr>
          <w:p/>
          <w:p>
            <w:pPr>
              <w:pStyle w:val="Heading1"/>
            </w:pPr>
            <w:r>
              <w:t>told</w:t>
            </w:r>
          </w:p>
        </w:tc>
        <w:tc>
          <w:tcPr>
            <w:tcW w:type="dxa" w:w="2160"/>
          </w:tcPr>
          <w:p/>
          <w:p>
            <w:pPr>
              <w:pStyle w:val="Heading1"/>
            </w:pPr>
            <w:r>
              <w:t>toll</w:t>
            </w:r>
          </w:p>
        </w:tc>
        <w:tc>
          <w:tcPr>
            <w:tcW w:type="dxa" w:w="2160"/>
          </w:tcPr>
          <w:p/>
          <w:p>
            <w:pPr>
              <w:pStyle w:val="Heading1"/>
            </w:pPr>
            <w:r>
              <w:t>wold</w:t>
            </w:r>
          </w:p>
        </w:tc>
      </w:tr>
      <w:tr>
        <w:tc>
          <w:tcPr>
            <w:tcW w:type="dxa" w:w="2160"/>
          </w:tcPr>
          <w:p/>
          <w:p>
            <w:pPr>
              <w:pStyle w:val="Heading1"/>
            </w:pPr>
            <w:r>
              <w:t>wolf</w:t>
            </w:r>
          </w:p>
        </w:tc>
        <w:tc>
          <w:tcPr>
            <w:tcW w:type="dxa" w:w="2160"/>
          </w:tcPr>
          <w:p/>
          <w:p>
            <w:pPr>
              <w:pStyle w:val="Heading1"/>
            </w:pPr>
            <w:r>
              <w:t>yolk</w:t>
            </w:r>
          </w:p>
        </w:tc>
        <w:tc>
          <w:tcPr>
            <w:tcW w:type="dxa" w:w="2160"/>
          </w:tcPr>
          <w:p/>
          <w:p>
            <w:pPr>
              <w:pStyle w:val="Heading1"/>
            </w:pPr>
            <w:r>
              <w:t>bomb</w:t>
            </w:r>
          </w:p>
        </w:tc>
        <w:tc>
          <w:tcPr>
            <w:tcW w:type="dxa" w:w="2160"/>
          </w:tcPr>
          <w:p/>
          <w:p>
            <w:pPr>
              <w:pStyle w:val="Heading1"/>
            </w:pPr>
            <w:r>
              <w:t>comb</w:t>
            </w:r>
          </w:p>
        </w:tc>
      </w:tr>
      <w:tr>
        <w:tc>
          <w:tcPr>
            <w:tcW w:type="dxa" w:w="2160"/>
          </w:tcPr>
          <w:p/>
          <w:p>
            <w:pPr>
              <w:pStyle w:val="Heading1"/>
            </w:pPr>
            <w:r>
              <w:t>moms</w:t>
            </w:r>
          </w:p>
        </w:tc>
        <w:tc>
          <w:tcPr>
            <w:tcW w:type="dxa" w:w="2160"/>
          </w:tcPr>
          <w:p/>
          <w:p>
            <w:pPr>
              <w:pStyle w:val="Heading1"/>
            </w:pPr>
            <w:r>
              <w:t>pomp</w:t>
            </w:r>
          </w:p>
        </w:tc>
        <w:tc>
          <w:tcPr>
            <w:tcW w:type="dxa" w:w="2160"/>
          </w:tcPr>
          <w:p/>
          <w:p>
            <w:pPr>
              <w:pStyle w:val="Heading1"/>
            </w:pPr>
            <w:r>
              <w:t>poms</w:t>
            </w:r>
          </w:p>
        </w:tc>
        <w:tc>
          <w:tcPr>
            <w:tcW w:type="dxa" w:w="2160"/>
          </w:tcPr>
          <w:p/>
          <w:p>
            <w:pPr>
              <w:pStyle w:val="Heading1"/>
            </w:pPr>
            <w:r>
              <w:t>romp</w:t>
            </w:r>
          </w:p>
        </w:tc>
      </w:tr>
      <w:tr>
        <w:tc>
          <w:tcPr>
            <w:tcW w:type="dxa" w:w="2160"/>
          </w:tcPr>
          <w:p/>
          <w:p>
            <w:pPr>
              <w:pStyle w:val="Heading1"/>
            </w:pPr>
            <w:r>
              <w:t>tomb</w:t>
            </w:r>
          </w:p>
        </w:tc>
        <w:tc>
          <w:tcPr>
            <w:tcW w:type="dxa" w:w="2160"/>
          </w:tcPr>
          <w:p/>
          <w:p>
            <w:pPr>
              <w:pStyle w:val="Heading1"/>
            </w:pPr>
            <w:r>
              <w:t>toms</w:t>
            </w:r>
          </w:p>
        </w:tc>
        <w:tc>
          <w:tcPr>
            <w:tcW w:type="dxa" w:w="2160"/>
          </w:tcPr>
          <w:p/>
          <w:p>
            <w:pPr>
              <w:pStyle w:val="Heading1"/>
            </w:pPr>
            <w:r>
              <w:t>womb</w:t>
            </w:r>
          </w:p>
        </w:tc>
        <w:tc>
          <w:tcPr>
            <w:tcW w:type="dxa" w:w="2160"/>
          </w:tcPr>
          <w:p/>
          <w:p>
            <w:pPr>
              <w:pStyle w:val="Heading1"/>
            </w:pPr>
            <w:r>
              <w:t>bond</w:t>
            </w:r>
          </w:p>
        </w:tc>
      </w:tr>
      <w:tr>
        <w:tc>
          <w:tcPr>
            <w:tcW w:type="dxa" w:w="2160"/>
          </w:tcPr>
          <w:p/>
          <w:p>
            <w:pPr>
              <w:pStyle w:val="Heading1"/>
            </w:pPr>
            <w:r>
              <w:t>bong</w:t>
            </w:r>
          </w:p>
        </w:tc>
        <w:tc>
          <w:tcPr>
            <w:tcW w:type="dxa" w:w="2160"/>
          </w:tcPr>
          <w:p/>
          <w:p>
            <w:pPr>
              <w:pStyle w:val="Heading1"/>
            </w:pPr>
            <w:r>
              <w:t>bonk</w:t>
            </w:r>
          </w:p>
        </w:tc>
        <w:tc>
          <w:tcPr>
            <w:tcW w:type="dxa" w:w="2160"/>
          </w:tcPr>
          <w:p/>
          <w:p>
            <w:pPr>
              <w:pStyle w:val="Heading1"/>
            </w:pPr>
            <w:r>
              <w:t>bony</w:t>
            </w:r>
          </w:p>
        </w:tc>
        <w:tc>
          <w:tcPr>
            <w:tcW w:type="dxa" w:w="2160"/>
          </w:tcPr>
          <w:p/>
          <w:p>
            <w:pPr>
              <w:pStyle w:val="Heading1"/>
            </w:pPr>
            <w:r>
              <w:t>dong</w:t>
            </w:r>
          </w:p>
        </w:tc>
      </w:tr>
      <w:tr>
        <w:tc>
          <w:tcPr>
            <w:tcW w:type="dxa" w:w="2160"/>
          </w:tcPr>
          <w:p/>
          <w:p>
            <w:pPr>
              <w:pStyle w:val="Heading1"/>
            </w:pPr>
            <w:r>
              <w:t>dons</w:t>
            </w:r>
          </w:p>
        </w:tc>
        <w:tc>
          <w:tcPr>
            <w:tcW w:type="dxa" w:w="2160"/>
          </w:tcPr>
          <w:p/>
          <w:p>
            <w:pPr>
              <w:pStyle w:val="Heading1"/>
            </w:pPr>
            <w:r>
              <w:t>fond</w:t>
            </w:r>
          </w:p>
        </w:tc>
        <w:tc>
          <w:tcPr>
            <w:tcW w:type="dxa" w:w="2160"/>
          </w:tcPr>
          <w:p/>
          <w:p>
            <w:pPr>
              <w:pStyle w:val="Heading1"/>
            </w:pPr>
            <w:r>
              <w:t>font</w:t>
            </w:r>
          </w:p>
        </w:tc>
        <w:tc>
          <w:tcPr>
            <w:tcW w:type="dxa" w:w="2160"/>
          </w:tcPr>
          <w:p/>
          <w:p>
            <w:pPr>
              <w:pStyle w:val="Heading1"/>
            </w:pPr>
            <w:r>
              <w:t>gong</w:t>
            </w:r>
          </w:p>
        </w:tc>
      </w:tr>
      <w:tr>
        <w:tc>
          <w:tcPr>
            <w:tcW w:type="dxa" w:w="2160"/>
          </w:tcPr>
          <w:p/>
          <w:p>
            <w:pPr>
              <w:pStyle w:val="Heading1"/>
            </w:pPr>
            <w:r>
              <w:t>honk</w:t>
            </w:r>
          </w:p>
        </w:tc>
        <w:tc>
          <w:tcPr>
            <w:tcW w:type="dxa" w:w="2160"/>
          </w:tcPr>
          <w:p/>
          <w:p>
            <w:pPr>
              <w:pStyle w:val="Heading1"/>
            </w:pPr>
            <w:r>
              <w:t>long</w:t>
            </w:r>
          </w:p>
        </w:tc>
        <w:tc>
          <w:tcPr>
            <w:tcW w:type="dxa" w:w="2160"/>
          </w:tcPr>
          <w:p/>
          <w:p>
            <w:pPr>
              <w:pStyle w:val="Heading1"/>
            </w:pPr>
            <w:r>
              <w:t>monk</w:t>
            </w:r>
          </w:p>
        </w:tc>
        <w:tc>
          <w:tcPr>
            <w:tcW w:type="dxa" w:w="2160"/>
          </w:tcPr>
          <w:p/>
          <w:p>
            <w:pPr>
              <w:pStyle w:val="Heading1"/>
            </w:pPr>
            <w:r>
              <w:t>pond</w:t>
            </w:r>
          </w:p>
        </w:tc>
      </w:tr>
      <w:tr>
        <w:tc>
          <w:tcPr>
            <w:tcW w:type="dxa" w:w="2160"/>
          </w:tcPr>
          <w:p/>
          <w:p>
            <w:pPr>
              <w:pStyle w:val="Heading1"/>
            </w:pPr>
            <w:r>
              <w:t>pong</w:t>
            </w:r>
          </w:p>
        </w:tc>
        <w:tc>
          <w:tcPr>
            <w:tcW w:type="dxa" w:w="2160"/>
          </w:tcPr>
          <w:p/>
          <w:p>
            <w:pPr>
              <w:pStyle w:val="Heading1"/>
            </w:pPr>
            <w:r>
              <w:t>pony</w:t>
            </w:r>
          </w:p>
        </w:tc>
        <w:tc>
          <w:tcPr>
            <w:tcW w:type="dxa" w:w="2160"/>
          </w:tcPr>
          <w:p/>
          <w:p>
            <w:pPr>
              <w:pStyle w:val="Heading1"/>
            </w:pPr>
            <w:r>
              <w:t>song</w:t>
            </w:r>
          </w:p>
        </w:tc>
        <w:tc>
          <w:tcPr>
            <w:tcW w:type="dxa" w:w="2160"/>
          </w:tcPr>
          <w:p/>
          <w:p>
            <w:pPr>
              <w:pStyle w:val="Heading1"/>
            </w:pPr>
            <w:r>
              <w:t>sons</w:t>
            </w:r>
          </w:p>
        </w:tc>
      </w:tr>
      <w:tr>
        <w:tc>
          <w:tcPr>
            <w:tcW w:type="dxa" w:w="2160"/>
          </w:tcPr>
          <w:p/>
          <w:p>
            <w:pPr>
              <w:pStyle w:val="Heading1"/>
            </w:pPr>
            <w:r>
              <w:t>wonk</w:t>
            </w:r>
          </w:p>
        </w:tc>
        <w:tc>
          <w:tcPr>
            <w:tcW w:type="dxa" w:w="2160"/>
          </w:tcPr>
          <w:p/>
          <w:p>
            <w:pPr>
              <w:pStyle w:val="Heading1"/>
            </w:pPr>
            <w:r>
              <w:t>wont</w:t>
            </w:r>
          </w:p>
        </w:tc>
        <w:tc>
          <w:tcPr>
            <w:tcW w:type="dxa" w:w="2160"/>
          </w:tcPr>
          <w:p/>
          <w:p>
            <w:pPr>
              <w:pStyle w:val="Heading1"/>
            </w:pPr>
            <w:r>
              <w:t>bops</w:t>
            </w:r>
          </w:p>
        </w:tc>
        <w:tc>
          <w:tcPr>
            <w:tcW w:type="dxa" w:w="2160"/>
          </w:tcPr>
          <w:p/>
          <w:p>
            <w:pPr>
              <w:pStyle w:val="Heading1"/>
            </w:pPr>
            <w:r>
              <w:t>cops</w:t>
            </w:r>
          </w:p>
        </w:tc>
      </w:tr>
      <w:tr>
        <w:tc>
          <w:tcPr>
            <w:tcW w:type="dxa" w:w="2160"/>
          </w:tcPr>
          <w:p/>
          <w:p>
            <w:pPr>
              <w:pStyle w:val="Heading1"/>
            </w:pPr>
            <w:r>
              <w:t>copy</w:t>
            </w:r>
          </w:p>
        </w:tc>
        <w:tc>
          <w:tcPr>
            <w:tcW w:type="dxa" w:w="2160"/>
          </w:tcPr>
          <w:p/>
          <w:p>
            <w:pPr>
              <w:pStyle w:val="Heading1"/>
            </w:pPr>
            <w:r>
              <w:t>fops</w:t>
            </w:r>
          </w:p>
        </w:tc>
        <w:tc>
          <w:tcPr>
            <w:tcW w:type="dxa" w:w="2160"/>
          </w:tcPr>
          <w:p/>
          <w:p>
            <w:pPr>
              <w:pStyle w:val="Heading1"/>
            </w:pPr>
            <w:r>
              <w:t>hops</w:t>
            </w:r>
          </w:p>
        </w:tc>
        <w:tc>
          <w:tcPr>
            <w:tcW w:type="dxa" w:w="2160"/>
          </w:tcPr>
          <w:p/>
          <w:p>
            <w:pPr>
              <w:pStyle w:val="Heading1"/>
            </w:pPr>
            <w:r>
              <w:t>lops</w:t>
            </w:r>
          </w:p>
        </w:tc>
      </w:tr>
      <w:tr>
        <w:tc>
          <w:tcPr>
            <w:tcW w:type="dxa" w:w="2160"/>
          </w:tcPr>
          <w:p/>
          <w:p>
            <w:pPr>
              <w:pStyle w:val="Heading1"/>
            </w:pPr>
            <w:r>
              <w:t>mops</w:t>
            </w:r>
          </w:p>
        </w:tc>
        <w:tc>
          <w:tcPr>
            <w:tcW w:type="dxa" w:w="2160"/>
          </w:tcPr>
          <w:p/>
          <w:p>
            <w:pPr>
              <w:pStyle w:val="Heading1"/>
            </w:pPr>
            <w:r>
              <w:t>pops</w:t>
            </w:r>
          </w:p>
        </w:tc>
        <w:tc>
          <w:tcPr>
            <w:tcW w:type="dxa" w:w="2160"/>
          </w:tcPr>
          <w:p/>
          <w:p>
            <w:pPr>
              <w:pStyle w:val="Heading1"/>
            </w:pPr>
            <w:r>
              <w:t>ropy</w:t>
            </w:r>
          </w:p>
        </w:tc>
        <w:tc>
          <w:tcPr>
            <w:tcW w:type="dxa" w:w="2160"/>
          </w:tcPr>
          <w:p/>
          <w:p>
            <w:pPr>
              <w:pStyle w:val="Heading1"/>
            </w:pPr>
            <w:r>
              <w:t>soph</w:t>
            </w:r>
          </w:p>
        </w:tc>
      </w:tr>
      <w:tr>
        <w:tc>
          <w:tcPr>
            <w:tcW w:type="dxa" w:w="2160"/>
          </w:tcPr>
          <w:p/>
          <w:p>
            <w:pPr>
              <w:pStyle w:val="Heading1"/>
            </w:pPr>
            <w:r>
              <w:t>sops</w:t>
            </w:r>
          </w:p>
        </w:tc>
        <w:tc>
          <w:tcPr>
            <w:tcW w:type="dxa" w:w="2160"/>
          </w:tcPr>
          <w:p/>
          <w:p>
            <w:pPr>
              <w:pStyle w:val="Heading1"/>
            </w:pPr>
            <w:r>
              <w:t>tops</w:t>
            </w:r>
          </w:p>
        </w:tc>
        <w:tc>
          <w:tcPr>
            <w:tcW w:type="dxa" w:w="2160"/>
          </w:tcPr>
          <w:p/>
          <w:p>
            <w:pPr>
              <w:pStyle w:val="Heading1"/>
            </w:pPr>
            <w:r>
              <w:t>wops</w:t>
            </w:r>
          </w:p>
        </w:tc>
        <w:tc>
          <w:tcPr>
            <w:tcW w:type="dxa" w:w="2160"/>
          </w:tcPr>
          <w:p/>
          <w:p>
            <w:pPr>
              <w:pStyle w:val="Heading1"/>
            </w:pPr>
            <w:r>
              <w:t>bout</w:t>
            </w:r>
          </w:p>
        </w:tc>
      </w:tr>
      <w:tr>
        <w:tc>
          <w:tcPr>
            <w:tcW w:type="dxa" w:w="2160"/>
          </w:tcPr>
          <w:p/>
          <w:p>
            <w:pPr>
              <w:pStyle w:val="Heading1"/>
            </w:pPr>
            <w:r>
              <w:t>coup</w:t>
            </w:r>
          </w:p>
        </w:tc>
        <w:tc>
          <w:tcPr>
            <w:tcW w:type="dxa" w:w="2160"/>
          </w:tcPr>
          <w:p/>
          <w:p>
            <w:pPr>
              <w:pStyle w:val="Heading1"/>
            </w:pPr>
            <w:r>
              <w:t>dour</w:t>
            </w:r>
          </w:p>
        </w:tc>
        <w:tc>
          <w:tcPr>
            <w:tcW w:type="dxa" w:w="2160"/>
          </w:tcPr>
          <w:p/>
          <w:p>
            <w:pPr>
              <w:pStyle w:val="Heading1"/>
            </w:pPr>
            <w:r>
              <w:t>foul</w:t>
            </w:r>
          </w:p>
        </w:tc>
        <w:tc>
          <w:tcPr>
            <w:tcW w:type="dxa" w:w="2160"/>
          </w:tcPr>
          <w:p/>
          <w:p>
            <w:pPr>
              <w:pStyle w:val="Heading1"/>
            </w:pPr>
            <w:r>
              <w:t>four</w:t>
            </w:r>
          </w:p>
        </w:tc>
      </w:tr>
      <w:tr>
        <w:tc>
          <w:tcPr>
            <w:tcW w:type="dxa" w:w="2160"/>
          </w:tcPr>
          <w:p/>
          <w:p>
            <w:pPr>
              <w:pStyle w:val="Heading1"/>
            </w:pPr>
            <w:r>
              <w:t>gout</w:t>
            </w:r>
          </w:p>
        </w:tc>
        <w:tc>
          <w:tcPr>
            <w:tcW w:type="dxa" w:w="2160"/>
          </w:tcPr>
          <w:p/>
          <w:p>
            <w:pPr>
              <w:pStyle w:val="Heading1"/>
            </w:pPr>
            <w:r>
              <w:t>hour</w:t>
            </w:r>
          </w:p>
        </w:tc>
        <w:tc>
          <w:tcPr>
            <w:tcW w:type="dxa" w:w="2160"/>
          </w:tcPr>
          <w:p/>
          <w:p>
            <w:pPr>
              <w:pStyle w:val="Heading1"/>
            </w:pPr>
            <w:r>
              <w:t>loud</w:t>
            </w:r>
          </w:p>
        </w:tc>
        <w:tc>
          <w:tcPr>
            <w:tcW w:type="dxa" w:w="2160"/>
          </w:tcPr>
          <w:p/>
          <w:p>
            <w:pPr>
              <w:pStyle w:val="Heading1"/>
            </w:pPr>
            <w:r>
              <w:t>lour</w:t>
            </w:r>
          </w:p>
        </w:tc>
      </w:tr>
      <w:tr>
        <w:tc>
          <w:tcPr>
            <w:tcW w:type="dxa" w:w="2160"/>
          </w:tcPr>
          <w:p/>
          <w:p>
            <w:pPr>
              <w:pStyle w:val="Heading1"/>
            </w:pPr>
            <w:r>
              <w:t>lout</w:t>
            </w:r>
          </w:p>
        </w:tc>
        <w:tc>
          <w:tcPr>
            <w:tcW w:type="dxa" w:w="2160"/>
          </w:tcPr>
          <w:p/>
          <w:p>
            <w:pPr>
              <w:pStyle w:val="Heading1"/>
            </w:pPr>
            <w:r>
              <w:t>noun</w:t>
            </w:r>
          </w:p>
        </w:tc>
        <w:tc>
          <w:tcPr>
            <w:tcW w:type="dxa" w:w="2160"/>
          </w:tcPr>
          <w:p/>
          <w:p>
            <w:pPr>
              <w:pStyle w:val="Heading1"/>
            </w:pPr>
            <w:r>
              <w:t>nous</w:t>
            </w:r>
          </w:p>
        </w:tc>
        <w:tc>
          <w:tcPr>
            <w:tcW w:type="dxa" w:w="2160"/>
          </w:tcPr>
          <w:p/>
          <w:p>
            <w:pPr>
              <w:pStyle w:val="Heading1"/>
            </w:pPr>
            <w:r>
              <w:t>pouf</w:t>
            </w:r>
          </w:p>
        </w:tc>
      </w:tr>
      <w:tr>
        <w:tc>
          <w:tcPr>
            <w:tcW w:type="dxa" w:w="2160"/>
          </w:tcPr>
          <w:p/>
          <w:p>
            <w:pPr>
              <w:pStyle w:val="Heading1"/>
            </w:pPr>
            <w:r>
              <w:t>pour</w:t>
            </w:r>
          </w:p>
        </w:tc>
        <w:tc>
          <w:tcPr>
            <w:tcW w:type="dxa" w:w="2160"/>
          </w:tcPr>
          <w:p/>
          <w:p>
            <w:pPr>
              <w:pStyle w:val="Heading1"/>
            </w:pPr>
            <w:r>
              <w:t>pout</w:t>
            </w:r>
          </w:p>
        </w:tc>
        <w:tc>
          <w:tcPr>
            <w:tcW w:type="dxa" w:w="2160"/>
          </w:tcPr>
          <w:p/>
          <w:p>
            <w:pPr>
              <w:pStyle w:val="Heading1"/>
            </w:pPr>
            <w:r>
              <w:t>rout</w:t>
            </w:r>
          </w:p>
        </w:tc>
        <w:tc>
          <w:tcPr>
            <w:tcW w:type="dxa" w:w="2160"/>
          </w:tcPr>
          <w:p/>
          <w:p>
            <w:pPr>
              <w:pStyle w:val="Heading1"/>
            </w:pPr>
            <w:r>
              <w:t>roux</w:t>
            </w:r>
          </w:p>
        </w:tc>
      </w:tr>
      <w:tr>
        <w:tc>
          <w:tcPr>
            <w:tcW w:type="dxa" w:w="2160"/>
          </w:tcPr>
          <w:p/>
          <w:p>
            <w:pPr>
              <w:pStyle w:val="Heading1"/>
            </w:pPr>
            <w:r>
              <w:t>souk</w:t>
            </w:r>
          </w:p>
        </w:tc>
        <w:tc>
          <w:tcPr>
            <w:tcW w:type="dxa" w:w="2160"/>
          </w:tcPr>
          <w:p/>
          <w:p>
            <w:pPr>
              <w:pStyle w:val="Heading1"/>
            </w:pPr>
            <w:r>
              <w:t>soul</w:t>
            </w:r>
          </w:p>
        </w:tc>
        <w:tc>
          <w:tcPr>
            <w:tcW w:type="dxa" w:w="2160"/>
          </w:tcPr>
          <w:p/>
          <w:p>
            <w:pPr>
              <w:pStyle w:val="Heading1"/>
            </w:pPr>
            <w:r>
              <w:t>soup</w:t>
            </w:r>
          </w:p>
        </w:tc>
        <w:tc>
          <w:tcPr>
            <w:tcW w:type="dxa" w:w="2160"/>
          </w:tcPr>
          <w:p/>
          <w:p>
            <w:pPr>
              <w:pStyle w:val="Heading1"/>
            </w:pPr>
            <w:r>
              <w:t>sour</w:t>
            </w:r>
          </w:p>
        </w:tc>
      </w:tr>
      <w:tr>
        <w:tc>
          <w:tcPr>
            <w:tcW w:type="dxa" w:w="2160"/>
          </w:tcPr>
          <w:p/>
          <w:p>
            <w:pPr>
              <w:pStyle w:val="Heading1"/>
            </w:pPr>
            <w:r>
              <w:t>sous</w:t>
            </w:r>
          </w:p>
        </w:tc>
        <w:tc>
          <w:tcPr>
            <w:tcW w:type="dxa" w:w="2160"/>
          </w:tcPr>
          <w:p/>
          <w:p>
            <w:pPr>
              <w:pStyle w:val="Heading1"/>
            </w:pPr>
            <w:r>
              <w:t>tour</w:t>
            </w:r>
          </w:p>
        </w:tc>
        <w:tc>
          <w:tcPr>
            <w:tcW w:type="dxa" w:w="2160"/>
          </w:tcPr>
          <w:p/>
          <w:p>
            <w:pPr>
              <w:pStyle w:val="Heading1"/>
            </w:pPr>
            <w:r>
              <w:t>tout</w:t>
            </w:r>
          </w:p>
        </w:tc>
        <w:tc>
          <w:tcPr>
            <w:tcW w:type="dxa" w:w="2160"/>
          </w:tcPr>
          <w:p/>
          <w:p>
            <w:pPr>
              <w:pStyle w:val="Heading1"/>
            </w:pPr>
            <w:r>
              <w:t>born</w:t>
            </w:r>
          </w:p>
        </w:tc>
      </w:tr>
      <w:tr>
        <w:tc>
          <w:tcPr>
            <w:tcW w:type="dxa" w:w="2160"/>
          </w:tcPr>
          <w:p/>
          <w:p>
            <w:pPr>
              <w:pStyle w:val="Heading1"/>
            </w:pPr>
            <w:r>
              <w:t>cord</w:t>
            </w:r>
          </w:p>
        </w:tc>
        <w:tc>
          <w:tcPr>
            <w:tcW w:type="dxa" w:w="2160"/>
          </w:tcPr>
          <w:p/>
          <w:p>
            <w:pPr>
              <w:pStyle w:val="Heading1"/>
            </w:pPr>
            <w:r>
              <w:t>cork</w:t>
            </w:r>
          </w:p>
        </w:tc>
        <w:tc>
          <w:tcPr>
            <w:tcW w:type="dxa" w:w="2160"/>
          </w:tcPr>
          <w:p/>
          <w:p>
            <w:pPr>
              <w:pStyle w:val="Heading1"/>
            </w:pPr>
            <w:r>
              <w:t>corm</w:t>
            </w:r>
          </w:p>
        </w:tc>
        <w:tc>
          <w:tcPr>
            <w:tcW w:type="dxa" w:w="2160"/>
          </w:tcPr>
          <w:p/>
          <w:p>
            <w:pPr>
              <w:pStyle w:val="Heading1"/>
            </w:pPr>
            <w:r>
              <w:t>corn</w:t>
            </w:r>
          </w:p>
        </w:tc>
      </w:tr>
      <w:tr>
        <w:tc>
          <w:tcPr>
            <w:tcW w:type="dxa" w:w="2160"/>
          </w:tcPr>
          <w:p/>
          <w:p>
            <w:pPr>
              <w:pStyle w:val="Heading1"/>
            </w:pPr>
            <w:r>
              <w:t>corp</w:t>
            </w:r>
          </w:p>
        </w:tc>
        <w:tc>
          <w:tcPr>
            <w:tcW w:type="dxa" w:w="2160"/>
          </w:tcPr>
          <w:p/>
          <w:p>
            <w:pPr>
              <w:pStyle w:val="Heading1"/>
            </w:pPr>
            <w:r>
              <w:t>dork</w:t>
            </w:r>
          </w:p>
        </w:tc>
        <w:tc>
          <w:tcPr>
            <w:tcW w:type="dxa" w:w="2160"/>
          </w:tcPr>
          <w:p/>
          <w:p>
            <w:pPr>
              <w:pStyle w:val="Heading1"/>
            </w:pPr>
            <w:r>
              <w:t>dorm</w:t>
            </w:r>
          </w:p>
        </w:tc>
        <w:tc>
          <w:tcPr>
            <w:tcW w:type="dxa" w:w="2160"/>
          </w:tcPr>
          <w:p/>
          <w:p>
            <w:pPr>
              <w:pStyle w:val="Heading1"/>
            </w:pPr>
            <w:r>
              <w:t>dory</w:t>
            </w:r>
          </w:p>
        </w:tc>
      </w:tr>
      <w:tr>
        <w:tc>
          <w:tcPr>
            <w:tcW w:type="dxa" w:w="2160"/>
          </w:tcPr>
          <w:p/>
          <w:p>
            <w:pPr>
              <w:pStyle w:val="Heading1"/>
            </w:pPr>
            <w:r>
              <w:t>ford</w:t>
            </w:r>
          </w:p>
        </w:tc>
        <w:tc>
          <w:tcPr>
            <w:tcW w:type="dxa" w:w="2160"/>
          </w:tcPr>
          <w:p/>
          <w:p>
            <w:pPr>
              <w:pStyle w:val="Heading1"/>
            </w:pPr>
            <w:r>
              <w:t>fork</w:t>
            </w:r>
          </w:p>
        </w:tc>
        <w:tc>
          <w:tcPr>
            <w:tcW w:type="dxa" w:w="2160"/>
          </w:tcPr>
          <w:p/>
          <w:p>
            <w:pPr>
              <w:pStyle w:val="Heading1"/>
            </w:pPr>
            <w:r>
              <w:t>form</w:t>
            </w:r>
          </w:p>
        </w:tc>
        <w:tc>
          <w:tcPr>
            <w:tcW w:type="dxa" w:w="2160"/>
          </w:tcPr>
          <w:p/>
          <w:p>
            <w:pPr>
              <w:pStyle w:val="Heading1"/>
            </w:pPr>
            <w:r>
              <w:t>fort</w:t>
            </w:r>
          </w:p>
        </w:tc>
      </w:tr>
      <w:tr>
        <w:tc>
          <w:tcPr>
            <w:tcW w:type="dxa" w:w="2160"/>
          </w:tcPr>
          <w:p/>
          <w:p>
            <w:pPr>
              <w:pStyle w:val="Heading1"/>
            </w:pPr>
            <w:r>
              <w:t>horn</w:t>
            </w:r>
          </w:p>
        </w:tc>
        <w:tc>
          <w:tcPr>
            <w:tcW w:type="dxa" w:w="2160"/>
          </w:tcPr>
          <w:p/>
          <w:p>
            <w:pPr>
              <w:pStyle w:val="Heading1"/>
            </w:pPr>
            <w:r>
              <w:t>lord</w:t>
            </w:r>
          </w:p>
        </w:tc>
        <w:tc>
          <w:tcPr>
            <w:tcW w:type="dxa" w:w="2160"/>
          </w:tcPr>
          <w:p/>
          <w:p>
            <w:pPr>
              <w:pStyle w:val="Heading1"/>
            </w:pPr>
            <w:r>
              <w:t>morn</w:t>
            </w:r>
          </w:p>
        </w:tc>
        <w:tc>
          <w:tcPr>
            <w:tcW w:type="dxa" w:w="2160"/>
          </w:tcPr>
          <w:p/>
          <w:p>
            <w:pPr>
              <w:pStyle w:val="Heading1"/>
            </w:pPr>
            <w:r>
              <w:t>norm</w:t>
            </w:r>
          </w:p>
        </w:tc>
      </w:tr>
      <w:tr>
        <w:tc>
          <w:tcPr>
            <w:tcW w:type="dxa" w:w="2160"/>
          </w:tcPr>
          <w:p/>
          <w:p>
            <w:pPr>
              <w:pStyle w:val="Heading1"/>
            </w:pPr>
            <w:r>
              <w:t>pork</w:t>
            </w:r>
          </w:p>
        </w:tc>
        <w:tc>
          <w:tcPr>
            <w:tcW w:type="dxa" w:w="2160"/>
          </w:tcPr>
          <w:p/>
          <w:p>
            <w:pPr>
              <w:pStyle w:val="Heading1"/>
            </w:pPr>
            <w:r>
              <w:t>porn</w:t>
            </w:r>
          </w:p>
        </w:tc>
        <w:tc>
          <w:tcPr>
            <w:tcW w:type="dxa" w:w="2160"/>
          </w:tcPr>
          <w:p/>
          <w:p>
            <w:pPr>
              <w:pStyle w:val="Heading1"/>
            </w:pPr>
            <w:r>
              <w:t>port</w:t>
            </w:r>
          </w:p>
        </w:tc>
        <w:tc>
          <w:tcPr>
            <w:tcW w:type="dxa" w:w="2160"/>
          </w:tcPr>
          <w:p/>
          <w:p>
            <w:pPr>
              <w:pStyle w:val="Heading1"/>
            </w:pPr>
            <w:r>
              <w:t>sort</w:t>
            </w:r>
          </w:p>
        </w:tc>
      </w:tr>
      <w:tr>
        <w:tc>
          <w:tcPr>
            <w:tcW w:type="dxa" w:w="2160"/>
          </w:tcPr>
          <w:p/>
          <w:p>
            <w:pPr>
              <w:pStyle w:val="Heading1"/>
            </w:pPr>
            <w:r>
              <w:t>torn</w:t>
            </w:r>
          </w:p>
        </w:tc>
        <w:tc>
          <w:tcPr>
            <w:tcW w:type="dxa" w:w="2160"/>
          </w:tcPr>
          <w:p/>
          <w:p>
            <w:pPr>
              <w:pStyle w:val="Heading1"/>
            </w:pPr>
            <w:r>
              <w:t>tors</w:t>
            </w:r>
          </w:p>
        </w:tc>
        <w:tc>
          <w:tcPr>
            <w:tcW w:type="dxa" w:w="2160"/>
          </w:tcPr>
          <w:p/>
          <w:p>
            <w:pPr>
              <w:pStyle w:val="Heading1"/>
            </w:pPr>
            <w:r>
              <w:t>tort</w:t>
            </w:r>
          </w:p>
        </w:tc>
        <w:tc>
          <w:tcPr>
            <w:tcW w:type="dxa" w:w="2160"/>
          </w:tcPr>
          <w:p/>
          <w:p>
            <w:pPr>
              <w:pStyle w:val="Heading1"/>
            </w:pPr>
            <w:r>
              <w:t>word</w:t>
            </w:r>
          </w:p>
        </w:tc>
      </w:tr>
      <w:tr>
        <w:tc>
          <w:tcPr>
            <w:tcW w:type="dxa" w:w="2160"/>
          </w:tcPr>
          <w:p/>
          <w:p>
            <w:pPr>
              <w:pStyle w:val="Heading1"/>
            </w:pPr>
            <w:r>
              <w:t>work</w:t>
            </w:r>
          </w:p>
        </w:tc>
        <w:tc>
          <w:tcPr>
            <w:tcW w:type="dxa" w:w="2160"/>
          </w:tcPr>
          <w:p/>
          <w:p>
            <w:pPr>
              <w:pStyle w:val="Heading1"/>
            </w:pPr>
            <w:r>
              <w:t>worm</w:t>
            </w:r>
          </w:p>
        </w:tc>
        <w:tc>
          <w:tcPr>
            <w:tcW w:type="dxa" w:w="2160"/>
          </w:tcPr>
          <w:p/>
          <w:p>
            <w:pPr>
              <w:pStyle w:val="Heading1"/>
            </w:pPr>
            <w:r>
              <w:t>worn</w:t>
            </w:r>
          </w:p>
        </w:tc>
        <w:tc>
          <w:tcPr>
            <w:tcW w:type="dxa" w:w="2160"/>
          </w:tcPr>
          <w:p/>
          <w:p>
            <w:pPr>
              <w:pStyle w:val="Heading1"/>
            </w:pPr>
            <w:r>
              <w:t>wort</w:t>
            </w:r>
          </w:p>
        </w:tc>
      </w:tr>
    </w:tbl>
    <w:p>
      <w:pPr>
        <w:pStyle w:val="Heading1"/>
      </w:pPr>
      <w:r>
        <w:t xml:space="preserve">Next List of Words </w:t>
      </w:r>
    </w:p>
    <w:tbl>
      <w:tblPr>
        <w:tblStyle w:val="MediumGrid1-Accent2"/>
        <w:tblW w:type="auto" w:w="0"/>
        <w:tblLayout w:type="autofit"/>
        <w:tblLook w:firstColumn="1" w:firstRow="1" w:lastColumn="0" w:lastRow="0" w:noHBand="0" w:noVBand="1" w:val="04A0"/>
      </w:tblPr>
      <w:tblGrid>
        <w:gridCol w:w="2160"/>
        <w:gridCol w:w="2160"/>
        <w:gridCol w:w="2160"/>
        <w:gridCol w:w="2160"/>
      </w:tblGrid>
      <w:tr>
        <w:tc>
          <w:tcPr>
            <w:tcW w:type="dxa" w:w="2160"/>
          </w:tcPr>
          <w:p/>
          <w:p>
            <w:pPr>
              <w:pStyle w:val="Heading1"/>
            </w:pPr>
            <w:r>
              <w:t>bosh</w:t>
            </w:r>
          </w:p>
        </w:tc>
        <w:tc>
          <w:tcPr>
            <w:tcW w:type="dxa" w:w="2160"/>
          </w:tcPr>
          <w:p/>
          <w:p>
            <w:pPr>
              <w:pStyle w:val="Heading1"/>
            </w:pPr>
            <w:r>
              <w:t>boss</w:t>
            </w:r>
          </w:p>
        </w:tc>
        <w:tc>
          <w:tcPr>
            <w:tcW w:type="dxa" w:w="2160"/>
          </w:tcPr>
          <w:p/>
          <w:p>
            <w:pPr>
              <w:pStyle w:val="Heading1"/>
            </w:pPr>
            <w:r>
              <w:t>cosh</w:t>
            </w:r>
          </w:p>
        </w:tc>
        <w:tc>
          <w:tcPr>
            <w:tcW w:type="dxa" w:w="2160"/>
          </w:tcPr>
          <w:p/>
          <w:p>
            <w:pPr>
              <w:pStyle w:val="Heading1"/>
            </w:pPr>
            <w:r>
              <w:t>cost</w:t>
            </w:r>
          </w:p>
        </w:tc>
      </w:tr>
      <w:tr>
        <w:tc>
          <w:tcPr>
            <w:tcW w:type="dxa" w:w="2160"/>
          </w:tcPr>
          <w:p/>
          <w:p>
            <w:pPr>
              <w:pStyle w:val="Heading1"/>
            </w:pPr>
            <w:r>
              <w:t>josh</w:t>
            </w:r>
          </w:p>
        </w:tc>
        <w:tc>
          <w:tcPr>
            <w:tcW w:type="dxa" w:w="2160"/>
          </w:tcPr>
          <w:p/>
          <w:p>
            <w:pPr>
              <w:pStyle w:val="Heading1"/>
            </w:pPr>
            <w:r>
              <w:t>loss</w:t>
            </w:r>
          </w:p>
        </w:tc>
        <w:tc>
          <w:tcPr>
            <w:tcW w:type="dxa" w:w="2160"/>
          </w:tcPr>
          <w:p/>
          <w:p>
            <w:pPr>
              <w:pStyle w:val="Heading1"/>
            </w:pPr>
            <w:r>
              <w:t>lost</w:t>
            </w:r>
          </w:p>
        </w:tc>
        <w:tc>
          <w:tcPr>
            <w:tcW w:type="dxa" w:w="2160"/>
          </w:tcPr>
          <w:p/>
          <w:p>
            <w:pPr>
              <w:pStyle w:val="Heading1"/>
            </w:pPr>
            <w:r>
              <w:t>mosh</w:t>
            </w:r>
          </w:p>
        </w:tc>
      </w:tr>
      <w:tr>
        <w:tc>
          <w:tcPr>
            <w:tcW w:type="dxa" w:w="2160"/>
          </w:tcPr>
          <w:p/>
          <w:p>
            <w:pPr>
              <w:pStyle w:val="Heading1"/>
            </w:pPr>
            <w:r>
              <w:t>moss</w:t>
            </w:r>
          </w:p>
        </w:tc>
        <w:tc>
          <w:tcPr>
            <w:tcW w:type="dxa" w:w="2160"/>
          </w:tcPr>
          <w:p/>
          <w:p>
            <w:pPr>
              <w:pStyle w:val="Heading1"/>
            </w:pPr>
            <w:r>
              <w:t>most</w:t>
            </w:r>
          </w:p>
        </w:tc>
        <w:tc>
          <w:tcPr>
            <w:tcW w:type="dxa" w:w="2160"/>
          </w:tcPr>
          <w:p/>
          <w:p>
            <w:pPr>
              <w:pStyle w:val="Heading1"/>
            </w:pPr>
            <w:r>
              <w:t>nosh</w:t>
            </w:r>
          </w:p>
        </w:tc>
        <w:tc>
          <w:tcPr>
            <w:tcW w:type="dxa" w:w="2160"/>
          </w:tcPr>
          <w:p/>
          <w:p>
            <w:pPr>
              <w:pStyle w:val="Heading1"/>
            </w:pPr>
            <w:r>
              <w:t>nosy</w:t>
            </w:r>
          </w:p>
        </w:tc>
      </w:tr>
      <w:tr>
        <w:tc>
          <w:tcPr>
            <w:tcW w:type="dxa" w:w="2160"/>
          </w:tcPr>
          <w:p/>
          <w:p>
            <w:pPr>
              <w:pStyle w:val="Heading1"/>
            </w:pPr>
            <w:r>
              <w:t>posh</w:t>
            </w:r>
          </w:p>
        </w:tc>
        <w:tc>
          <w:tcPr>
            <w:tcW w:type="dxa" w:w="2160"/>
          </w:tcPr>
          <w:p/>
          <w:p>
            <w:pPr>
              <w:pStyle w:val="Heading1"/>
            </w:pPr>
            <w:r>
              <w:t>poss</w:t>
            </w:r>
          </w:p>
        </w:tc>
        <w:tc>
          <w:tcPr>
            <w:tcW w:type="dxa" w:w="2160"/>
          </w:tcPr>
          <w:p/>
          <w:p>
            <w:pPr>
              <w:pStyle w:val="Heading1"/>
            </w:pPr>
            <w:r>
              <w:t>post</w:t>
            </w:r>
          </w:p>
        </w:tc>
        <w:tc>
          <w:tcPr>
            <w:tcW w:type="dxa" w:w="2160"/>
          </w:tcPr>
          <w:p/>
          <w:p>
            <w:pPr>
              <w:pStyle w:val="Heading1"/>
            </w:pPr>
            <w:r>
              <w:t>posy</w:t>
            </w:r>
          </w:p>
        </w:tc>
      </w:tr>
      <w:tr>
        <w:tc>
          <w:tcPr>
            <w:tcW w:type="dxa" w:w="2160"/>
          </w:tcPr>
          <w:p/>
          <w:p>
            <w:pPr>
              <w:pStyle w:val="Heading1"/>
            </w:pPr>
            <w:r>
              <w:t>rosy</w:t>
            </w:r>
          </w:p>
        </w:tc>
        <w:tc>
          <w:tcPr>
            <w:tcW w:type="dxa" w:w="2160"/>
          </w:tcPr>
          <w:p/>
          <w:p>
            <w:pPr>
              <w:pStyle w:val="Heading1"/>
            </w:pPr>
            <w:r>
              <w:t>tosh</w:t>
            </w:r>
          </w:p>
        </w:tc>
        <w:tc>
          <w:tcPr>
            <w:tcW w:type="dxa" w:w="2160"/>
          </w:tcPr>
          <w:p/>
          <w:p>
            <w:pPr>
              <w:pStyle w:val="Heading1"/>
            </w:pPr>
            <w:r>
              <w:t>toss</w:t>
            </w:r>
          </w:p>
        </w:tc>
        <w:tc>
          <w:tcPr>
            <w:tcW w:type="dxa" w:w="2160"/>
          </w:tcPr>
          <w:p/>
          <w:p>
            <w:pPr>
              <w:pStyle w:val="Heading1"/>
            </w:pPr>
            <w:r>
              <w:t>both</w:t>
            </w:r>
          </w:p>
        </w:tc>
      </w:tr>
      <w:tr>
        <w:tc>
          <w:tcPr>
            <w:tcW w:type="dxa" w:w="2160"/>
          </w:tcPr>
          <w:p/>
          <w:p>
            <w:pPr>
              <w:pStyle w:val="Heading1"/>
            </w:pPr>
            <w:r>
              <w:t>bots</w:t>
            </w:r>
          </w:p>
        </w:tc>
        <w:tc>
          <w:tcPr>
            <w:tcW w:type="dxa" w:w="2160"/>
          </w:tcPr>
          <w:p/>
          <w:p>
            <w:pPr>
              <w:pStyle w:val="Heading1"/>
            </w:pPr>
            <w:r>
              <w:t>cots</w:t>
            </w:r>
          </w:p>
        </w:tc>
        <w:tc>
          <w:tcPr>
            <w:tcW w:type="dxa" w:w="2160"/>
          </w:tcPr>
          <w:p/>
          <w:p>
            <w:pPr>
              <w:pStyle w:val="Heading1"/>
            </w:pPr>
            <w:r>
              <w:t>goth</w:t>
            </w:r>
          </w:p>
        </w:tc>
        <w:tc>
          <w:tcPr>
            <w:tcW w:type="dxa" w:w="2160"/>
          </w:tcPr>
          <w:p/>
          <w:p>
            <w:pPr>
              <w:pStyle w:val="Heading1"/>
            </w:pPr>
            <w:r>
              <w:t>jots</w:t>
            </w:r>
          </w:p>
        </w:tc>
      </w:tr>
      <w:tr>
        <w:tc>
          <w:tcPr>
            <w:tcW w:type="dxa" w:w="2160"/>
          </w:tcPr>
          <w:p/>
          <w:p>
            <w:pPr>
              <w:pStyle w:val="Heading1"/>
            </w:pPr>
            <w:r>
              <w:t>lots</w:t>
            </w:r>
          </w:p>
        </w:tc>
        <w:tc>
          <w:tcPr>
            <w:tcW w:type="dxa" w:w="2160"/>
          </w:tcPr>
          <w:p/>
          <w:p>
            <w:pPr>
              <w:pStyle w:val="Heading1"/>
            </w:pPr>
            <w:r>
              <w:t>moth</w:t>
            </w:r>
          </w:p>
        </w:tc>
        <w:tc>
          <w:tcPr>
            <w:tcW w:type="dxa" w:w="2160"/>
          </w:tcPr>
          <w:p/>
          <w:p>
            <w:pPr>
              <w:pStyle w:val="Heading1"/>
            </w:pPr>
            <w:r>
              <w:t>mots</w:t>
            </w:r>
          </w:p>
        </w:tc>
        <w:tc>
          <w:tcPr>
            <w:tcW w:type="dxa" w:w="2160"/>
          </w:tcPr>
          <w:p/>
          <w:p>
            <w:pPr>
              <w:pStyle w:val="Heading1"/>
            </w:pPr>
            <w:r>
              <w:t>pots</w:t>
            </w:r>
          </w:p>
        </w:tc>
      </w:tr>
      <w:tr>
        <w:tc>
          <w:tcPr>
            <w:tcW w:type="dxa" w:w="2160"/>
          </w:tcPr>
          <w:p/>
          <w:p>
            <w:pPr>
              <w:pStyle w:val="Heading1"/>
            </w:pPr>
            <w:r>
              <w:t>rots</w:t>
            </w:r>
          </w:p>
        </w:tc>
        <w:tc>
          <w:tcPr>
            <w:tcW w:type="dxa" w:w="2160"/>
          </w:tcPr>
          <w:p/>
          <w:p>
            <w:pPr>
              <w:pStyle w:val="Heading1"/>
            </w:pPr>
            <w:r>
              <w:t>sots</w:t>
            </w:r>
          </w:p>
        </w:tc>
        <w:tc>
          <w:tcPr>
            <w:tcW w:type="dxa" w:w="2160"/>
          </w:tcPr>
          <w:p/>
          <w:p>
            <w:pPr>
              <w:pStyle w:val="Heading1"/>
            </w:pPr>
            <w:r>
              <w:t>tots</w:t>
            </w:r>
          </w:p>
        </w:tc>
        <w:tc>
          <w:tcPr>
            <w:tcW w:type="dxa" w:w="2160"/>
          </w:tcPr>
          <w:p/>
          <w:p>
            <w:pPr>
              <w:pStyle w:val="Heading1"/>
            </w:pPr>
            <w:r>
              <w:t>bowl</w:t>
            </w:r>
          </w:p>
        </w:tc>
      </w:tr>
      <w:tr>
        <w:tc>
          <w:tcPr>
            <w:tcW w:type="dxa" w:w="2160"/>
          </w:tcPr>
          <w:p/>
          <w:p>
            <w:pPr>
              <w:pStyle w:val="Heading1"/>
            </w:pPr>
            <w:r>
              <w:t>bows</w:t>
            </w:r>
          </w:p>
        </w:tc>
        <w:tc>
          <w:tcPr>
            <w:tcW w:type="dxa" w:w="2160"/>
          </w:tcPr>
          <w:p/>
          <w:p>
            <w:pPr>
              <w:pStyle w:val="Heading1"/>
            </w:pPr>
            <w:r>
              <w:t>cowl</w:t>
            </w:r>
          </w:p>
        </w:tc>
        <w:tc>
          <w:tcPr>
            <w:tcW w:type="dxa" w:w="2160"/>
          </w:tcPr>
          <w:p/>
          <w:p>
            <w:pPr>
              <w:pStyle w:val="Heading1"/>
            </w:pPr>
            <w:r>
              <w:t>cows</w:t>
            </w:r>
          </w:p>
        </w:tc>
        <w:tc>
          <w:tcPr>
            <w:tcW w:type="dxa" w:w="2160"/>
          </w:tcPr>
          <w:p/>
          <w:p>
            <w:pPr>
              <w:pStyle w:val="Heading1"/>
            </w:pPr>
            <w:r>
              <w:t>down</w:t>
            </w:r>
          </w:p>
        </w:tc>
      </w:tr>
      <w:tr>
        <w:tc>
          <w:tcPr>
            <w:tcW w:type="dxa" w:w="2160"/>
          </w:tcPr>
          <w:p/>
          <w:p>
            <w:pPr>
              <w:pStyle w:val="Heading1"/>
            </w:pPr>
            <w:r>
              <w:t>fowl</w:t>
            </w:r>
          </w:p>
        </w:tc>
        <w:tc>
          <w:tcPr>
            <w:tcW w:type="dxa" w:w="2160"/>
          </w:tcPr>
          <w:p/>
          <w:p>
            <w:pPr>
              <w:pStyle w:val="Heading1"/>
            </w:pPr>
            <w:r>
              <w:t>gown</w:t>
            </w:r>
          </w:p>
        </w:tc>
        <w:tc>
          <w:tcPr>
            <w:tcW w:type="dxa" w:w="2160"/>
          </w:tcPr>
          <w:p/>
          <w:p>
            <w:pPr>
              <w:pStyle w:val="Heading1"/>
            </w:pPr>
            <w:r>
              <w:t>howl</w:t>
            </w:r>
          </w:p>
        </w:tc>
        <w:tc>
          <w:tcPr>
            <w:tcW w:type="dxa" w:w="2160"/>
          </w:tcPr>
          <w:p/>
          <w:p>
            <w:pPr>
              <w:pStyle w:val="Heading1"/>
            </w:pPr>
            <w:r>
              <w:t>jowl</w:t>
            </w:r>
          </w:p>
        </w:tc>
      </w:tr>
      <w:tr>
        <w:tc>
          <w:tcPr>
            <w:tcW w:type="dxa" w:w="2160"/>
          </w:tcPr>
          <w:p/>
          <w:p>
            <w:pPr>
              <w:pStyle w:val="Heading1"/>
            </w:pPr>
            <w:r>
              <w:t>lows</w:t>
            </w:r>
          </w:p>
        </w:tc>
        <w:tc>
          <w:tcPr>
            <w:tcW w:type="dxa" w:w="2160"/>
          </w:tcPr>
          <w:p/>
          <w:p>
            <w:pPr>
              <w:pStyle w:val="Heading1"/>
            </w:pPr>
            <w:r>
              <w:t>mows</w:t>
            </w:r>
          </w:p>
        </w:tc>
        <w:tc>
          <w:tcPr>
            <w:tcW w:type="dxa" w:w="2160"/>
          </w:tcPr>
          <w:p/>
          <w:p>
            <w:pPr>
              <w:pStyle w:val="Heading1"/>
            </w:pPr>
            <w:r>
              <w:t>rows</w:t>
            </w:r>
          </w:p>
        </w:tc>
        <w:tc>
          <w:tcPr>
            <w:tcW w:type="dxa" w:w="2160"/>
          </w:tcPr>
          <w:p/>
          <w:p>
            <w:pPr>
              <w:pStyle w:val="Heading1"/>
            </w:pPr>
            <w:r>
              <w:t>sown</w:t>
            </w:r>
          </w:p>
        </w:tc>
      </w:tr>
      <w:tr>
        <w:tc>
          <w:tcPr>
            <w:tcW w:type="dxa" w:w="2160"/>
          </w:tcPr>
          <w:p/>
          <w:p>
            <w:pPr>
              <w:pStyle w:val="Heading1"/>
            </w:pPr>
            <w:r>
              <w:t>sows</w:t>
            </w:r>
          </w:p>
        </w:tc>
        <w:tc>
          <w:tcPr>
            <w:tcW w:type="dxa" w:w="2160"/>
          </w:tcPr>
          <w:p/>
          <w:p>
            <w:pPr>
              <w:pStyle w:val="Heading1"/>
            </w:pPr>
            <w:r>
              <w:t>town</w:t>
            </w:r>
          </w:p>
        </w:tc>
        <w:tc>
          <w:tcPr>
            <w:tcW w:type="dxa" w:w="2160"/>
          </w:tcPr>
          <w:p/>
          <w:p>
            <w:pPr>
              <w:pStyle w:val="Heading1"/>
            </w:pPr>
            <w:r>
              <w:t>tows</w:t>
            </w:r>
          </w:p>
        </w:tc>
        <w:tc>
          <w:tcPr>
            <w:tcW w:type="dxa" w:w="2160"/>
          </w:tcPr>
          <w:p/>
          <w:p>
            <w:pPr>
              <w:pStyle w:val="Heading1"/>
            </w:pPr>
            <w:r>
              <w:t>vows</w:t>
            </w:r>
          </w:p>
        </w:tc>
      </w:tr>
      <w:tr>
        <w:tc>
          <w:tcPr>
            <w:tcW w:type="dxa" w:w="2160"/>
          </w:tcPr>
          <w:p/>
          <w:p>
            <w:pPr>
              <w:pStyle w:val="Heading1"/>
            </w:pPr>
            <w:r>
              <w:t>wows</w:t>
            </w:r>
          </w:p>
        </w:tc>
        <w:tc>
          <w:tcPr>
            <w:tcW w:type="dxa" w:w="2160"/>
          </w:tcPr>
          <w:p/>
          <w:p>
            <w:pPr>
              <w:pStyle w:val="Heading1"/>
            </w:pPr>
            <w:r>
              <w:t>yowl</w:t>
            </w:r>
          </w:p>
        </w:tc>
        <w:tc>
          <w:tcPr>
            <w:tcW w:type="dxa" w:w="2160"/>
          </w:tcPr>
          <w:p/>
          <w:p>
            <w:pPr>
              <w:pStyle w:val="Heading1"/>
            </w:pPr>
            <w:r>
              <w:t>boxy</w:t>
            </w:r>
          </w:p>
        </w:tc>
        <w:tc>
          <w:tcPr>
            <w:tcW w:type="dxa" w:w="2160"/>
          </w:tcPr>
          <w:p/>
          <w:p>
            <w:pPr>
              <w:pStyle w:val="Heading1"/>
            </w:pPr>
            <w:r>
              <w:t>foxy</w:t>
            </w:r>
          </w:p>
        </w:tc>
      </w:tr>
      <w:tr>
        <w:tc>
          <w:tcPr>
            <w:tcW w:type="dxa" w:w="2160"/>
          </w:tcPr>
          <w:p/>
          <w:p>
            <w:pPr>
              <w:pStyle w:val="Heading1"/>
            </w:pPr>
            <w:r>
              <w:t>boys</w:t>
            </w:r>
          </w:p>
        </w:tc>
        <w:tc>
          <w:tcPr>
            <w:tcW w:type="dxa" w:w="2160"/>
          </w:tcPr>
          <w:p/>
          <w:p>
            <w:pPr>
              <w:pStyle w:val="Heading1"/>
            </w:pPr>
            <w:r>
              <w:t>joys</w:t>
            </w:r>
          </w:p>
        </w:tc>
        <w:tc>
          <w:tcPr>
            <w:tcW w:type="dxa" w:w="2160"/>
          </w:tcPr>
          <w:p/>
          <w:p>
            <w:pPr>
              <w:pStyle w:val="Heading1"/>
            </w:pPr>
            <w:r>
              <w:t>toys</w:t>
            </w:r>
          </w:p>
        </w:tc>
        <w:tc>
          <w:tcPr>
            <w:tcW w:type="dxa" w:w="2160"/>
          </w:tcPr>
          <w:p/>
          <w:p>
            <w:pPr>
              <w:pStyle w:val="Heading1"/>
            </w:pPr>
            <w:r>
              <w:t>cozy</w:t>
            </w:r>
          </w:p>
        </w:tc>
      </w:tr>
      <w:tr>
        <w:tc>
          <w:tcPr>
            <w:tcW w:type="dxa" w:w="2160"/>
          </w:tcPr>
          <w:p/>
          <w:p>
            <w:pPr>
              <w:pStyle w:val="Heading1"/>
            </w:pPr>
            <w:r>
              <w:t>dozy</w:t>
            </w:r>
          </w:p>
        </w:tc>
        <w:tc>
          <w:tcPr>
            <w:tcW w:type="dxa" w:w="2160"/>
          </w:tcPr>
          <w:p/>
          <w:p>
            <w:pPr>
              <w:pStyle w:val="Heading1"/>
            </w:pPr>
            <w:r>
              <w:t>cubs</w:t>
            </w:r>
          </w:p>
        </w:tc>
        <w:tc>
          <w:tcPr>
            <w:tcW w:type="dxa" w:w="2160"/>
          </w:tcPr>
          <w:p/>
          <w:p>
            <w:pPr>
              <w:pStyle w:val="Heading1"/>
            </w:pPr>
            <w:r>
              <w:t>dubs</w:t>
            </w:r>
          </w:p>
        </w:tc>
        <w:tc>
          <w:tcPr>
            <w:tcW w:type="dxa" w:w="2160"/>
          </w:tcPr>
          <w:p/>
          <w:p>
            <w:pPr>
              <w:pStyle w:val="Heading1"/>
            </w:pPr>
            <w:r>
              <w:t>hubs</w:t>
            </w:r>
          </w:p>
        </w:tc>
      </w:tr>
      <w:tr>
        <w:tc>
          <w:tcPr>
            <w:tcW w:type="dxa" w:w="2160"/>
          </w:tcPr>
          <w:p/>
          <w:p>
            <w:pPr>
              <w:pStyle w:val="Heading1"/>
            </w:pPr>
            <w:r>
              <w:t>nubs</w:t>
            </w:r>
          </w:p>
        </w:tc>
        <w:tc>
          <w:tcPr>
            <w:tcW w:type="dxa" w:w="2160"/>
          </w:tcPr>
          <w:p/>
          <w:p>
            <w:pPr>
              <w:pStyle w:val="Heading1"/>
            </w:pPr>
            <w:r>
              <w:t>pubs</w:t>
            </w:r>
          </w:p>
        </w:tc>
        <w:tc>
          <w:tcPr>
            <w:tcW w:type="dxa" w:w="2160"/>
          </w:tcPr>
          <w:p/>
          <w:p>
            <w:pPr>
              <w:pStyle w:val="Heading1"/>
            </w:pPr>
            <w:r>
              <w:t>rubs</w:t>
            </w:r>
          </w:p>
        </w:tc>
        <w:tc>
          <w:tcPr>
            <w:tcW w:type="dxa" w:w="2160"/>
          </w:tcPr>
          <w:p/>
          <w:p>
            <w:pPr>
              <w:pStyle w:val="Heading1"/>
            </w:pPr>
            <w:r>
              <w:t>ruby</w:t>
            </w:r>
          </w:p>
        </w:tc>
      </w:tr>
      <w:tr>
        <w:tc>
          <w:tcPr>
            <w:tcW w:type="dxa" w:w="2160"/>
          </w:tcPr>
          <w:p/>
          <w:p>
            <w:pPr>
              <w:pStyle w:val="Heading1"/>
            </w:pPr>
            <w:r>
              <w:t>tubs</w:t>
            </w:r>
          </w:p>
        </w:tc>
        <w:tc>
          <w:tcPr>
            <w:tcW w:type="dxa" w:w="2160"/>
          </w:tcPr>
          <w:p/>
          <w:p>
            <w:pPr>
              <w:pStyle w:val="Heading1"/>
            </w:pPr>
            <w:r>
              <w:t>buck</w:t>
            </w:r>
          </w:p>
        </w:tc>
        <w:tc>
          <w:tcPr>
            <w:tcW w:type="dxa" w:w="2160"/>
          </w:tcPr>
          <w:p/>
          <w:p>
            <w:pPr>
              <w:pStyle w:val="Heading1"/>
            </w:pPr>
            <w:r>
              <w:t>duck</w:t>
            </w:r>
          </w:p>
        </w:tc>
        <w:tc>
          <w:tcPr>
            <w:tcW w:type="dxa" w:w="2160"/>
          </w:tcPr>
          <w:p/>
          <w:p>
            <w:pPr>
              <w:pStyle w:val="Heading1"/>
            </w:pPr>
            <w:r>
              <w:t>duct</w:t>
            </w:r>
          </w:p>
        </w:tc>
      </w:tr>
      <w:tr>
        <w:tc>
          <w:tcPr>
            <w:tcW w:type="dxa" w:w="2160"/>
          </w:tcPr>
          <w:p/>
          <w:p>
            <w:pPr>
              <w:pStyle w:val="Heading1"/>
            </w:pPr>
            <w:r>
              <w:t>fuck</w:t>
            </w:r>
          </w:p>
        </w:tc>
        <w:tc>
          <w:tcPr>
            <w:tcW w:type="dxa" w:w="2160"/>
          </w:tcPr>
          <w:p/>
          <w:p>
            <w:pPr>
              <w:pStyle w:val="Heading1"/>
            </w:pPr>
            <w:r>
              <w:t>luck</w:t>
            </w:r>
          </w:p>
        </w:tc>
        <w:tc>
          <w:tcPr>
            <w:tcW w:type="dxa" w:w="2160"/>
          </w:tcPr>
          <w:p/>
          <w:p>
            <w:pPr>
              <w:pStyle w:val="Heading1"/>
            </w:pPr>
            <w:r>
              <w:t>much</w:t>
            </w:r>
          </w:p>
        </w:tc>
        <w:tc>
          <w:tcPr>
            <w:tcW w:type="dxa" w:w="2160"/>
          </w:tcPr>
          <w:p/>
          <w:p>
            <w:pPr>
              <w:pStyle w:val="Heading1"/>
            </w:pPr>
            <w:r>
              <w:t>muck</w:t>
            </w:r>
          </w:p>
        </w:tc>
      </w:tr>
      <w:tr>
        <w:tc>
          <w:tcPr>
            <w:tcW w:type="dxa" w:w="2160"/>
          </w:tcPr>
          <w:p/>
          <w:p>
            <w:pPr>
              <w:pStyle w:val="Heading1"/>
            </w:pPr>
            <w:r>
              <w:t>puck</w:t>
            </w:r>
          </w:p>
        </w:tc>
        <w:tc>
          <w:tcPr>
            <w:tcW w:type="dxa" w:w="2160"/>
          </w:tcPr>
          <w:p/>
          <w:p>
            <w:pPr>
              <w:pStyle w:val="Heading1"/>
            </w:pPr>
            <w:r>
              <w:t>ruck</w:t>
            </w:r>
          </w:p>
        </w:tc>
        <w:tc>
          <w:tcPr>
            <w:tcW w:type="dxa" w:w="2160"/>
          </w:tcPr>
          <w:p/>
          <w:p>
            <w:pPr>
              <w:pStyle w:val="Heading1"/>
            </w:pPr>
            <w:r>
              <w:t>such</w:t>
            </w:r>
          </w:p>
        </w:tc>
        <w:tc>
          <w:tcPr>
            <w:tcW w:type="dxa" w:w="2160"/>
          </w:tcPr>
          <w:p/>
          <w:p>
            <w:pPr>
              <w:pStyle w:val="Heading1"/>
            </w:pPr>
            <w:r>
              <w:t>suck</w:t>
            </w:r>
          </w:p>
        </w:tc>
      </w:tr>
      <w:tr>
        <w:tc>
          <w:tcPr>
            <w:tcW w:type="dxa" w:w="2160"/>
          </w:tcPr>
          <w:p/>
          <w:p>
            <w:pPr>
              <w:pStyle w:val="Heading1"/>
            </w:pPr>
            <w:r>
              <w:t>tuck</w:t>
            </w:r>
          </w:p>
        </w:tc>
        <w:tc>
          <w:tcPr>
            <w:tcW w:type="dxa" w:w="2160"/>
          </w:tcPr>
          <w:p/>
          <w:p>
            <w:pPr>
              <w:pStyle w:val="Heading1"/>
            </w:pPr>
            <w:r>
              <w:t>buds</w:t>
            </w:r>
          </w:p>
        </w:tc>
        <w:tc>
          <w:tcPr>
            <w:tcW w:type="dxa" w:w="2160"/>
          </w:tcPr>
          <w:p/>
          <w:p>
            <w:pPr>
              <w:pStyle w:val="Heading1"/>
            </w:pPr>
            <w:r>
              <w:t>cuds</w:t>
            </w:r>
          </w:p>
        </w:tc>
        <w:tc>
          <w:tcPr>
            <w:tcW w:type="dxa" w:w="2160"/>
          </w:tcPr>
          <w:p/>
          <w:p>
            <w:pPr>
              <w:pStyle w:val="Heading1"/>
            </w:pPr>
            <w:r>
              <w:t>duds</w:t>
            </w:r>
          </w:p>
        </w:tc>
      </w:tr>
      <w:tr>
        <w:tc>
          <w:tcPr>
            <w:tcW w:type="dxa" w:w="2160"/>
          </w:tcPr>
          <w:p/>
          <w:p>
            <w:pPr>
              <w:pStyle w:val="Heading1"/>
            </w:pPr>
            <w:r>
              <w:t>puds</w:t>
            </w:r>
          </w:p>
        </w:tc>
        <w:tc>
          <w:tcPr>
            <w:tcW w:type="dxa" w:w="2160"/>
          </w:tcPr>
          <w:p/>
          <w:p>
            <w:pPr>
              <w:pStyle w:val="Heading1"/>
            </w:pPr>
            <w:r>
              <w:t>suds</w:t>
            </w:r>
          </w:p>
        </w:tc>
        <w:tc>
          <w:tcPr>
            <w:tcW w:type="dxa" w:w="2160"/>
          </w:tcPr>
          <w:p/>
          <w:p>
            <w:pPr>
              <w:pStyle w:val="Heading1"/>
            </w:pPr>
            <w:r>
              <w:t>buff</w:t>
            </w:r>
          </w:p>
        </w:tc>
        <w:tc>
          <w:tcPr>
            <w:tcW w:type="dxa" w:w="2160"/>
          </w:tcPr>
          <w:p/>
          <w:p>
            <w:pPr>
              <w:pStyle w:val="Heading1"/>
            </w:pPr>
            <w:r>
              <w:t>cuff</w:t>
            </w:r>
          </w:p>
        </w:tc>
      </w:tr>
      <w:tr>
        <w:tc>
          <w:tcPr>
            <w:tcW w:type="dxa" w:w="2160"/>
          </w:tcPr>
          <w:p/>
          <w:p>
            <w:pPr>
              <w:pStyle w:val="Heading1"/>
            </w:pPr>
            <w:r>
              <w:t>duff</w:t>
            </w:r>
          </w:p>
        </w:tc>
        <w:tc>
          <w:tcPr>
            <w:tcW w:type="dxa" w:w="2160"/>
          </w:tcPr>
          <w:p/>
          <w:p>
            <w:pPr>
              <w:pStyle w:val="Heading1"/>
            </w:pPr>
            <w:r>
              <w:t>guff</w:t>
            </w:r>
          </w:p>
        </w:tc>
        <w:tc>
          <w:tcPr>
            <w:tcW w:type="dxa" w:w="2160"/>
          </w:tcPr>
          <w:p/>
          <w:p>
            <w:pPr>
              <w:pStyle w:val="Heading1"/>
            </w:pPr>
            <w:r>
              <w:t>huff</w:t>
            </w:r>
          </w:p>
        </w:tc>
        <w:tc>
          <w:tcPr>
            <w:tcW w:type="dxa" w:w="2160"/>
          </w:tcPr>
          <w:p/>
          <w:p>
            <w:pPr>
              <w:pStyle w:val="Heading1"/>
            </w:pPr>
            <w:r>
              <w:t>luff</w:t>
            </w:r>
          </w:p>
        </w:tc>
      </w:tr>
      <w:tr>
        <w:tc>
          <w:tcPr>
            <w:tcW w:type="dxa" w:w="2160"/>
          </w:tcPr>
          <w:p/>
          <w:p>
            <w:pPr>
              <w:pStyle w:val="Heading1"/>
            </w:pPr>
            <w:r>
              <w:t>muff</w:t>
            </w:r>
          </w:p>
        </w:tc>
        <w:tc>
          <w:tcPr>
            <w:tcW w:type="dxa" w:w="2160"/>
          </w:tcPr>
          <w:p/>
          <w:p>
            <w:pPr>
              <w:pStyle w:val="Heading1"/>
            </w:pPr>
            <w:r>
              <w:t>puff</w:t>
            </w:r>
          </w:p>
        </w:tc>
        <w:tc>
          <w:tcPr>
            <w:tcW w:type="dxa" w:w="2160"/>
          </w:tcPr>
          <w:p/>
          <w:p>
            <w:pPr>
              <w:pStyle w:val="Heading1"/>
            </w:pPr>
            <w:r>
              <w:t>ruff</w:t>
            </w:r>
          </w:p>
        </w:tc>
        <w:tc>
          <w:tcPr>
            <w:tcW w:type="dxa" w:w="2160"/>
          </w:tcPr>
          <w:p/>
          <w:p>
            <w:pPr>
              <w:pStyle w:val="Heading1"/>
            </w:pPr>
            <w:r>
              <w:t>tuft</w:t>
            </w:r>
          </w:p>
        </w:tc>
      </w:tr>
      <w:tr>
        <w:tc>
          <w:tcPr>
            <w:tcW w:type="dxa" w:w="2160"/>
          </w:tcPr>
          <w:p/>
          <w:p>
            <w:pPr>
              <w:pStyle w:val="Heading1"/>
            </w:pPr>
            <w:r>
              <w:t>bugs</w:t>
            </w:r>
          </w:p>
        </w:tc>
        <w:tc>
          <w:tcPr>
            <w:tcW w:type="dxa" w:w="2160"/>
          </w:tcPr>
          <w:p/>
          <w:p>
            <w:pPr>
              <w:pStyle w:val="Heading1"/>
            </w:pPr>
            <w:r>
              <w:t>hugs</w:t>
            </w:r>
          </w:p>
        </w:tc>
        <w:tc>
          <w:tcPr>
            <w:tcW w:type="dxa" w:w="2160"/>
          </w:tcPr>
          <w:p/>
          <w:p>
            <w:pPr>
              <w:pStyle w:val="Heading1"/>
            </w:pPr>
            <w:r>
              <w:t>jugs</w:t>
            </w:r>
          </w:p>
        </w:tc>
        <w:tc>
          <w:tcPr>
            <w:tcW w:type="dxa" w:w="2160"/>
          </w:tcPr>
          <w:p/>
          <w:p>
            <w:pPr>
              <w:pStyle w:val="Heading1"/>
            </w:pPr>
            <w:r>
              <w:t>lugs</w:t>
            </w:r>
          </w:p>
        </w:tc>
      </w:tr>
      <w:tr>
        <w:tc>
          <w:tcPr>
            <w:tcW w:type="dxa" w:w="2160"/>
          </w:tcPr>
          <w:p/>
          <w:p>
            <w:pPr>
              <w:pStyle w:val="Heading1"/>
            </w:pPr>
            <w:r>
              <w:t>mugs</w:t>
            </w:r>
          </w:p>
        </w:tc>
        <w:tc>
          <w:tcPr>
            <w:tcW w:type="dxa" w:w="2160"/>
          </w:tcPr>
          <w:p/>
          <w:p>
            <w:pPr>
              <w:pStyle w:val="Heading1"/>
            </w:pPr>
            <w:r>
              <w:t>pugs</w:t>
            </w:r>
          </w:p>
        </w:tc>
        <w:tc>
          <w:tcPr>
            <w:tcW w:type="dxa" w:w="2160"/>
          </w:tcPr>
          <w:p/>
          <w:p>
            <w:pPr>
              <w:pStyle w:val="Heading1"/>
            </w:pPr>
            <w:r>
              <w:t>rugs</w:t>
            </w:r>
          </w:p>
        </w:tc>
        <w:tc>
          <w:tcPr>
            <w:tcW w:type="dxa" w:w="2160"/>
          </w:tcPr>
          <w:p/>
          <w:p>
            <w:pPr>
              <w:pStyle w:val="Heading1"/>
            </w:pPr>
            <w:r>
              <w:t>tugs</w:t>
            </w:r>
          </w:p>
        </w:tc>
      </w:tr>
      <w:tr>
        <w:tc>
          <w:tcPr>
            <w:tcW w:type="dxa" w:w="2160"/>
          </w:tcPr>
          <w:p/>
          <w:p>
            <w:pPr>
              <w:pStyle w:val="Heading1"/>
            </w:pPr>
            <w:r>
              <w:t>bulb</w:t>
            </w:r>
          </w:p>
        </w:tc>
        <w:tc>
          <w:tcPr>
            <w:tcW w:type="dxa" w:w="2160"/>
          </w:tcPr>
          <w:p/>
          <w:p>
            <w:pPr>
              <w:pStyle w:val="Heading1"/>
            </w:pPr>
            <w:r>
              <w:t>bulk</w:t>
            </w:r>
          </w:p>
        </w:tc>
        <w:tc>
          <w:tcPr>
            <w:tcW w:type="dxa" w:w="2160"/>
          </w:tcPr>
          <w:p/>
          <w:p>
            <w:pPr>
              <w:pStyle w:val="Heading1"/>
            </w:pPr>
            <w:r>
              <w:t>bull</w:t>
            </w:r>
          </w:p>
        </w:tc>
        <w:tc>
          <w:tcPr>
            <w:tcW w:type="dxa" w:w="2160"/>
          </w:tcPr>
          <w:p/>
          <w:p>
            <w:pPr>
              <w:pStyle w:val="Heading1"/>
            </w:pPr>
            <w:r>
              <w:t>cull</w:t>
            </w:r>
          </w:p>
        </w:tc>
      </w:tr>
      <w:tr>
        <w:tc>
          <w:tcPr>
            <w:tcW w:type="dxa" w:w="2160"/>
          </w:tcPr>
          <w:p/>
          <w:p>
            <w:pPr>
              <w:pStyle w:val="Heading1"/>
            </w:pPr>
            <w:r>
              <w:t>cult</w:t>
            </w:r>
          </w:p>
        </w:tc>
        <w:tc>
          <w:tcPr>
            <w:tcW w:type="dxa" w:w="2160"/>
          </w:tcPr>
          <w:p/>
          <w:p>
            <w:pPr>
              <w:pStyle w:val="Heading1"/>
            </w:pPr>
            <w:r>
              <w:t>dull</w:t>
            </w:r>
          </w:p>
        </w:tc>
        <w:tc>
          <w:tcPr>
            <w:tcW w:type="dxa" w:w="2160"/>
          </w:tcPr>
          <w:p/>
          <w:p>
            <w:pPr>
              <w:pStyle w:val="Heading1"/>
            </w:pPr>
            <w:r>
              <w:t>duly</w:t>
            </w:r>
          </w:p>
        </w:tc>
        <w:tc>
          <w:tcPr>
            <w:tcW w:type="dxa" w:w="2160"/>
          </w:tcPr>
          <w:p/>
          <w:p>
            <w:pPr>
              <w:pStyle w:val="Heading1"/>
            </w:pPr>
            <w:r>
              <w:t>full</w:t>
            </w:r>
          </w:p>
        </w:tc>
      </w:tr>
      <w:tr>
        <w:tc>
          <w:tcPr>
            <w:tcW w:type="dxa" w:w="2160"/>
          </w:tcPr>
          <w:p/>
          <w:p>
            <w:pPr>
              <w:pStyle w:val="Heading1"/>
            </w:pPr>
            <w:r>
              <w:t>gulf</w:t>
            </w:r>
          </w:p>
        </w:tc>
        <w:tc>
          <w:tcPr>
            <w:tcW w:type="dxa" w:w="2160"/>
          </w:tcPr>
          <w:p/>
          <w:p>
            <w:pPr>
              <w:pStyle w:val="Heading1"/>
            </w:pPr>
            <w:r>
              <w:t>gull</w:t>
            </w:r>
          </w:p>
        </w:tc>
        <w:tc>
          <w:tcPr>
            <w:tcW w:type="dxa" w:w="2160"/>
          </w:tcPr>
          <w:p/>
          <w:p>
            <w:pPr>
              <w:pStyle w:val="Heading1"/>
            </w:pPr>
            <w:r>
              <w:t>gulp</w:t>
            </w:r>
          </w:p>
        </w:tc>
        <w:tc>
          <w:tcPr>
            <w:tcW w:type="dxa" w:w="2160"/>
          </w:tcPr>
          <w:p/>
          <w:p>
            <w:pPr>
              <w:pStyle w:val="Heading1"/>
            </w:pPr>
            <w:r>
              <w:t>hulk</w:t>
            </w:r>
          </w:p>
        </w:tc>
      </w:tr>
      <w:tr>
        <w:tc>
          <w:tcPr>
            <w:tcW w:type="dxa" w:w="2160"/>
          </w:tcPr>
          <w:p/>
          <w:p>
            <w:pPr>
              <w:pStyle w:val="Heading1"/>
            </w:pPr>
            <w:r>
              <w:t>hull</w:t>
            </w:r>
          </w:p>
        </w:tc>
        <w:tc>
          <w:tcPr>
            <w:tcW w:type="dxa" w:w="2160"/>
          </w:tcPr>
          <w:p/>
          <w:p>
            <w:pPr>
              <w:pStyle w:val="Heading1"/>
            </w:pPr>
            <w:r>
              <w:t>lull</w:t>
            </w:r>
          </w:p>
        </w:tc>
        <w:tc>
          <w:tcPr>
            <w:tcW w:type="dxa" w:w="2160"/>
          </w:tcPr>
          <w:p/>
          <w:p>
            <w:pPr>
              <w:pStyle w:val="Heading1"/>
            </w:pPr>
            <w:r>
              <w:t>lulu</w:t>
            </w:r>
          </w:p>
        </w:tc>
        <w:tc>
          <w:tcPr>
            <w:tcW w:type="dxa" w:w="2160"/>
          </w:tcPr>
          <w:p/>
          <w:p>
            <w:pPr>
              <w:pStyle w:val="Heading1"/>
            </w:pPr>
            <w:r>
              <w:t>mull</w:t>
            </w:r>
          </w:p>
        </w:tc>
      </w:tr>
      <w:tr>
        <w:tc>
          <w:tcPr>
            <w:tcW w:type="dxa" w:w="2160"/>
          </w:tcPr>
          <w:p/>
          <w:p>
            <w:pPr>
              <w:pStyle w:val="Heading1"/>
            </w:pPr>
            <w:r>
              <w:t>null</w:t>
            </w:r>
          </w:p>
        </w:tc>
        <w:tc>
          <w:tcPr>
            <w:tcW w:type="dxa" w:w="2160"/>
          </w:tcPr>
          <w:p/>
          <w:p>
            <w:pPr>
              <w:pStyle w:val="Heading1"/>
            </w:pPr>
            <w:r>
              <w:t>pull</w:t>
            </w:r>
          </w:p>
        </w:tc>
        <w:tc>
          <w:tcPr>
            <w:tcW w:type="dxa" w:w="2160"/>
          </w:tcPr>
          <w:p/>
          <w:p>
            <w:pPr>
              <w:pStyle w:val="Heading1"/>
            </w:pPr>
            <w:r>
              <w:t>pulp</w:t>
            </w:r>
          </w:p>
        </w:tc>
        <w:tc>
          <w:tcPr>
            <w:tcW w:type="dxa" w:w="2160"/>
          </w:tcPr>
          <w:p/>
          <w:p>
            <w:pPr>
              <w:pStyle w:val="Heading1"/>
            </w:pPr>
            <w:r>
              <w:t>sulk</w:t>
            </w:r>
          </w:p>
        </w:tc>
      </w:tr>
      <w:tr>
        <w:tc>
          <w:tcPr>
            <w:tcW w:type="dxa" w:w="2160"/>
          </w:tcPr>
          <w:p/>
          <w:p>
            <w:pPr>
              <w:pStyle w:val="Heading1"/>
            </w:pPr>
            <w:r>
              <w:t>bumf</w:t>
            </w:r>
          </w:p>
        </w:tc>
        <w:tc>
          <w:tcPr>
            <w:tcW w:type="dxa" w:w="2160"/>
          </w:tcPr>
          <w:p/>
          <w:p>
            <w:pPr>
              <w:pStyle w:val="Heading1"/>
            </w:pPr>
            <w:r>
              <w:t>bump</w:t>
            </w:r>
          </w:p>
        </w:tc>
        <w:tc>
          <w:tcPr>
            <w:tcW w:type="dxa" w:w="2160"/>
          </w:tcPr>
          <w:p/>
          <w:p>
            <w:pPr>
              <w:pStyle w:val="Heading1"/>
            </w:pPr>
            <w:r>
              <w:t>bums</w:t>
            </w:r>
          </w:p>
        </w:tc>
        <w:tc>
          <w:tcPr>
            <w:tcW w:type="dxa" w:w="2160"/>
          </w:tcPr>
          <w:p/>
          <w:p>
            <w:pPr>
              <w:pStyle w:val="Heading1"/>
            </w:pPr>
            <w:r>
              <w:t>cums</w:t>
            </w:r>
          </w:p>
        </w:tc>
      </w:tr>
      <w:tr>
        <w:tc>
          <w:tcPr>
            <w:tcW w:type="dxa" w:w="2160"/>
          </w:tcPr>
          <w:p/>
          <w:p>
            <w:pPr>
              <w:pStyle w:val="Heading1"/>
            </w:pPr>
            <w:r>
              <w:t>dumb</w:t>
            </w:r>
          </w:p>
        </w:tc>
        <w:tc>
          <w:tcPr>
            <w:tcW w:type="dxa" w:w="2160"/>
          </w:tcPr>
          <w:p/>
          <w:p>
            <w:pPr>
              <w:pStyle w:val="Heading1"/>
            </w:pPr>
            <w:r>
              <w:t>dump</w:t>
            </w:r>
          </w:p>
        </w:tc>
        <w:tc>
          <w:tcPr>
            <w:tcW w:type="dxa" w:w="2160"/>
          </w:tcPr>
          <w:p/>
          <w:p>
            <w:pPr>
              <w:pStyle w:val="Heading1"/>
            </w:pPr>
            <w:r>
              <w:t>gums</w:t>
            </w:r>
          </w:p>
        </w:tc>
        <w:tc>
          <w:tcPr>
            <w:tcW w:type="dxa" w:w="2160"/>
          </w:tcPr>
          <w:p/>
          <w:p>
            <w:pPr>
              <w:pStyle w:val="Heading1"/>
            </w:pPr>
            <w:r>
              <w:t>hump</w:t>
            </w:r>
          </w:p>
        </w:tc>
      </w:tr>
      <w:tr>
        <w:tc>
          <w:tcPr>
            <w:tcW w:type="dxa" w:w="2160"/>
          </w:tcPr>
          <w:p/>
          <w:p>
            <w:pPr>
              <w:pStyle w:val="Heading1"/>
            </w:pPr>
            <w:r>
              <w:t>hums</w:t>
            </w:r>
          </w:p>
        </w:tc>
        <w:tc>
          <w:tcPr>
            <w:tcW w:type="dxa" w:w="2160"/>
          </w:tcPr>
          <w:p/>
          <w:p>
            <w:pPr>
              <w:pStyle w:val="Heading1"/>
            </w:pPr>
            <w:r>
              <w:t>jump</w:t>
            </w:r>
          </w:p>
        </w:tc>
        <w:tc>
          <w:tcPr>
            <w:tcW w:type="dxa" w:w="2160"/>
          </w:tcPr>
          <w:p/>
          <w:p>
            <w:pPr>
              <w:pStyle w:val="Heading1"/>
            </w:pPr>
            <w:r>
              <w:t>lump</w:t>
            </w:r>
          </w:p>
        </w:tc>
        <w:tc>
          <w:tcPr>
            <w:tcW w:type="dxa" w:w="2160"/>
          </w:tcPr>
          <w:p/>
          <w:p>
            <w:pPr>
              <w:pStyle w:val="Heading1"/>
            </w:pPr>
            <w:r>
              <w:t>numb</w:t>
            </w:r>
          </w:p>
        </w:tc>
      </w:tr>
      <w:tr>
        <w:tc>
          <w:tcPr>
            <w:tcW w:type="dxa" w:w="2160"/>
          </w:tcPr>
          <w:p/>
          <w:p>
            <w:pPr>
              <w:pStyle w:val="Heading1"/>
            </w:pPr>
            <w:r>
              <w:t>pump</w:t>
            </w:r>
          </w:p>
        </w:tc>
        <w:tc>
          <w:tcPr>
            <w:tcW w:type="dxa" w:w="2160"/>
          </w:tcPr>
          <w:p/>
          <w:p>
            <w:pPr>
              <w:pStyle w:val="Heading1"/>
            </w:pPr>
            <w:r>
              <w:t>rump</w:t>
            </w:r>
          </w:p>
        </w:tc>
        <w:tc>
          <w:tcPr>
            <w:tcW w:type="dxa" w:w="2160"/>
          </w:tcPr>
          <w:p/>
          <w:p>
            <w:pPr>
              <w:pStyle w:val="Heading1"/>
            </w:pPr>
            <w:r>
              <w:t>rums</w:t>
            </w:r>
          </w:p>
        </w:tc>
        <w:tc>
          <w:tcPr>
            <w:tcW w:type="dxa" w:w="2160"/>
          </w:tcPr>
          <w:p/>
          <w:p>
            <w:pPr>
              <w:pStyle w:val="Heading1"/>
            </w:pPr>
            <w:r>
              <w:t>sump</w:t>
            </w:r>
          </w:p>
        </w:tc>
      </w:tr>
      <w:tr>
        <w:tc>
          <w:tcPr>
            <w:tcW w:type="dxa" w:w="2160"/>
          </w:tcPr>
          <w:p/>
          <w:p>
            <w:pPr>
              <w:pStyle w:val="Heading1"/>
            </w:pPr>
            <w:r>
              <w:t>sums</w:t>
            </w:r>
          </w:p>
        </w:tc>
        <w:tc>
          <w:tcPr>
            <w:tcW w:type="dxa" w:w="2160"/>
          </w:tcPr>
          <w:p/>
          <w:p>
            <w:pPr>
              <w:pStyle w:val="Heading1"/>
            </w:pPr>
            <w:r>
              <w:t>tums</w:t>
            </w:r>
          </w:p>
        </w:tc>
        <w:tc>
          <w:tcPr>
            <w:tcW w:type="dxa" w:w="2160"/>
          </w:tcPr>
          <w:p/>
          <w:p>
            <w:pPr>
              <w:pStyle w:val="Heading1"/>
            </w:pPr>
            <w:r>
              <w:t>bung</w:t>
            </w:r>
          </w:p>
        </w:tc>
        <w:tc>
          <w:tcPr>
            <w:tcW w:type="dxa" w:w="2160"/>
          </w:tcPr>
          <w:p/>
          <w:p>
            <w:pPr>
              <w:pStyle w:val="Heading1"/>
            </w:pPr>
            <w:r>
              <w:t>bunk</w:t>
            </w:r>
          </w:p>
        </w:tc>
      </w:tr>
      <w:tr>
        <w:tc>
          <w:tcPr>
            <w:tcW w:type="dxa" w:w="2160"/>
          </w:tcPr>
          <w:p/>
          <w:p>
            <w:pPr>
              <w:pStyle w:val="Heading1"/>
            </w:pPr>
            <w:r>
              <w:t>buns</w:t>
            </w:r>
          </w:p>
        </w:tc>
        <w:tc>
          <w:tcPr>
            <w:tcW w:type="dxa" w:w="2160"/>
          </w:tcPr>
          <w:p/>
          <w:p>
            <w:pPr>
              <w:pStyle w:val="Heading1"/>
            </w:pPr>
            <w:r>
              <w:t>bunt</w:t>
            </w:r>
          </w:p>
        </w:tc>
        <w:tc>
          <w:tcPr>
            <w:tcW w:type="dxa" w:w="2160"/>
          </w:tcPr>
          <w:p/>
          <w:p>
            <w:pPr>
              <w:pStyle w:val="Heading1"/>
            </w:pPr>
            <w:r>
              <w:t>cunt</w:t>
            </w:r>
          </w:p>
        </w:tc>
        <w:tc>
          <w:tcPr>
            <w:tcW w:type="dxa" w:w="2160"/>
          </w:tcPr>
          <w:p/>
          <w:p>
            <w:pPr>
              <w:pStyle w:val="Heading1"/>
            </w:pPr>
            <w:r>
              <w:t>dung</w:t>
            </w:r>
          </w:p>
        </w:tc>
      </w:tr>
      <w:tr>
        <w:tc>
          <w:tcPr>
            <w:tcW w:type="dxa" w:w="2160"/>
          </w:tcPr>
          <w:p/>
          <w:p>
            <w:pPr>
              <w:pStyle w:val="Heading1"/>
            </w:pPr>
            <w:r>
              <w:t>dunk</w:t>
            </w:r>
          </w:p>
        </w:tc>
        <w:tc>
          <w:tcPr>
            <w:tcW w:type="dxa" w:w="2160"/>
          </w:tcPr>
          <w:p/>
          <w:p>
            <w:pPr>
              <w:pStyle w:val="Heading1"/>
            </w:pPr>
            <w:r>
              <w:t>duns</w:t>
            </w:r>
          </w:p>
        </w:tc>
        <w:tc>
          <w:tcPr>
            <w:tcW w:type="dxa" w:w="2160"/>
          </w:tcPr>
          <w:p/>
          <w:p>
            <w:pPr>
              <w:pStyle w:val="Heading1"/>
            </w:pPr>
            <w:r>
              <w:t>fund</w:t>
            </w:r>
          </w:p>
        </w:tc>
        <w:tc>
          <w:tcPr>
            <w:tcW w:type="dxa" w:w="2160"/>
          </w:tcPr>
          <w:p/>
          <w:p>
            <w:pPr>
              <w:pStyle w:val="Heading1"/>
            </w:pPr>
            <w:r>
              <w:t>funk</w:t>
            </w:r>
          </w:p>
        </w:tc>
      </w:tr>
      <w:tr>
        <w:tc>
          <w:tcPr>
            <w:tcW w:type="dxa" w:w="2160"/>
          </w:tcPr>
          <w:p/>
          <w:p>
            <w:pPr>
              <w:pStyle w:val="Heading1"/>
            </w:pPr>
            <w:r>
              <w:t>gunk</w:t>
            </w:r>
          </w:p>
        </w:tc>
        <w:tc>
          <w:tcPr>
            <w:tcW w:type="dxa" w:w="2160"/>
          </w:tcPr>
          <w:p/>
          <w:p>
            <w:pPr>
              <w:pStyle w:val="Heading1"/>
            </w:pPr>
            <w:r>
              <w:t>guns</w:t>
            </w:r>
          </w:p>
        </w:tc>
        <w:tc>
          <w:tcPr>
            <w:tcW w:type="dxa" w:w="2160"/>
          </w:tcPr>
          <w:p/>
          <w:p>
            <w:pPr>
              <w:pStyle w:val="Heading1"/>
            </w:pPr>
            <w:r>
              <w:t>hung</w:t>
            </w:r>
          </w:p>
        </w:tc>
        <w:tc>
          <w:tcPr>
            <w:tcW w:type="dxa" w:w="2160"/>
          </w:tcPr>
          <w:p/>
          <w:p>
            <w:pPr>
              <w:pStyle w:val="Heading1"/>
            </w:pPr>
            <w:r>
              <w:t>hunk</w:t>
            </w:r>
          </w:p>
        </w:tc>
      </w:tr>
      <w:tr>
        <w:tc>
          <w:tcPr>
            <w:tcW w:type="dxa" w:w="2160"/>
          </w:tcPr>
          <w:p/>
          <w:p>
            <w:pPr>
              <w:pStyle w:val="Heading1"/>
            </w:pPr>
            <w:r>
              <w:t>hunt</w:t>
            </w:r>
          </w:p>
        </w:tc>
        <w:tc>
          <w:tcPr>
            <w:tcW w:type="dxa" w:w="2160"/>
          </w:tcPr>
          <w:p/>
          <w:p>
            <w:pPr>
              <w:pStyle w:val="Heading1"/>
            </w:pPr>
            <w:r>
              <w:t>junk</w:t>
            </w:r>
          </w:p>
        </w:tc>
        <w:tc>
          <w:tcPr>
            <w:tcW w:type="dxa" w:w="2160"/>
          </w:tcPr>
          <w:p/>
          <w:p>
            <w:pPr>
              <w:pStyle w:val="Heading1"/>
            </w:pPr>
            <w:r>
              <w:t>lung</w:t>
            </w:r>
          </w:p>
        </w:tc>
        <w:tc>
          <w:tcPr>
            <w:tcW w:type="dxa" w:w="2160"/>
          </w:tcPr>
          <w:p/>
          <w:p>
            <w:pPr>
              <w:pStyle w:val="Heading1"/>
            </w:pPr>
            <w:r>
              <w:t>mung</w:t>
            </w:r>
          </w:p>
        </w:tc>
      </w:tr>
      <w:tr>
        <w:tc>
          <w:tcPr>
            <w:tcW w:type="dxa" w:w="2160"/>
          </w:tcPr>
          <w:p/>
          <w:p>
            <w:pPr>
              <w:pStyle w:val="Heading1"/>
            </w:pPr>
            <w:r>
              <w:t>nuns</w:t>
            </w:r>
          </w:p>
        </w:tc>
        <w:tc>
          <w:tcPr>
            <w:tcW w:type="dxa" w:w="2160"/>
          </w:tcPr>
          <w:p/>
          <w:p>
            <w:pPr>
              <w:pStyle w:val="Heading1"/>
            </w:pPr>
            <w:r>
              <w:t>punk</w:t>
            </w:r>
          </w:p>
        </w:tc>
        <w:tc>
          <w:tcPr>
            <w:tcW w:type="dxa" w:w="2160"/>
          </w:tcPr>
          <w:p/>
          <w:p>
            <w:pPr>
              <w:pStyle w:val="Heading1"/>
            </w:pPr>
            <w:r>
              <w:t>puns</w:t>
            </w:r>
          </w:p>
        </w:tc>
        <w:tc>
          <w:tcPr>
            <w:tcW w:type="dxa" w:w="2160"/>
          </w:tcPr>
          <w:p/>
          <w:p>
            <w:pPr>
              <w:pStyle w:val="Heading1"/>
            </w:pPr>
            <w:r>
              <w:t>punt</w:t>
            </w:r>
          </w:p>
        </w:tc>
      </w:tr>
      <w:tr>
        <w:tc>
          <w:tcPr>
            <w:tcW w:type="dxa" w:w="2160"/>
          </w:tcPr>
          <w:p/>
          <w:p>
            <w:pPr>
              <w:pStyle w:val="Heading1"/>
            </w:pPr>
            <w:r>
              <w:t>puny</w:t>
            </w:r>
          </w:p>
        </w:tc>
        <w:tc>
          <w:tcPr>
            <w:tcW w:type="dxa" w:w="2160"/>
          </w:tcPr>
          <w:p/>
          <w:p>
            <w:pPr>
              <w:pStyle w:val="Heading1"/>
            </w:pPr>
            <w:r>
              <w:t>rung</w:t>
            </w:r>
          </w:p>
        </w:tc>
        <w:tc>
          <w:tcPr>
            <w:tcW w:type="dxa" w:w="2160"/>
          </w:tcPr>
          <w:p/>
          <w:p>
            <w:pPr>
              <w:pStyle w:val="Heading1"/>
            </w:pPr>
            <w:r>
              <w:t>runs</w:t>
            </w:r>
          </w:p>
        </w:tc>
        <w:tc>
          <w:tcPr>
            <w:tcW w:type="dxa" w:w="2160"/>
          </w:tcPr>
          <w:p/>
          <w:p>
            <w:pPr>
              <w:pStyle w:val="Heading1"/>
            </w:pPr>
            <w:r>
              <w:t>runt</w:t>
            </w:r>
          </w:p>
        </w:tc>
      </w:tr>
      <w:tr>
        <w:tc>
          <w:tcPr>
            <w:tcW w:type="dxa" w:w="2160"/>
          </w:tcPr>
          <w:p/>
          <w:p>
            <w:pPr>
              <w:pStyle w:val="Heading1"/>
            </w:pPr>
            <w:r>
              <w:t>sung</w:t>
            </w:r>
          </w:p>
        </w:tc>
        <w:tc>
          <w:tcPr>
            <w:tcW w:type="dxa" w:w="2160"/>
          </w:tcPr>
          <w:p/>
          <w:p>
            <w:pPr>
              <w:pStyle w:val="Heading1"/>
            </w:pPr>
            <w:r>
              <w:t>sunk</w:t>
            </w:r>
          </w:p>
        </w:tc>
        <w:tc>
          <w:tcPr>
            <w:tcW w:type="dxa" w:w="2160"/>
          </w:tcPr>
          <w:p/>
          <w:p>
            <w:pPr>
              <w:pStyle w:val="Heading1"/>
            </w:pPr>
            <w:r>
              <w:t>suns</w:t>
            </w:r>
          </w:p>
        </w:tc>
        <w:tc>
          <w:tcPr>
            <w:tcW w:type="dxa" w:w="2160"/>
          </w:tcPr>
          <w:p/>
          <w:p>
            <w:pPr>
              <w:pStyle w:val="Heading1"/>
            </w:pPr>
            <w:r>
              <w:t>tuns</w:t>
            </w:r>
          </w:p>
        </w:tc>
      </w:tr>
      <w:tr>
        <w:tc>
          <w:tcPr>
            <w:tcW w:type="dxa" w:w="2160"/>
          </w:tcPr>
          <w:p/>
          <w:p>
            <w:pPr>
              <w:pStyle w:val="Heading1"/>
            </w:pPr>
            <w:r>
              <w:t>cups</w:t>
            </w:r>
          </w:p>
        </w:tc>
        <w:tc>
          <w:tcPr>
            <w:tcW w:type="dxa" w:w="2160"/>
          </w:tcPr>
          <w:p/>
          <w:p>
            <w:pPr>
              <w:pStyle w:val="Heading1"/>
            </w:pPr>
            <w:r>
              <w:t>pups</w:t>
            </w:r>
          </w:p>
        </w:tc>
        <w:tc>
          <w:tcPr>
            <w:tcW w:type="dxa" w:w="2160"/>
          </w:tcPr>
          <w:p/>
          <w:p>
            <w:pPr>
              <w:pStyle w:val="Heading1"/>
            </w:pPr>
            <w:r>
              <w:t>burg</w:t>
            </w:r>
          </w:p>
        </w:tc>
        <w:tc>
          <w:tcPr>
            <w:tcW w:type="dxa" w:w="2160"/>
          </w:tcPr>
          <w:p/>
          <w:p>
            <w:pPr>
              <w:pStyle w:val="Heading1"/>
            </w:pPr>
            <w:r>
              <w:t>burl</w:t>
            </w:r>
          </w:p>
        </w:tc>
      </w:tr>
      <w:tr>
        <w:tc>
          <w:tcPr>
            <w:tcW w:type="dxa" w:w="2160"/>
          </w:tcPr>
          <w:p/>
          <w:p>
            <w:pPr>
              <w:pStyle w:val="Heading1"/>
            </w:pPr>
            <w:r>
              <w:t>burn</w:t>
            </w:r>
          </w:p>
        </w:tc>
        <w:tc>
          <w:tcPr>
            <w:tcW w:type="dxa" w:w="2160"/>
          </w:tcPr>
          <w:p/>
          <w:p>
            <w:pPr>
              <w:pStyle w:val="Heading1"/>
            </w:pPr>
            <w:r>
              <w:t>burp</w:t>
            </w:r>
          </w:p>
        </w:tc>
        <w:tc>
          <w:tcPr>
            <w:tcW w:type="dxa" w:w="2160"/>
          </w:tcPr>
          <w:p/>
          <w:p>
            <w:pPr>
              <w:pStyle w:val="Heading1"/>
            </w:pPr>
            <w:r>
              <w:t>burr</w:t>
            </w:r>
          </w:p>
        </w:tc>
        <w:tc>
          <w:tcPr>
            <w:tcW w:type="dxa" w:w="2160"/>
          </w:tcPr>
          <w:p/>
          <w:p>
            <w:pPr>
              <w:pStyle w:val="Heading1"/>
            </w:pPr>
            <w:r>
              <w:t>burs</w:t>
            </w:r>
          </w:p>
        </w:tc>
      </w:tr>
      <w:tr>
        <w:tc>
          <w:tcPr>
            <w:tcW w:type="dxa" w:w="2160"/>
          </w:tcPr>
          <w:p/>
          <w:p>
            <w:pPr>
              <w:pStyle w:val="Heading1"/>
            </w:pPr>
            <w:r>
              <w:t>bury</w:t>
            </w:r>
          </w:p>
        </w:tc>
        <w:tc>
          <w:tcPr>
            <w:tcW w:type="dxa" w:w="2160"/>
          </w:tcPr>
          <w:p/>
          <w:p>
            <w:pPr>
              <w:pStyle w:val="Heading1"/>
            </w:pPr>
            <w:r>
              <w:t>curb</w:t>
            </w:r>
          </w:p>
        </w:tc>
        <w:tc>
          <w:tcPr>
            <w:tcW w:type="dxa" w:w="2160"/>
          </w:tcPr>
          <w:p/>
          <w:p>
            <w:pPr>
              <w:pStyle w:val="Heading1"/>
            </w:pPr>
            <w:r>
              <w:t>curd</w:t>
            </w:r>
          </w:p>
        </w:tc>
        <w:tc>
          <w:tcPr>
            <w:tcW w:type="dxa" w:w="2160"/>
          </w:tcPr>
          <w:p/>
          <w:p>
            <w:pPr>
              <w:pStyle w:val="Heading1"/>
            </w:pPr>
            <w:r>
              <w:t>curl</w:t>
            </w:r>
          </w:p>
        </w:tc>
      </w:tr>
      <w:tr>
        <w:tc>
          <w:tcPr>
            <w:tcW w:type="dxa" w:w="2160"/>
          </w:tcPr>
          <w:p/>
          <w:p>
            <w:pPr>
              <w:pStyle w:val="Heading1"/>
            </w:pPr>
            <w:r>
              <w:t>curs</w:t>
            </w:r>
          </w:p>
        </w:tc>
        <w:tc>
          <w:tcPr>
            <w:tcW w:type="dxa" w:w="2160"/>
          </w:tcPr>
          <w:p/>
          <w:p>
            <w:pPr>
              <w:pStyle w:val="Heading1"/>
            </w:pPr>
            <w:r>
              <w:t>curt</w:t>
            </w:r>
          </w:p>
        </w:tc>
        <w:tc>
          <w:tcPr>
            <w:tcW w:type="dxa" w:w="2160"/>
          </w:tcPr>
          <w:p/>
          <w:p>
            <w:pPr>
              <w:pStyle w:val="Heading1"/>
            </w:pPr>
            <w:r>
              <w:t>furl</w:t>
            </w:r>
          </w:p>
        </w:tc>
        <w:tc>
          <w:tcPr>
            <w:tcW w:type="dxa" w:w="2160"/>
          </w:tcPr>
          <w:p/>
          <w:p>
            <w:pPr>
              <w:pStyle w:val="Heading1"/>
            </w:pPr>
            <w:r>
              <w:t>guru</w:t>
            </w:r>
          </w:p>
        </w:tc>
      </w:tr>
      <w:tr>
        <w:tc>
          <w:tcPr>
            <w:tcW w:type="dxa" w:w="2160"/>
          </w:tcPr>
          <w:p/>
          <w:p>
            <w:pPr>
              <w:pStyle w:val="Heading1"/>
            </w:pPr>
            <w:r>
              <w:t>hurl</w:t>
            </w:r>
          </w:p>
        </w:tc>
        <w:tc>
          <w:tcPr>
            <w:tcW w:type="dxa" w:w="2160"/>
          </w:tcPr>
          <w:p/>
          <w:p>
            <w:pPr>
              <w:pStyle w:val="Heading1"/>
            </w:pPr>
            <w:r>
              <w:t>hurt</w:t>
            </w:r>
          </w:p>
        </w:tc>
        <w:tc>
          <w:tcPr>
            <w:tcW w:type="dxa" w:w="2160"/>
          </w:tcPr>
          <w:p/>
          <w:p>
            <w:pPr>
              <w:pStyle w:val="Heading1"/>
            </w:pPr>
            <w:r>
              <w:t>jury</w:t>
            </w:r>
          </w:p>
        </w:tc>
        <w:tc>
          <w:tcPr>
            <w:tcW w:type="dxa" w:w="2160"/>
          </w:tcPr>
          <w:p/>
          <w:p>
            <w:pPr>
              <w:pStyle w:val="Heading1"/>
            </w:pPr>
            <w:r>
              <w:t>lurk</w:t>
            </w:r>
          </w:p>
        </w:tc>
      </w:tr>
      <w:tr>
        <w:tc>
          <w:tcPr>
            <w:tcW w:type="dxa" w:w="2160"/>
          </w:tcPr>
          <w:p/>
          <w:p>
            <w:pPr>
              <w:pStyle w:val="Heading1"/>
            </w:pPr>
            <w:r>
              <w:t>murk</w:t>
            </w:r>
          </w:p>
        </w:tc>
        <w:tc>
          <w:tcPr>
            <w:tcW w:type="dxa" w:w="2160"/>
          </w:tcPr>
          <w:p/>
          <w:p>
            <w:pPr>
              <w:pStyle w:val="Heading1"/>
            </w:pPr>
            <w:r>
              <w:t>purl</w:t>
            </w:r>
          </w:p>
        </w:tc>
        <w:tc>
          <w:tcPr>
            <w:tcW w:type="dxa" w:w="2160"/>
          </w:tcPr>
          <w:p/>
          <w:p>
            <w:pPr>
              <w:pStyle w:val="Heading1"/>
            </w:pPr>
            <w:r>
              <w:t>purr</w:t>
            </w:r>
          </w:p>
        </w:tc>
        <w:tc>
          <w:tcPr>
            <w:tcW w:type="dxa" w:w="2160"/>
          </w:tcPr>
          <w:p/>
          <w:p>
            <w:pPr>
              <w:pStyle w:val="Heading1"/>
            </w:pPr>
            <w:r>
              <w:t>surf</w:t>
            </w:r>
          </w:p>
        </w:tc>
      </w:tr>
      <w:tr>
        <w:tc>
          <w:tcPr>
            <w:tcW w:type="dxa" w:w="2160"/>
          </w:tcPr>
          <w:p/>
          <w:p>
            <w:pPr>
              <w:pStyle w:val="Heading1"/>
            </w:pPr>
            <w:r>
              <w:t>turd</w:t>
            </w:r>
          </w:p>
        </w:tc>
        <w:tc>
          <w:tcPr>
            <w:tcW w:type="dxa" w:w="2160"/>
          </w:tcPr>
          <w:p/>
          <w:p>
            <w:pPr>
              <w:pStyle w:val="Heading1"/>
            </w:pPr>
            <w:r>
              <w:t>turf</w:t>
            </w:r>
          </w:p>
        </w:tc>
        <w:tc>
          <w:tcPr>
            <w:tcW w:type="dxa" w:w="2160"/>
          </w:tcPr>
          <w:p/>
          <w:p>
            <w:pPr>
              <w:pStyle w:val="Heading1"/>
            </w:pPr>
            <w:r>
              <w:t>turn</w:t>
            </w:r>
          </w:p>
        </w:tc>
        <w:tc>
          <w:tcPr>
            <w:tcW w:type="dxa" w:w="2160"/>
          </w:tcPr>
          <w:p/>
          <w:p>
            <w:pPr>
              <w:pStyle w:val="Heading1"/>
            </w:pPr>
            <w:r>
              <w:t>yurt</w:t>
            </w:r>
          </w:p>
        </w:tc>
      </w:tr>
      <w:tr>
        <w:tc>
          <w:tcPr>
            <w:tcW w:type="dxa" w:w="2160"/>
          </w:tcPr>
          <w:p/>
          <w:p>
            <w:pPr>
              <w:pStyle w:val="Heading1"/>
            </w:pPr>
            <w:r>
              <w:t>bush</w:t>
            </w:r>
          </w:p>
        </w:tc>
        <w:tc>
          <w:tcPr>
            <w:tcW w:type="dxa" w:w="2160"/>
          </w:tcPr>
          <w:p/>
          <w:p>
            <w:pPr>
              <w:pStyle w:val="Heading1"/>
            </w:pPr>
            <w:r>
              <w:t>busk</w:t>
            </w:r>
          </w:p>
        </w:tc>
        <w:tc>
          <w:tcPr>
            <w:tcW w:type="dxa" w:w="2160"/>
          </w:tcPr>
          <w:p/>
          <w:p>
            <w:pPr>
              <w:pStyle w:val="Heading1"/>
            </w:pPr>
            <w:r>
              <w:t>buss</w:t>
            </w:r>
          </w:p>
        </w:tc>
        <w:tc>
          <w:tcPr>
            <w:tcW w:type="dxa" w:w="2160"/>
          </w:tcPr>
          <w:p/>
          <w:p>
            <w:pPr>
              <w:pStyle w:val="Heading1"/>
            </w:pPr>
            <w:r>
              <w:t>bust</w:t>
            </w:r>
          </w:p>
        </w:tc>
      </w:tr>
    </w:tbl>
    <w:p>
      <w:pPr>
        <w:pStyle w:val="Heading1"/>
      </w:pPr>
      <w:r>
        <w:t xml:space="preserve">Next List of Words </w:t>
      </w:r>
    </w:p>
    <w:tbl>
      <w:tblPr>
        <w:tblStyle w:val="MediumGrid1-Accent2"/>
        <w:tblW w:type="auto" w:w="0"/>
        <w:tblLayout w:type="autofit"/>
        <w:tblLook w:firstColumn="1" w:firstRow="1" w:lastColumn="0" w:lastRow="0" w:noHBand="0" w:noVBand="1" w:val="04A0"/>
      </w:tblPr>
      <w:tblGrid>
        <w:gridCol w:w="2160"/>
        <w:gridCol w:w="2160"/>
        <w:gridCol w:w="2160"/>
        <w:gridCol w:w="2160"/>
      </w:tblGrid>
      <w:tr>
        <w:tc>
          <w:tcPr>
            <w:tcW w:type="dxa" w:w="2160"/>
          </w:tcPr>
          <w:p/>
          <w:p>
            <w:pPr>
              <w:pStyle w:val="Heading1"/>
            </w:pPr>
            <w:r>
              <w:t>busy</w:t>
            </w:r>
          </w:p>
        </w:tc>
        <w:tc>
          <w:tcPr>
            <w:tcW w:type="dxa" w:w="2160"/>
          </w:tcPr>
          <w:p/>
          <w:p>
            <w:pPr>
              <w:pStyle w:val="Heading1"/>
            </w:pPr>
            <w:r>
              <w:t>cusp</w:t>
            </w:r>
          </w:p>
        </w:tc>
        <w:tc>
          <w:tcPr>
            <w:tcW w:type="dxa" w:w="2160"/>
          </w:tcPr>
          <w:p/>
          <w:p>
            <w:pPr>
              <w:pStyle w:val="Heading1"/>
            </w:pPr>
            <w:r>
              <w:t>cuss</w:t>
            </w:r>
          </w:p>
        </w:tc>
        <w:tc>
          <w:tcPr>
            <w:tcW w:type="dxa" w:w="2160"/>
          </w:tcPr>
          <w:p/>
          <w:p>
            <w:pPr>
              <w:pStyle w:val="Heading1"/>
            </w:pPr>
            <w:r>
              <w:t>dusk</w:t>
            </w:r>
          </w:p>
        </w:tc>
      </w:tr>
      <w:tr>
        <w:tc>
          <w:tcPr>
            <w:tcW w:type="dxa" w:w="2160"/>
          </w:tcPr>
          <w:p/>
          <w:p>
            <w:pPr>
              <w:pStyle w:val="Heading1"/>
            </w:pPr>
            <w:r>
              <w:t>dust</w:t>
            </w:r>
          </w:p>
        </w:tc>
        <w:tc>
          <w:tcPr>
            <w:tcW w:type="dxa" w:w="2160"/>
          </w:tcPr>
          <w:p/>
          <w:p>
            <w:pPr>
              <w:pStyle w:val="Heading1"/>
            </w:pPr>
            <w:r>
              <w:t>fuss</w:t>
            </w:r>
          </w:p>
        </w:tc>
        <w:tc>
          <w:tcPr>
            <w:tcW w:type="dxa" w:w="2160"/>
          </w:tcPr>
          <w:p/>
          <w:p>
            <w:pPr>
              <w:pStyle w:val="Heading1"/>
            </w:pPr>
            <w:r>
              <w:t>gush</w:t>
            </w:r>
          </w:p>
        </w:tc>
        <w:tc>
          <w:tcPr>
            <w:tcW w:type="dxa" w:w="2160"/>
          </w:tcPr>
          <w:p/>
          <w:p>
            <w:pPr>
              <w:pStyle w:val="Heading1"/>
            </w:pPr>
            <w:r>
              <w:t>gust</w:t>
            </w:r>
          </w:p>
        </w:tc>
      </w:tr>
      <w:tr>
        <w:tc>
          <w:tcPr>
            <w:tcW w:type="dxa" w:w="2160"/>
          </w:tcPr>
          <w:p/>
          <w:p>
            <w:pPr>
              <w:pStyle w:val="Heading1"/>
            </w:pPr>
            <w:r>
              <w:t>hush</w:t>
            </w:r>
          </w:p>
        </w:tc>
        <w:tc>
          <w:tcPr>
            <w:tcW w:type="dxa" w:w="2160"/>
          </w:tcPr>
          <w:p/>
          <w:p>
            <w:pPr>
              <w:pStyle w:val="Heading1"/>
            </w:pPr>
            <w:r>
              <w:t>husk</w:t>
            </w:r>
          </w:p>
        </w:tc>
        <w:tc>
          <w:tcPr>
            <w:tcW w:type="dxa" w:w="2160"/>
          </w:tcPr>
          <w:p/>
          <w:p>
            <w:pPr>
              <w:pStyle w:val="Heading1"/>
            </w:pPr>
            <w:r>
              <w:t>just</w:t>
            </w:r>
          </w:p>
        </w:tc>
        <w:tc>
          <w:tcPr>
            <w:tcW w:type="dxa" w:w="2160"/>
          </w:tcPr>
          <w:p/>
          <w:p>
            <w:pPr>
              <w:pStyle w:val="Heading1"/>
            </w:pPr>
            <w:r>
              <w:t>lush</w:t>
            </w:r>
          </w:p>
        </w:tc>
      </w:tr>
      <w:tr>
        <w:tc>
          <w:tcPr>
            <w:tcW w:type="dxa" w:w="2160"/>
          </w:tcPr>
          <w:p/>
          <w:p>
            <w:pPr>
              <w:pStyle w:val="Heading1"/>
            </w:pPr>
            <w:r>
              <w:t>lust</w:t>
            </w:r>
          </w:p>
        </w:tc>
        <w:tc>
          <w:tcPr>
            <w:tcW w:type="dxa" w:w="2160"/>
          </w:tcPr>
          <w:p/>
          <w:p>
            <w:pPr>
              <w:pStyle w:val="Heading1"/>
            </w:pPr>
            <w:r>
              <w:t>mush</w:t>
            </w:r>
          </w:p>
        </w:tc>
        <w:tc>
          <w:tcPr>
            <w:tcW w:type="dxa" w:w="2160"/>
          </w:tcPr>
          <w:p/>
          <w:p>
            <w:pPr>
              <w:pStyle w:val="Heading1"/>
            </w:pPr>
            <w:r>
              <w:t>musk</w:t>
            </w:r>
          </w:p>
        </w:tc>
        <w:tc>
          <w:tcPr>
            <w:tcW w:type="dxa" w:w="2160"/>
          </w:tcPr>
          <w:p/>
          <w:p>
            <w:pPr>
              <w:pStyle w:val="Heading1"/>
            </w:pPr>
            <w:r>
              <w:t>muss</w:t>
            </w:r>
          </w:p>
        </w:tc>
      </w:tr>
      <w:tr>
        <w:tc>
          <w:tcPr>
            <w:tcW w:type="dxa" w:w="2160"/>
          </w:tcPr>
          <w:p/>
          <w:p>
            <w:pPr>
              <w:pStyle w:val="Heading1"/>
            </w:pPr>
            <w:r>
              <w:t>must</w:t>
            </w:r>
          </w:p>
        </w:tc>
        <w:tc>
          <w:tcPr>
            <w:tcW w:type="dxa" w:w="2160"/>
          </w:tcPr>
          <w:p/>
          <w:p>
            <w:pPr>
              <w:pStyle w:val="Heading1"/>
            </w:pPr>
            <w:r>
              <w:t>push</w:t>
            </w:r>
          </w:p>
        </w:tc>
        <w:tc>
          <w:tcPr>
            <w:tcW w:type="dxa" w:w="2160"/>
          </w:tcPr>
          <w:p/>
          <w:p>
            <w:pPr>
              <w:pStyle w:val="Heading1"/>
            </w:pPr>
            <w:r>
              <w:t>puss</w:t>
            </w:r>
          </w:p>
        </w:tc>
        <w:tc>
          <w:tcPr>
            <w:tcW w:type="dxa" w:w="2160"/>
          </w:tcPr>
          <w:p/>
          <w:p>
            <w:pPr>
              <w:pStyle w:val="Heading1"/>
            </w:pPr>
            <w:r>
              <w:t>rush</w:t>
            </w:r>
          </w:p>
        </w:tc>
      </w:tr>
      <w:tr>
        <w:tc>
          <w:tcPr>
            <w:tcW w:type="dxa" w:w="2160"/>
          </w:tcPr>
          <w:p/>
          <w:p>
            <w:pPr>
              <w:pStyle w:val="Heading1"/>
            </w:pPr>
            <w:r>
              <w:t>rusk</w:t>
            </w:r>
          </w:p>
        </w:tc>
        <w:tc>
          <w:tcPr>
            <w:tcW w:type="dxa" w:w="2160"/>
          </w:tcPr>
          <w:p/>
          <w:p>
            <w:pPr>
              <w:pStyle w:val="Heading1"/>
            </w:pPr>
            <w:r>
              <w:t>rust</w:t>
            </w:r>
          </w:p>
        </w:tc>
        <w:tc>
          <w:tcPr>
            <w:tcW w:type="dxa" w:w="2160"/>
          </w:tcPr>
          <w:p/>
          <w:p>
            <w:pPr>
              <w:pStyle w:val="Heading1"/>
            </w:pPr>
            <w:r>
              <w:t>suss</w:t>
            </w:r>
          </w:p>
        </w:tc>
        <w:tc>
          <w:tcPr>
            <w:tcW w:type="dxa" w:w="2160"/>
          </w:tcPr>
          <w:p/>
          <w:p>
            <w:pPr>
              <w:pStyle w:val="Heading1"/>
            </w:pPr>
            <w:r>
              <w:t>tush</w:t>
            </w:r>
          </w:p>
        </w:tc>
      </w:tr>
      <w:tr>
        <w:tc>
          <w:tcPr>
            <w:tcW w:type="dxa" w:w="2160"/>
          </w:tcPr>
          <w:p/>
          <w:p>
            <w:pPr>
              <w:pStyle w:val="Heading1"/>
            </w:pPr>
            <w:r>
              <w:t>tusk</w:t>
            </w:r>
          </w:p>
        </w:tc>
        <w:tc>
          <w:tcPr>
            <w:tcW w:type="dxa" w:w="2160"/>
          </w:tcPr>
          <w:p/>
          <w:p>
            <w:pPr>
              <w:pStyle w:val="Heading1"/>
            </w:pPr>
            <w:r>
              <w:t>wuss</w:t>
            </w:r>
          </w:p>
        </w:tc>
        <w:tc>
          <w:tcPr>
            <w:tcW w:type="dxa" w:w="2160"/>
          </w:tcPr>
          <w:p/>
          <w:p>
            <w:pPr>
              <w:pStyle w:val="Heading1"/>
            </w:pPr>
            <w:r>
              <w:t>cuts</w:t>
            </w:r>
          </w:p>
        </w:tc>
        <w:tc>
          <w:tcPr>
            <w:tcW w:type="dxa" w:w="2160"/>
          </w:tcPr>
          <w:p/>
          <w:p>
            <w:pPr>
              <w:pStyle w:val="Heading1"/>
            </w:pPr>
            <w:r>
              <w:t>duty</w:t>
            </w:r>
          </w:p>
        </w:tc>
      </w:tr>
      <w:tr>
        <w:tc>
          <w:tcPr>
            <w:tcW w:type="dxa" w:w="2160"/>
          </w:tcPr>
          <w:p/>
          <w:p>
            <w:pPr>
              <w:pStyle w:val="Heading1"/>
            </w:pPr>
            <w:r>
              <w:t>guts</w:t>
            </w:r>
          </w:p>
        </w:tc>
        <w:tc>
          <w:tcPr>
            <w:tcW w:type="dxa" w:w="2160"/>
          </w:tcPr>
          <w:p/>
          <w:p>
            <w:pPr>
              <w:pStyle w:val="Heading1"/>
            </w:pPr>
            <w:r>
              <w:t>huts</w:t>
            </w:r>
          </w:p>
        </w:tc>
        <w:tc>
          <w:tcPr>
            <w:tcW w:type="dxa" w:w="2160"/>
          </w:tcPr>
          <w:p/>
          <w:p>
            <w:pPr>
              <w:pStyle w:val="Heading1"/>
            </w:pPr>
            <w:r>
              <w:t>juts</w:t>
            </w:r>
          </w:p>
        </w:tc>
        <w:tc>
          <w:tcPr>
            <w:tcW w:type="dxa" w:w="2160"/>
          </w:tcPr>
          <w:p/>
          <w:p>
            <w:pPr>
              <w:pStyle w:val="Heading1"/>
            </w:pPr>
            <w:r>
              <w:t>mutt</w:t>
            </w:r>
          </w:p>
        </w:tc>
      </w:tr>
      <w:tr>
        <w:tc>
          <w:tcPr>
            <w:tcW w:type="dxa" w:w="2160"/>
          </w:tcPr>
          <w:p/>
          <w:p>
            <w:pPr>
              <w:pStyle w:val="Heading1"/>
            </w:pPr>
            <w:r>
              <w:t>nuts</w:t>
            </w:r>
          </w:p>
        </w:tc>
        <w:tc>
          <w:tcPr>
            <w:tcW w:type="dxa" w:w="2160"/>
          </w:tcPr>
          <w:p/>
          <w:p>
            <w:pPr>
              <w:pStyle w:val="Heading1"/>
            </w:pPr>
            <w:r>
              <w:t>puts</w:t>
            </w:r>
          </w:p>
        </w:tc>
        <w:tc>
          <w:tcPr>
            <w:tcW w:type="dxa" w:w="2160"/>
          </w:tcPr>
          <w:p/>
          <w:p>
            <w:pPr>
              <w:pStyle w:val="Heading1"/>
            </w:pPr>
            <w:r>
              <w:t>putt</w:t>
            </w:r>
          </w:p>
        </w:tc>
        <w:tc>
          <w:tcPr>
            <w:tcW w:type="dxa" w:w="2160"/>
          </w:tcPr>
          <w:p/>
          <w:p>
            <w:pPr>
              <w:pStyle w:val="Heading1"/>
            </w:pPr>
            <w:r>
              <w:t>putz</w:t>
            </w:r>
          </w:p>
        </w:tc>
      </w:tr>
      <w:tr>
        <w:tc>
          <w:tcPr>
            <w:tcW w:type="dxa" w:w="2160"/>
          </w:tcPr>
          <w:p/>
          <w:p>
            <w:pPr>
              <w:pStyle w:val="Heading1"/>
            </w:pPr>
            <w:r>
              <w:t>ruts</w:t>
            </w:r>
          </w:p>
        </w:tc>
        <w:tc>
          <w:tcPr>
            <w:tcW w:type="dxa" w:w="2160"/>
          </w:tcPr>
          <w:p/>
          <w:p>
            <w:pPr>
              <w:pStyle w:val="Heading1"/>
            </w:pPr>
            <w:r>
              <w:t>tutu</w:t>
            </w:r>
          </w:p>
        </w:tc>
        <w:tc>
          <w:tcPr>
            <w:tcW w:type="dxa" w:w="2160"/>
          </w:tcPr>
          <w:p/>
          <w:p>
            <w:pPr>
              <w:pStyle w:val="Heading1"/>
            </w:pPr>
            <w:r>
              <w:t>tuts</w:t>
            </w:r>
          </w:p>
        </w:tc>
        <w:tc>
          <w:tcPr>
            <w:tcW w:type="dxa" w:w="2160"/>
          </w:tcPr>
          <w:p/>
          <w:p>
            <w:pPr>
              <w:pStyle w:val="Heading1"/>
            </w:pPr>
            <w:r>
              <w:t>buys</w:t>
            </w:r>
          </w:p>
        </w:tc>
      </w:tr>
      <w:tr>
        <w:tc>
          <w:tcPr>
            <w:tcW w:type="dxa" w:w="2160"/>
          </w:tcPr>
          <w:p/>
          <w:p>
            <w:pPr>
              <w:pStyle w:val="Heading1"/>
            </w:pPr>
            <w:r>
              <w:t>guys</w:t>
            </w:r>
          </w:p>
        </w:tc>
        <w:tc>
          <w:tcPr>
            <w:tcW w:type="dxa" w:w="2160"/>
          </w:tcPr>
          <w:p/>
          <w:p>
            <w:pPr>
              <w:pStyle w:val="Heading1"/>
            </w:pPr>
            <w:r>
              <w:t>buzz</w:t>
            </w:r>
          </w:p>
        </w:tc>
        <w:tc>
          <w:tcPr>
            <w:tcW w:type="dxa" w:w="2160"/>
          </w:tcPr>
          <w:p/>
          <w:p>
            <w:pPr>
              <w:pStyle w:val="Heading1"/>
            </w:pPr>
            <w:r>
              <w:t>fuzz</w:t>
            </w: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bl>
    <w:p>
      <w:pPr>
        <w:pStyle w:val="Heading1"/>
      </w:pPr>
      <w:r>
        <w:t xml:space="preserve">Next List of Words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