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CVC Word List</w:t>
      </w:r>
    </w:p>
    <w:p>
      <w:r>
        <w:t>This book has list of CVC words with its associated part of speech. Table with CVC words respents NOUN as NN, VERB as VB, ADJECTIVE as ADJ, ADVERB as ADV</w:t>
      </w:r>
    </w:p>
    <w:p>
      <w:pPr>
        <w:pStyle w:val="IntenseQuote"/>
      </w:pPr>
      <w:r>
        <w:t>CVC words for a Vowels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CVC Words</w:t>
            </w:r>
          </w:p>
        </w:tc>
        <w:tc>
          <w:tcPr>
            <w:tcW w:type="dxa" w:w="2880"/>
          </w:tcPr>
          <w:p>
            <w:r>
              <w:t>Part of Speech</w:t>
            </w:r>
          </w:p>
        </w:tc>
        <w:tc>
          <w:tcPr>
            <w:tcW w:type="dxa" w:w="2880"/>
          </w:tcPr>
          <w:p>
            <w:r>
              <w:t>Dictionary Meaning</w:t>
            </w:r>
          </w:p>
        </w:tc>
      </w:tr>
      <w:tr>
        <w:tc>
          <w:tcPr>
            <w:tcW w:type="dxa" w:w="2880"/>
          </w:tcPr>
          <w:p>
            <w:r>
              <w:t>CAB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compartment at the front of a motor vehicle or locomotive where driver sits::</w:t>
              <w:br/>
              <w:t>::small two-wheeled horse-drawn carriage; with two seats and a folding hood::</w:t>
              <w:br/>
              <w:t>::a car driven by a person whose job is to take passengers where they want to go in exchange for money::</w:t>
              <w:br/>
              <w:br/>
              <w:t xml:space="preserve"> VERBS </w:t>
              <w:br/>
              <w:t>::ride in a taxicab::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DAB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light touch or stroke::</w:t>
              <w:br/>
              <w:t>::a small quantity of something moist or liquid::</w:t>
              <w:br/>
              <w:br/>
              <w:t xml:space="preserve"> VERBS </w:t>
              <w:br/>
              <w:t>::apply (usually a liquid) to a surface::</w:t>
              <w:br/>
              <w:t>::hit lightly::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FAB</w:t>
            </w:r>
          </w:p>
        </w:tc>
        <w:tc>
          <w:tcPr>
            <w:tcW w:type="dxa" w:w="2880"/>
          </w:tcPr>
          <w:p>
            <w:r>
              <w:t>NN=0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::extremely pleasing::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GAB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::light informal conversation for social occasions::</w:t>
              <w:br/>
              <w:br/>
              <w:t xml:space="preserve"> VERBS </w:t>
              <w:br/>
              <w:t>::talk profusely::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JAB</w:t>
            </w:r>
          </w:p>
        </w:tc>
        <w:tc>
          <w:tcPr>
            <w:tcW w:type="dxa" w:w="2880"/>
          </w:tcPr>
          <w:p>
            <w:r>
              <w:t>NN=3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sharp hand gesture (resembling a blow)::</w:t>
              <w:br/>
              <w:t>::a quick short straight punch::</w:t>
              <w:br/>
              <w:t>::the act of touching someone suddenly with your finger or elbow::</w:t>
              <w:br/>
              <w:br/>
              <w:t xml:space="preserve"> VERBS </w:t>
              <w:br/>
              <w:t>::poke or thrust abruptly::</w:t>
              <w:br/>
              <w:t>::strike or punch with quick and short blows::</w:t>
              <w:br/>
              <w:t>::stab or pierce::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LAB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workplace for the conduct of scientific research::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NAB</w:t>
            </w:r>
          </w:p>
        </w:tc>
        <w:tc>
          <w:tcPr>
            <w:tcW w:type="dxa" w:w="2880"/>
          </w:tcPr>
          <w:p>
            <w:r>
              <w:t>NN=0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::tag the base runner to get him out::</w:t>
              <w:br/>
              <w:t>::take into custody::</w:t>
              <w:br/>
              <w:t>::seize suddenly::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TAB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bill in a restaurant::</w:t>
              <w:br/>
              <w:t>::sensationalist journalism::</w:t>
              <w:br/>
              <w:t>::the key on a typewriter or a word processor that causes a tabulation::</w:t>
              <w:br/>
              <w:t>::a short strip of material attached to or projecting from something in order to facilitate opening or identifying or handling it::</w:t>
              <w:br/>
              <w:t>::a dose of medicine in the form of a small pellet::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LAC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::resinlike substance secreted by certain lac insects; used in e.g. varnishes and sealing wax::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MAC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waterproof raincoat made of rubberized fabric::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SAC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enclosed space::</w:t>
              <w:br/>
              <w:t>::a case or sheath especially a pollen sac or moss capsule::</w:t>
              <w:br/>
              <w:t>::a member of the Algonquian people formerly living in Wisconsin in the Fox River valley and on the shores of Green Bay::</w:t>
              <w:br/>
              <w:t>::a structure resembling a bag in an animal::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VAC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 for vacation::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BAD</w:t>
            </w:r>
          </w:p>
        </w:tc>
        <w:tc>
          <w:tcPr>
            <w:tcW w:type="dxa" w:w="2880"/>
          </w:tcPr>
          <w:p>
            <w:r>
              <w:t>NN=1 VB=0 ADJ=14 ADV=2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::that which is below standard or expectations as of ethics or decency::</w:t>
              <w:br/>
              <w:br/>
              <w:t xml:space="preserve"> VERBS </w:t>
              <w:br/>
              <w:br/>
              <w:t xml:space="preserve"> ADJECTIVES </w:t>
              <w:br/>
              <w:t>::having undesirable or negative qualities::</w:t>
              <w:br/>
              <w:t>::very intense::</w:t>
              <w:br/>
              <w:t>::feeling physical discomfort or pain (`tough' is occasionally used colloquially for `bad')::</w:t>
              <w:br/>
              <w:t>::(of foodstuffs) not in an edible or usable condition::</w:t>
              <w:br/>
              <w:t>::feeling or expressing regret or sorrow or a sense of loss over something done or undone::</w:t>
              <w:br/>
              <w:t>::not capable of being collected::</w:t>
              <w:br/>
              <w:t>::below average in quality or performance::</w:t>
              <w:br/>
              <w:t>::nonstandard::</w:t>
              <w:br/>
              <w:t>::not financially safe or secure::</w:t>
              <w:br/>
              <w:t>::physically unsound or diseased::</w:t>
              <w:br/>
              <w:t>::capable of harming::</w:t>
              <w:br/>
              <w:t>::characterized by wickedness or immorality::</w:t>
              <w:br/>
              <w:t>::reproduced fraudulently::</w:t>
              <w:br/>
              <w:t>::not working properly::</w:t>
              <w:br/>
              <w:br/>
              <w:t xml:space="preserve"> ADVERBS </w:t>
              <w:br/>
              <w:t>::with great intensity (`bad' is a nonstandard variant for `badly')::</w:t>
              <w:br/>
              <w:t>::very much; strongly::</w:t>
              <w:br/>
            </w:r>
          </w:p>
        </w:tc>
      </w:tr>
      <w:tr>
        <w:tc>
          <w:tcPr>
            <w:tcW w:type="dxa" w:w="2880"/>
          </w:tcPr>
          <w:p>
            <w:r>
              <w:t>CAD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::someone who is morally reprehensible::</w:t>
              <w:br/>
              <w:t>::software used in art and architecture and engineering and manufacturing to assist in precision drawing::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DAD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informal term for a father; probably derived from baby talk::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interest followed with exaggerated zeal::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GAD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anxiety disorder characterized by chronic free-floating anxiety and such symptoms as tension or sweating or trembling or lightheadedness or irritability etc that has lasted for more than six months::</w:t>
              <w:br/>
              <w:t>::a sharp prod fixed to a rider's heel and used to urge a horse onward::</w:t>
              <w:br/>
              <w:br/>
              <w:t xml:space="preserve"> VERBS </w:t>
              <w:br/>
              <w:t>::wander aimlessly in search of pleasure::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HAD</w:t>
            </w:r>
          </w:p>
        </w:tc>
        <w:tc>
          <w:tcPr>
            <w:tcW w:type="dxa" w:w="2880"/>
          </w:tcPr>
          <w:p>
            <w:r>
              <w:t>NN=0 VB=19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::have or possess, either in a concrete or an abstract sense::</w:t>
              <w:br/>
              <w:t>::have as a feature::</w:t>
              <w:br/>
              <w:t>::go through (mental or physical states or experiences)::</w:t>
              <w:br/>
              <w:t>::have ownership or possession of::</w:t>
              <w:br/>
              <w:t>::cause to move; cause to be in a certain position or condition::</w:t>
              <w:br/>
              <w:t>::serve oneself to, or consume regularly::</w:t>
              <w:br/>
              <w:t>::have a personal or business relationship with someone::</w:t>
              <w:br/>
              <w:t>::organize or be responsible for::</w:t>
              <w:br/>
              <w:t>::have left::</w:t>
              <w:br/>
              <w:t>::be confronted with::</w:t>
              <w:br/>
              <w:t>::undergo::</w:t>
              <w:br/>
              <w:t>::suffer from; be ill with::</w:t>
              <w:br/>
              <w:t>::cause to do; cause to act in a specified manner::</w:t>
              <w:br/>
              <w:t>::receive willingly something given or offered::</w:t>
              <w:br/>
              <w:t>::get something; come into possession of::</w:t>
              <w:br/>
              <w:t>::undergo (as of injuries and illnesses)::</w:t>
              <w:br/>
              <w:t>::achieve a point or goal::</w:t>
              <w:br/>
              <w:t>::cause to be born::</w:t>
              <w:br/>
              <w:t>::have sex with; archaic use::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LAD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boy or man::</w:t>
              <w:br/>
              <w:t>::a male child (a familiar term of address to a boy)::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MAD</w:t>
            </w:r>
          </w:p>
        </w:tc>
        <w:tc>
          <w:tcPr>
            <w:tcW w:type="dxa" w:w="2880"/>
          </w:tcPr>
          <w:p>
            <w:r>
              <w:t>NN=0 VB=0 ADJ=4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::roused to anger; - Mark Twain::</w:t>
              <w:br/>
              <w:t>::affected with madness or insanity::</w:t>
              <w:br/>
              <w:t>::marked by uncontrolled excitement or emotion::</w:t>
              <w:br/>
              <w:t>::very foolish::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PAD</w:t>
            </w:r>
          </w:p>
        </w:tc>
        <w:tc>
          <w:tcPr>
            <w:tcW w:type="dxa" w:w="2880"/>
          </w:tcPr>
          <w:p>
            <w:r>
              <w:t>NN=7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number of sheets of paper fastened together along one edge::</w:t>
              <w:br/>
              <w:t>::the large floating leaf of an aquatic plant (as the water lily)::</w:t>
              <w:br/>
              <w:t>::a block of absorbent material saturated with ink; used to transfer ink evenly to a rubber stamp::</w:t>
              <w:br/>
              <w:t>::a flat mass of soft material used for protection, stuffing, or comfort::</w:t>
              <w:br/>
              <w:t>::a platform from which rockets or space craft are launched::</w:t>
              <w:br/>
              <w:t>::temporary living quarters::</w:t>
              <w:br/>
              <w:t>::the fleshy cushion-like underside of an animal's foot or of a human's finger::</w:t>
              <w:br/>
              <w:br/>
              <w:t xml:space="preserve"> VERBS </w:t>
              <w:br/>
              <w:t>::add details to::</w:t>
              <w:br/>
              <w:t>::walk heavily and firmly, as when weary, or through mud::</w:t>
              <w:br/>
              <w:t>::line or stuff with soft material::</w:t>
              <w:br/>
              <w:t>::add padding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RAD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unit of absorbed ionizing radiation equal to 100 ergs per gram of irradiated material::</w:t>
              <w:br/>
              <w:t>::the unit of plane angle adopted under the Systeme International d'Unites; equal to the angle at the center of a circle subtended by an arc equal in length to the radius (approximately 57.295 degrees)::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NN=0 VB=0 ADJ=3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::experiencing or showing sorrow or unhappiness; ; - Christina Rossetti::</w:t>
              <w:br/>
              <w:t>::of things that make you feel sad; ; ; ; - Christina Rossetti::</w:t>
              <w:br/>
              <w:t>::bad; unfortunate::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slight amount or degree of difference::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WAD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mass of soft material::</w:t>
              <w:br/>
              <w:t>::(often followed by `of') a large number or amount or extent::</w:t>
              <w:br/>
              <w:t>::a wad of something chewable as tobacco::</w:t>
              <w:br/>
              <w:br/>
              <w:t xml:space="preserve"> VERBS </w:t>
              <w:br/>
              <w:t>::compress into a wad::</w:t>
              <w:br/>
              <w:t>::crowd or pack to capacity::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BAG</w:t>
            </w:r>
          </w:p>
        </w:tc>
        <w:tc>
          <w:tcPr>
            <w:tcW w:type="dxa" w:w="2880"/>
          </w:tcPr>
          <w:p>
            <w:r>
              <w:t>NN=9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flexible container with a single opening::</w:t>
              <w:br/>
              <w:t>::the quantity of game taken in a particular period (usually by one person)::</w:t>
              <w:br/>
              <w:t>::a place that the runner must touch before scoring::</w:t>
              <w:br/>
              <w:t>::a container used for carrying money and small personal items or accessories (especially by women)::</w:t>
              <w:br/>
              <w:t>::the quantity that a bag will hold::</w:t>
              <w:br/>
              <w:t>::a portable rectangular container for carrying clothes::</w:t>
              <w:br/>
              <w:t>::an ugly or ill-tempered woman::</w:t>
              <w:br/>
              <w:t>::mammary gland of bovids (cows and sheep and goats)::</w:t>
              <w:br/>
              <w:t>::an activity that you like or at which you are superior::</w:t>
              <w:br/>
              <w:br/>
              <w:t xml:space="preserve"> VERBS </w:t>
              <w:br/>
              <w:t>::capture or kill, as in hunting::</w:t>
              <w:br/>
              <w:t>::hang loosely, like an empty bag::</w:t>
              <w:br/>
              <w:t>::bulge out; form a bulge outward, or be so full as to appear to bulge::</w:t>
              <w:br/>
              <w:t>::take unlawfully::</w:t>
              <w:br/>
              <w:t>::put into a bag::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DAG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::10 grams::</w:t>
              <w:br/>
              <w:t>::a flap along the edge of a garment; used in medieval clothing::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FAG</w:t>
            </w:r>
          </w:p>
        </w:tc>
        <w:tc>
          <w:tcPr>
            <w:tcW w:type="dxa" w:w="2880"/>
          </w:tcPr>
          <w:p>
            <w:r>
              <w:t>NN=2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::offensive term for an openly homosexual man::</w:t>
              <w:br/>
              <w:t>::finely ground tobacco wrapped in paper; for smoking::</w:t>
              <w:br/>
              <w:br/>
              <w:t xml:space="preserve"> VERBS </w:t>
              <w:br/>
              <w:t>::act as a servant for older boys, in British public schools::</w:t>
              <w:br/>
              <w:t>::work hard::</w:t>
              <w:br/>
              <w:t>::exhaust or get tired through overuse or great strain or stress::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GAG</w:t>
            </w:r>
          </w:p>
        </w:tc>
        <w:tc>
          <w:tcPr>
            <w:tcW w:type="dxa" w:w="2880"/>
          </w:tcPr>
          <w:p>
            <w:r>
              <w:t>NN=2 VB=7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humorous anecdote or remark intended to provoke laughter::</w:t>
              <w:br/>
              <w:t>::restraint put into a person's mouth to prevent speaking or shouting::</w:t>
              <w:br/>
              <w:br/>
              <w:t xml:space="preserve"> VERBS </w:t>
              <w:br/>
              <w:t>::prevent from speaking out::</w:t>
              <w:br/>
              <w:t>::be too tight; rub or press::</w:t>
              <w:br/>
              <w:t>::tie a gag around someone's mouth in order to silence them::</w:t>
              <w:br/>
              <w:t>::make jokes or quips::</w:t>
              <w:br/>
              <w:t>::struggle for breath; have insufficient oxygen intake::</w:t>
              <w:br/>
              <w:t>::cause to retch or choke::</w:t>
              <w:br/>
              <w:t>::make an unsuccessful effort to vomit; strain to vomit::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HAG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ugly evil-looking old woman::</w:t>
              <w:br/>
              <w:t>::eellike cyclostome having a tongue with horny teeth in a round mouth surrounded by eight tentacles; feeds on dead or trapped fishes by boring into their bodies::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JAG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sharp projection on an edge or surface::</w:t>
              <w:br/>
              <w:t>::a slit in a garment that exposes material of a different color underneath; used in Renaissance clothing::</w:t>
              <w:br/>
              <w:t>::a flap along the edge of a garment; used in medieval clothing::</w:t>
              <w:br/>
              <w:t>::a bout of drinking or drug taking::</w:t>
              <w:br/>
              <w:br/>
              <w:t xml:space="preserve"> VERBS </w:t>
              <w:br/>
              <w:t>::cut teeth into; make a jagged cutting edge::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LAG</w:t>
            </w:r>
          </w:p>
        </w:tc>
        <w:tc>
          <w:tcPr>
            <w:tcW w:type="dxa" w:w="2880"/>
          </w:tcPr>
          <w:p>
            <w:r>
              <w:t>NN=3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act of slowing down or falling behind::</w:t>
              <w:br/>
              <w:t>::the time between one event, process, or period and another::</w:t>
              <w:br/>
              <w:t>::one of several thin slats of wood forming the sides of a barrel or bucket::</w:t>
              <w:br/>
              <w:br/>
              <w:t xml:space="preserve"> VERBS </w:t>
              <w:br/>
              <w:t>::hang (back) or fall (behind) in movement, progress, development, etc.::</w:t>
              <w:br/>
              <w:t>::lock up or confine, in or as in a jail::</w:t>
              <w:br/>
              <w:t>::throw or pitch at a mark, as with coins::</w:t>
              <w:br/>
              <w:t>::cover with lagging to prevent heat loss::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periodic publication containing pictures and stories and articles of interest to those who purchase it or subscribe to it::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NAG</w:t>
            </w:r>
          </w:p>
        </w:tc>
        <w:tc>
          <w:tcPr>
            <w:tcW w:type="dxa" w:w="2880"/>
          </w:tcPr>
          <w:p>
            <w:r>
              <w:t>NN=2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::someone (especially a woman) who annoys people by constantly finding fault::</w:t>
              <w:br/>
              <w:t>::an old or over-worked horse::</w:t>
              <w:br/>
              <w:br/>
              <w:t xml:space="preserve"> VERBS </w:t>
              <w:br/>
              <w:t>::bother persistently with trivial complaints::</w:t>
              <w:br/>
              <w:t>::worry persistently::</w:t>
              <w:br/>
              <w:t>::remind or urge constantly::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RAG</w:t>
            </w:r>
          </w:p>
        </w:tc>
        <w:tc>
          <w:tcPr>
            <w:tcW w:type="dxa" w:w="2880"/>
          </w:tcPr>
          <w:p>
            <w:r>
              <w:t>NN=5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piece of cloth or paper::</w:t>
              <w:br/>
              <w:t>::a week at British universities during which side-shows and processions of floats are organized to raise money for charities::</w:t>
              <w:br/>
              <w:t>::music with a syncopated melody (usually for the piano)::</w:t>
              <w:br/>
              <w:t>::newspaper with half-size pages::</w:t>
              <w:br/>
              <w:t>::a boisterous practical joke (especially by college students)::</w:t>
              <w:br/>
              <w:br/>
              <w:t xml:space="preserve"> VERBS </w:t>
              <w:br/>
              <w:t>::treat cruelly::</w:t>
              <w:br/>
              <w:t>::cause annoyance in; disturb, especially by minor irritations::</w:t>
              <w:br/>
              <w:t>::play in ragtime::</w:t>
              <w:br/>
              <w:t>::harass with persistent criticism or carping::</w:t>
              <w:br/>
              <w:t>::censure severely or angrily::</w:t>
              <w:br/>
              <w:t>::break into lumps before sorting::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SAG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shape that sags::</w:t>
              <w:br/>
              <w:br/>
              <w:t xml:space="preserve"> VERBS </w:t>
              <w:br/>
              <w:t>::droop, sink, or settle from or as if from pressure or loss of tautness::</w:t>
              <w:br/>
              <w:t>::cause to sag::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TAG</w:t>
            </w:r>
          </w:p>
        </w:tc>
        <w:tc>
          <w:tcPr>
            <w:tcW w:type="dxa" w:w="2880"/>
          </w:tcPr>
          <w:p>
            <w:r>
              <w:t>NN=5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label written or printed on paper, cardboard, or plastic that is attached to something to indicate its owner, nature, price, etc.::</w:t>
              <w:br/>
              <w:t>::a label associated with something for the purpose of identification::</w:t>
              <w:br/>
              <w:t>::a small piece of cloth or paper::</w:t>
              <w:br/>
              <w:t>::a game in which one child chases the others; the one who is caught becomes the next chaser::</w:t>
              <w:br/>
              <w:t>::(sports) the act of touching a player in a game (which changes their status in the game)::</w:t>
              <w:br/>
              <w:br/>
              <w:t xml:space="preserve"> VERBS </w:t>
              <w:br/>
              <w:t>::attach a tag or label to::</w:t>
              <w:br/>
              <w:t>::touch a player while he is holding the ball::</w:t>
              <w:br/>
              <w:t>::provide with a name or nickname::</w:t>
              <w:br/>
              <w:t>::go after with the intent to catch::</w:t>
              <w:br/>
              <w:t>::supply (blank verse or prose) with rhymes::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WAG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witty amusing person who makes jokes::</w:t>
              <w:br/>
              <w:t>::causing to move repeatedly from side to side::</w:t>
              <w:br/>
              <w:br/>
              <w:t xml:space="preserve"> VERBS </w:t>
              <w:br/>
              <w:t>::move from side to side::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NAH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HAJ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fifth pillar of Islam is a pilgrimage to Mecca during the month of Dhu al-Hijja; at least once in a lifetime a Muslim is expected to make a religious journey to Mecca and the Kaaba::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YAK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::noisy talk::</w:t>
              <w:br/>
              <w:t>::large long-haired wild ox of Tibet often domesticated::</w:t>
              <w:br/>
              <w:br/>
              <w:t xml:space="preserve"> VERBS </w:t>
              <w:br/>
              <w:t>::talk profusely::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GAL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::United States liquid unit equal to 4 quarts or 3.785 liters::</w:t>
              <w:br/>
              <w:t>::a unit of gravitational acceleration equal to one centimeter per second per second (named after Galileo)::</w:t>
              <w:br/>
              <w:t>::alliterative term for girl (or woman)::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PAL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close friend who accompanies his buddies in their activities::</w:t>
              <w:br/>
              <w:br/>
              <w:t xml:space="preserve"> VERBS </w:t>
              <w:br/>
              <w:t>::become friends; act friendly towards::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VAL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CAM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river in east central England that flows past Cambridge to join the Ouse River::</w:t>
              <w:br/>
              <w:t>::a rotating disk shaped to convert circular into linear motion::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DAM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barrier constructed to contain the flow of water or to keep out the sea::</w:t>
              <w:br/>
              <w:t>::a metric unit of length equal to ten meters::</w:t>
              <w:br/>
              <w:t>::female parent of an animal especially domestic livestock::</w:t>
              <w:br/>
              <w:br/>
              <w:t xml:space="preserve"> VERBS </w:t>
              <w:br/>
              <w:t>::obstruct with, or as if with, a dam::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HAM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::meat cut from the thigh of a hog (usually smoked)::</w:t>
              <w:br/>
              <w:t>::(Old Testament) son of Noah::</w:t>
              <w:br/>
              <w:t>::a licensed amateur radio operator::</w:t>
              <w:br/>
              <w:t>::an unskilled actor who overacts::</w:t>
              <w:br/>
              <w:br/>
              <w:t xml:space="preserve"> VERBS </w:t>
              <w:br/>
              <w:t>::exaggerate one's acting::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JAM</w:t>
            </w:r>
          </w:p>
        </w:tc>
        <w:tc>
          <w:tcPr>
            <w:tcW w:type="dxa" w:w="2880"/>
          </w:tcPr>
          <w:p>
            <w:r>
              <w:t>NN=4 VB=7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::preserve of crushed fruit::</w:t>
              <w:br/>
              <w:t>::informal terms for a difficult situation::</w:t>
              <w:br/>
              <w:t>::a dense crowd of people::</w:t>
              <w:br/>
              <w:t>::deliberate radiation or reflection of electromagnetic energy for the purpose of disrupting enemy use of electronic devices or systems::</w:t>
              <w:br/>
              <w:br/>
              <w:t xml:space="preserve"> VERBS </w:t>
              <w:br/>
              <w:t>::press tightly together or cram::</w:t>
              <w:br/>
              <w:t>::push down forcibly::</w:t>
              <w:br/>
              <w:t>::crush or bruise::</w:t>
              <w:br/>
              <w:t>::interfere with or prevent the reception of signals::</w:t>
              <w:br/>
              <w:t>::get stuck and immobilized::</w:t>
              <w:br/>
              <w:t>::crowd or pack to capacity::</w:t>
              <w:br/>
              <w:t>::block passage through::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LAM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rapid escape (as by criminals)::</w:t>
              <w:br/>
              <w:br/>
              <w:t xml:space="preserve"> VERBS </w:t>
              <w:br/>
              <w:t>::flee; take to one's heels; cut and run::</w:t>
              <w:br/>
              <w:t>::give a thrashing to; beat hard::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MAM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member of a Mayan people of southwestern Guatemala::</w:t>
              <w:br/>
              <w:t>::a Mayan language spoken by the Mam::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RAM</w:t>
            </w:r>
          </w:p>
        </w:tc>
        <w:tc>
          <w:tcPr>
            <w:tcW w:type="dxa" w:w="2880"/>
          </w:tcPr>
          <w:p>
            <w:r>
              <w:t>NN=5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most common computer memory which can be used by programs to perform necessary tasks while the computer is on; an integrated circuit memory chip allows information to be stored or accessed in any order and all storage locations are equally accessible::</w:t>
              <w:br/>
              <w:t>::(astrology) a person who is born while the sun is in Aries::</w:t>
              <w:br/>
              <w:t>::the first sign of the zodiac which the sun enters at the vernal equinox; the sun is in this sign from about March 21 to April 19::</w:t>
              <w:br/>
              <w:t>::a tool for driving or forcing something by impact::</w:t>
              <w:br/>
              <w:t>::uncastrated adult male sheep::</w:t>
              <w:br/>
              <w:br/>
              <w:t xml:space="preserve"> VERBS </w:t>
              <w:br/>
              <w:t>::strike or drive against with a heavy impact::</w:t>
              <w:br/>
              <w:t>::force into or from an action or state, either physically or metaphorically::</w:t>
              <w:br/>
              <w:t>::undergo damage or destruction on impact::</w:t>
              <w:br/>
              <w:t>::crowd or pack to capacity::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TAM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woolen cap of Scottish origin::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YAM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::edible tuber of any of several yams::</w:t>
              <w:br/>
              <w:t>::any of a number of tropical vines of the genus Dioscorea many having edible tuberous roots::</w:t>
              <w:br/>
              <w:t>::sweet potato with deep orange flesh that remains moist when baked::</w:t>
              <w:br/>
              <w:t>::edible tuberous root of various yam plants of the genus Dioscorea grown in the tropics world-wide for food::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BAN</w:t>
            </w:r>
          </w:p>
        </w:tc>
        <w:tc>
          <w:tcPr>
            <w:tcW w:type="dxa" w:w="2880"/>
          </w:tcPr>
          <w:p>
            <w:r>
              <w:t>NN=5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decree that prohibits something::</w:t>
              <w:br/>
              <w:t>::100 bani equal 1 leu in Moldova::</w:t>
              <w:br/>
              <w:t>::100 bani equal 1 leu in Romania::</w:t>
              <w:br/>
              <w:t>::an official prohibition or edict against something::</w:t>
              <w:br/>
              <w:t>::a bachelor's degree in nursing::</w:t>
              <w:br/>
              <w:br/>
              <w:t xml:space="preserve"> VERBS </w:t>
              <w:br/>
              <w:t>::forbid the public distribution of ( a movie or a newspaper)::</w:t>
              <w:br/>
              <w:t>::prohibit especially by legal means or social pressure::</w:t>
              <w:br/>
              <w:t>::ban from a place of residence, as for punishment::</w:t>
              <w:br/>
              <w:t>::expel from a community or group::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CAN</w:t>
            </w:r>
          </w:p>
        </w:tc>
        <w:tc>
          <w:tcPr>
            <w:tcW w:type="dxa" w:w="2880"/>
          </w:tcPr>
          <w:p>
            <w:r>
              <w:t>NN=6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::airtight sealed metal container for food or drink or paint etc.::</w:t>
              <w:br/>
              <w:t>::the quantity contained in a can::</w:t>
              <w:br/>
              <w:t>::a buoy with a round bottom and conical top::</w:t>
              <w:br/>
              <w:t>::the fleshy part of the human body that you sit on::</w:t>
              <w:br/>
              <w:t>::a plumbing fixture for defecation and urination::</w:t>
              <w:br/>
              <w:t>::a room or building equipped with one or more toilets::</w:t>
              <w:br/>
              <w:br/>
              <w:t xml:space="preserve"> VERBS </w:t>
              <w:br/>
              <w:t>::preserve in a can or tin::</w:t>
              <w:br/>
              <w:t>::terminate the employment of; discharge from an office or position::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FAN</w:t>
            </w:r>
          </w:p>
        </w:tc>
        <w:tc>
          <w:tcPr>
            <w:tcW w:type="dxa" w:w="2880"/>
          </w:tcPr>
          <w:p>
            <w:r>
              <w:t>NN=3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device for creating a current of air by movement of a surface or surfaces::</w:t>
              <w:br/>
              <w:t>::an enthusiastic devotee of sports::</w:t>
              <w:br/>
              <w:t>::an ardent follower and admirer::</w:t>
              <w:br/>
              <w:br/>
              <w:t xml:space="preserve"> VERBS </w:t>
              <w:br/>
              <w:t>::strike out (a batter), (of a pitcher)::</w:t>
              <w:br/>
              <w:t>::make (an emotion) fiercer::</w:t>
              <w:br/>
              <w:t>::agitate the air::</w:t>
              <w:br/>
              <w:t>::separate the chaff from by using air currents::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MAN</w:t>
            </w:r>
          </w:p>
        </w:tc>
        <w:tc>
          <w:tcPr>
            <w:tcW w:type="dxa" w:w="2880"/>
          </w:tcPr>
          <w:p>
            <w:r>
              <w:t>NN=11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adult person who is male (as opposed to a woman)::</w:t>
              <w:br/>
              <w:t>::someone who serves in the armed forces; a member of a military force::</w:t>
              <w:br/>
              <w:t>::the generic use of the word to refer to any human being::</w:t>
              <w:br/>
              <w:t>::any living or extinct member of the family Hominidae characterized by superior intelligence, articulate speech, and erect carriage::</w:t>
              <w:br/>
              <w:t>::a male subordinate::</w:t>
              <w:br/>
              <w:t>::an adult male person who has a manly character (virile and courageous competent)::</w:t>
              <w:br/>
              <w:t>::a manservant who acts as a personal attendant to his employer::</w:t>
              <w:br/>
              <w:t>::a male person who plays a significant role (husband or lover or boyfriend) in the life of a particular woman::</w:t>
              <w:br/>
              <w:t>::one of the British Isles in the Irish Sea::</w:t>
              <w:br/>
              <w:t>::game equipment consisting of an object used in playing certain board games::</w:t>
              <w:br/>
              <w:t>::all of the living human inhabitants of the earth::</w:t>
              <w:br/>
              <w:br/>
              <w:t xml:space="preserve"> VERBS </w:t>
              <w:br/>
              <w:t>::take charge of a certain job; occupy a certain work place::</w:t>
              <w:br/>
              <w:t>::provide with workers::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PAN</w:t>
            </w:r>
          </w:p>
        </w:tc>
        <w:tc>
          <w:tcPr>
            <w:tcW w:type="dxa" w:w="2880"/>
          </w:tcPr>
          <w:p>
            <w:r>
              <w:t>NN=4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::cooking utensil consisting of a wide metal vessel::</w:t>
              <w:br/>
              <w:t>::(Greek mythology) god of fields and woods and shepherds and flocks; represented as a man with goat's legs and horns and ears; identified with Roman Sylvanus or Faunus::</w:t>
              <w:br/>
              <w:t>::shallow container made of metal::</w:t>
              <w:br/>
              <w:t>::chimpanzees; more closely related to Australopithecus than to other pongids::</w:t>
              <w:br/>
              <w:br/>
              <w:t xml:space="preserve"> VERBS </w:t>
              <w:br/>
              <w:t>::make a sweeping movement::</w:t>
              <w:br/>
              <w:t>::wash dirt in a pan to separate out the precious minerals::</w:t>
              <w:br/>
              <w:t>::express a totally negative opinion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RAN</w:t>
            </w:r>
          </w:p>
        </w:tc>
        <w:tc>
          <w:tcPr>
            <w:tcW w:type="dxa" w:w="2880"/>
          </w:tcPr>
          <w:p>
            <w:r>
              <w:t>NN=0 VB=41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::move fast by using one's feet, with one foot off the ground at any given time::</w:t>
              <w:br/>
              <w:t>::flee; take to one's heels; cut and run::</w:t>
              <w:br/>
              <w:t>::stretch out over a distance, space, time, or scope; run or extend between two points or beyond a certain point::</w:t>
              <w:br/>
              <w:t>::direct or control; projects, businesses, etc.::</w:t>
              <w:br/>
              <w:t>::have a particular form::</w:t>
              <w:br/>
              <w:t>::move along, of liquids::</w:t>
              <w:br/>
              <w:t>::perform as expected when applied::</w:t>
              <w:br/>
              <w:t>::change or be different within limits::</w:t>
              <w:br/>
              <w:t>::run, stand, or compete for an office or a position::</w:t>
              <w:br/>
              <w:t>::cause to emit recorded audio or video::</w:t>
              <w:br/>
              <w:t>::move about freely and without restraint, or act as if running around in an uncontrolled way::</w:t>
              <w:br/>
              <w:t>::have a tendency or disposition to do or be something; be inclined::</w:t>
              <w:br/>
              <w:t>::be operating, running or functioning::</w:t>
              <w:br/>
              <w:t>::change from one state to another::</w:t>
              <w:br/>
              <w:t>::cause to perform::</w:t>
              <w:br/>
              <w:t>::be affected by; be subjected to::</w:t>
              <w:br/>
              <w:t>::continue to exist::</w:t>
              <w:br/>
              <w:t>::occur persistently::</w:t>
              <w:br/>
              <w:t>::carry out a process or program, as on a computer or a machine::</w:t>
              <w:br/>
              <w:t>::include as the content; broadcast or publicize::</w:t>
              <w:br/>
              <w:t>::carry out::</w:t>
              <w:br/>
              <w:t>::pass over, across, or through::</w:t>
              <w:br/>
              <w:t>::cause something to pass or lead somewhere::</w:t>
              <w:br/>
              <w:t>::make without a miss::</w:t>
              <w:br/>
              <w:t>::deal in illegally, such as arms or liquor::</w:t>
              <w:br/>
              <w:t>::cause an animal to move fast::</w:t>
              <w:br/>
              <w:t>::be diffused::</w:t>
              <w:br/>
              <w:t>::sail before the wind::</w:t>
              <w:br/>
              <w:t>::cover by running; run a certain distance::</w:t>
              <w:br/>
              <w:t>::extend or continue for a certain period of time::</w:t>
              <w:br/>
              <w:t>::set animals loose to graze::</w:t>
              <w:br/>
              <w:t>::keep company::</w:t>
              <w:br/>
              <w:t>::run with the ball; in such sports as football::</w:t>
              <w:br/>
              <w:t>::travel rapidly, by any (unspecified) means::</w:t>
              <w:br/>
              <w:t>::travel a route regularly::</w:t>
              <w:br/>
              <w:t>::pursue for food or sport (as of wild animals)::</w:t>
              <w:br/>
              <w:t>::compete in a race::</w:t>
              <w:br/>
              <w:t>::progress by being changed::</w:t>
              <w:br/>
              <w:t>::reduce or cause to be reduced from a solid to a liquid state, usually by heating::</w:t>
              <w:br/>
              <w:t>::come unraveled or undone as if by snagging::</w:t>
              <w:br/>
              <w:t>::become undone::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TAN</w:t>
            </w:r>
          </w:p>
        </w:tc>
        <w:tc>
          <w:tcPr>
            <w:tcW w:type="dxa" w:w="2880"/>
          </w:tcPr>
          <w:p>
            <w:r>
              <w:t>NN=3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browning of the skin resulting from exposure to the rays of the sun::</w:t>
              <w:br/>
              <w:t>::a light brown the color of topaz::</w:t>
              <w:br/>
              <w:t>::ratio of the opposite to the adjacent side of a right-angled triangle::</w:t>
              <w:br/>
              <w:br/>
              <w:t xml:space="preserve"> VERBS </w:t>
              <w:br/>
              <w:t>::treat skins and hides with tannic acid so as to convert them into leather::</w:t>
              <w:br/>
              <w:t>::get a tan, from wind or sun::</w:t>
              <w:br/>
              <w:br/>
              <w:t xml:space="preserve"> ADJECTIVES </w:t>
              <w:br/>
              <w:t>::of a light yellowish-brown color::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VAN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creative group active in the innovation and application of new concepts and techniques in a given field (especially in the arts)::</w:t>
              <w:br/>
              <w:t>::the leading units moving at the head of an army::</w:t>
              <w:br/>
              <w:t>::(Great Britain) a closed railroad car that carries baggage or freight::</w:t>
              <w:br/>
              <w:t>::a camper equipped with living quarters::</w:t>
              <w:br/>
              <w:t>::a truck with an enclosed cargo space::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WAN</w:t>
            </w:r>
          </w:p>
        </w:tc>
        <w:tc>
          <w:tcPr>
            <w:tcW w:type="dxa" w:w="2880"/>
          </w:tcPr>
          <w:p>
            <w:r>
              <w:t>NN=1 VB=1 ADJ=3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computer network that spans a wider area than does a local area network::</w:t>
              <w:br/>
              <w:br/>
              <w:t xml:space="preserve"> VERBS </w:t>
              <w:br/>
              <w:t>::become pale and sickly::</w:t>
              <w:br/>
              <w:br/>
              <w:t xml:space="preserve"> ADJECTIVES </w:t>
              <w:br/>
              <w:t>::(of light) lacking in intensity or brightness; dim or feeble::</w:t>
              <w:br/>
              <w:t>::abnormally deficient in color as suggesting physical or emotional distress::</w:t>
              <w:br/>
              <w:t>::lacking vitality as from weariness or illness or unhappiness::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BAP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loaf or roll of soft bread::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CAP</w:t>
            </w:r>
          </w:p>
        </w:tc>
        <w:tc>
          <w:tcPr>
            <w:tcW w:type="dxa" w:w="2880"/>
          </w:tcPr>
          <w:p>
            <w:r>
              <w:t>NN=9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tight-fitting headdress::</w:t>
              <w:br/>
              <w:t>::a top (as for a bottle)::</w:t>
              <w:br/>
              <w:t>::a mechanical or electrical explosive device or a small amount of explosive; can be used to initiate the reaction of a disrupting explosive::</w:t>
              <w:br/>
              <w:t>::something serving as a cover or protection::</w:t>
              <w:br/>
              <w:t>::a fruiting structure resembling an umbrella or a cone that forms the top of a stalked fleshy fungus such as a mushroom::</w:t>
              <w:br/>
              <w:t>::a protective covering that is part of a plant::</w:t>
              <w:br/>
              <w:t>::an upper limit on what is allowed::</w:t>
              <w:br/>
              <w:t>::(dentistry) dental appliance consisting of an artificial crown for a broken or decayed tooth::</w:t>
              <w:br/>
              <w:t>::the upper part of a column that supports the entablature::</w:t>
              <w:br/>
              <w:br/>
              <w:t xml:space="preserve"> VERBS </w:t>
              <w:br/>
              <w:t>::lie at the top of::</w:t>
              <w:br/>
              <w:t>::restrict the number or amount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GAP</w:t>
            </w:r>
          </w:p>
        </w:tc>
        <w:tc>
          <w:tcPr>
            <w:tcW w:type="dxa" w:w="2880"/>
          </w:tcPr>
          <w:p>
            <w:r>
              <w:t>NN=6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conspicuous disparity or difference as between two figures::</w:t>
              <w:br/>
              <w:t>::an open or empty space in or between things::</w:t>
              <w:br/>
              <w:t>::a narrow opening::</w:t>
              <w:br/>
              <w:t>::a pass between mountain peaks::</w:t>
              <w:br/>
              <w:t>::a difference (especially an unfortunate difference) between two opinions or two views or two situations::</w:t>
              <w:br/>
              <w:t>::an act of delaying or interrupting the continuity::</w:t>
              <w:br/>
              <w:br/>
              <w:t xml:space="preserve"> VERBS </w:t>
              <w:br/>
              <w:t>::make an opening or gap in::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HAP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accidental happening::</w:t>
              <w:br/>
              <w:br/>
              <w:t xml:space="preserve"> VERBS </w:t>
              <w:br/>
              <w:t>::come to pass::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LAP</w:t>
            </w:r>
          </w:p>
        </w:tc>
        <w:tc>
          <w:tcPr>
            <w:tcW w:type="dxa" w:w="2880"/>
          </w:tcPr>
          <w:p>
            <w:r>
              <w:t>NN=6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upper side of the thighs of a seated person::</w:t>
              <w:br/>
              <w:t>::an area of control or responsibility::</w:t>
              <w:br/>
              <w:t>::the part of a piece of clothing that covers the thighs::</w:t>
              <w:br/>
              <w:t>::a flap that lies over another part::</w:t>
              <w:br/>
              <w:t>::movement once around a course::</w:t>
              <w:br/>
              <w:t>::touching with the tongue::</w:t>
              <w:br/>
              <w:br/>
              <w:t xml:space="preserve"> VERBS </w:t>
              <w:br/>
              <w:t>::lie partly over or alongside of something or of one another::</w:t>
              <w:br/>
              <w:t>::pass the tongue over::</w:t>
              <w:br/>
              <w:t>::move with or cause to move with a whistling or hissing sound::</w:t>
              <w:br/>
              <w:t>::take up with the tongue::</w:t>
              <w:br/>
              <w:t>::wash or flow against::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MAP</w:t>
            </w:r>
          </w:p>
        </w:tc>
        <w:tc>
          <w:tcPr>
            <w:tcW w:type="dxa" w:w="2880"/>
          </w:tcPr>
          <w:p>
            <w:r>
              <w:t>NN=2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diagrammatic representation of the earth's surface (or part of it)::</w:t>
              <w:br/>
              <w:t>::(mathematics) a mathematical relation such that each element of a given set (the domain of the function) is associated with an element of another set (the range of the function)::</w:t>
              <w:br/>
              <w:br/>
              <w:t xml:space="preserve"> VERBS </w:t>
              <w:br/>
              <w:t>::make a map of; show or establish the features of details of::</w:t>
              <w:br/>
              <w:t>::explore or survey for the purpose of making a map::</w:t>
              <w:br/>
              <w:t>::locate within a specific region of a chromosome in relation to known DNA or gene sequences::</w:t>
              <w:br/>
              <w:t>::plan, delineate, or arrange in detail::</w:t>
              <w:br/>
              <w:t>::depict as if on a map::</w:t>
              <w:br/>
              <w:t>::to establish a mapping (of mathematical elements or sets)::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NAP</w:t>
            </w:r>
          </w:p>
        </w:tc>
        <w:tc>
          <w:tcPr>
            <w:tcW w:type="dxa" w:w="2880"/>
          </w:tcPr>
          <w:p>
            <w:r>
              <w:t>NN=5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period of time spent sleeping::</w:t>
              <w:br/>
              <w:t>::a soft or fuzzy surface texture::</w:t>
              <w:br/>
              <w:t>::the yarn (as in a rug or velvet or corduroy) that stands up from the weave::</w:t>
              <w:br/>
              <w:t>::sleeping for a short period of time (usually not in bed)::</w:t>
              <w:br/>
              <w:t>::a card game similar to whist; usually played for stakes::</w:t>
              <w:br/>
              <w:br/>
              <w:t xml:space="preserve"> VERBS </w:t>
              <w:br/>
              <w:t>::take a siesta::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PAP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::worthless or oversimplified ideas::</w:t>
              <w:br/>
              <w:t>::a diet that does not require chewing; advised for those with intestinal disorders::</w:t>
              <w:br/>
              <w:t>::the small projection of a mammary gland::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RAP</w:t>
            </w:r>
          </w:p>
        </w:tc>
        <w:tc>
          <w:tcPr>
            <w:tcW w:type="dxa" w:w="2880"/>
          </w:tcPr>
          <w:p>
            <w:r>
              <w:t>NN=6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reproach for some lapse or misdeed::</w:t>
              <w:br/>
              <w:t>::a gentle blow::</w:t>
              <w:br/>
              <w:t>::the sound made by a gentle blow::</w:t>
              <w:br/>
              <w:t>::voluble conversation::</w:t>
              <w:br/>
              <w:t>::genre of African-American music of the 1980s and 1990s in which rhyming lyrics are chanted to a musical accompaniment; several forms of rap have emerged::</w:t>
              <w:br/>
              <w:t>::the act of hitting vigorously::</w:t>
              <w:br/>
              <w:br/>
              <w:t xml:space="preserve"> VERBS </w:t>
              <w:br/>
              <w:t>::strike sharply::</w:t>
              <w:br/>
              <w:t>::make light, repeated taps on a surface::</w:t>
              <w:br/>
              <w:t>::perform rap music::</w:t>
              <w:br/>
              <w:t>::talk volubly::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SAP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watery solution of sugars, salts, and minerals that circulates through the vascular system of a plant::</w:t>
              <w:br/>
              <w:t>::a person who lacks good judgment::</w:t>
              <w:br/>
              <w:t>::a piece of metal covered by leather with a flexible handle; used for hitting people::</w:t>
              <w:br/>
              <w:br/>
              <w:t xml:space="preserve"> VERBS </w:t>
              <w:br/>
              <w:t>::deplete::</w:t>
              <w:br/>
              <w:t>::excavate the earth beneath::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TAP</w:t>
            </w:r>
          </w:p>
        </w:tc>
        <w:tc>
          <w:tcPr>
            <w:tcW w:type="dxa" w:w="2880"/>
          </w:tcPr>
          <w:p>
            <w:r>
              <w:t>NN=8 VB=12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sound made by a gentle blow::</w:t>
              <w:br/>
              <w:t>::a gentle blow::</w:t>
              <w:br/>
              <w:t>::a faucet for drawing water from a pipe or cask::</w:t>
              <w:br/>
              <w:t>::a small metal plate that attaches to the toe or heel of a shoe (as in tap dancing)::</w:t>
              <w:br/>
              <w:t>::a tool for cutting female (internal) screw threads::</w:t>
              <w:br/>
              <w:t>::a plug for a bunghole in a cask::</w:t>
              <w:br/>
              <w:t>::the act of tapping a telephone or telegraph line to get information::</w:t>
              <w:br/>
              <w:t>::a light touch or stroke::</w:t>
              <w:br/>
              <w:br/>
              <w:t xml:space="preserve"> VERBS </w:t>
              <w:br/>
              <w:t>::cut a female screw thread with a tap::</w:t>
              <w:br/>
              <w:t>::draw from or dip into to get something::</w:t>
              <w:br/>
              <w:t>::strike lightly::</w:t>
              <w:br/>
              <w:t>::draw from; make good use of::</w:t>
              <w:br/>
              <w:t>::tap a telephone or telegraph wire to get information::</w:t>
              <w:br/>
              <w:t>::furnish with a tap or spout, so as to be able to draw liquid from it::</w:t>
              <w:br/>
              <w:t>::make light, repeated taps on a surface::</w:t>
              <w:br/>
              <w:t>::walk with a tapping sound::</w:t>
              <w:br/>
              <w:t>::dance and make rhythmic clicking sounds by means of metal plates nailed to the sole of the dance shoes::</w:t>
              <w:br/>
              <w:t>::draw (liquor) from a tap::</w:t>
              <w:br/>
              <w:t>::pierce in order to draw a liquid from::</w:t>
              <w:br/>
              <w:t>::make a solicitation or entreaty for something; request urgently or persistently::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YAP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the mouth::</w:t>
              <w:br/>
              <w:br/>
              <w:t xml:space="preserve"> VERBS </w:t>
              <w:br/>
              <w:t>::bark in a high-pitched tone::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ZAP</w:t>
            </w:r>
          </w:p>
        </w:tc>
        <w:tc>
          <w:tcPr>
            <w:tcW w:type="dxa" w:w="2880"/>
          </w:tcPr>
          <w:p>
            <w:r>
              <w:t>NN=1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sudden event that imparts energy or excitement, usually with a dramatic impact::</w:t>
              <w:br/>
              <w:br/>
              <w:t xml:space="preserve"> VERBS </w:t>
              <w:br/>
              <w:t>::strike suddenly and with force::</w:t>
              <w:br/>
              <w:t>::kill with or as if with a burst of gunfire or electric current or as if by shooting::</w:t>
              <w:br/>
              <w:t>::strike at with firepower or bombs::</w:t>
              <w:br/>
              <w:t>::cook or heat in a microwave oven::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TAU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19th letter of the Greek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BAR</w:t>
            </w:r>
          </w:p>
        </w:tc>
        <w:tc>
          <w:tcPr>
            <w:tcW w:type="dxa" w:w="2880"/>
          </w:tcPr>
          <w:p>
            <w:r>
              <w:t>NN=15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room or establishment where alcoholic drinks are served over a counter::</w:t>
              <w:br/>
              <w:t>::a counter where you can obtain food or drink::</w:t>
              <w:br/>
              <w:t>::a rigid piece of metal or wood; usually used as a fastening or obstruction or weapon::</w:t>
              <w:br/>
              <w:t>::musical notation for a repeating pattern of musical beats::</w:t>
              <w:br/>
              <w:t>::an obstruction (usually metal) placed at the top of a goal::</w:t>
              <w:br/>
              <w:t>::the act of preventing::</w:t>
              <w:br/>
              <w:t>::(meteorology) a unit of pressure equal to a million dynes per square centimeter::</w:t>
              <w:br/>
              <w:t>::a submerged (or partly submerged) ridge in a river or along a shore::</w:t>
              <w:br/>
              <w:t>::the body of individuals qualified to practice law in a particular jurisdiction::</w:t>
              <w:br/>
              <w:t>::a narrow marking of a different color or texture from the background::</w:t>
              <w:br/>
              <w:t>::a block of solid substance (such as soap or wax)::</w:t>
              <w:br/>
              <w:t>::a portable .30 caliber automatic rifle operated by gas pressure and fed by cartridges from a magazine; used by United States troops in World War I and in World War II and in the Korean War::</w:t>
              <w:br/>
              <w:t>::a horizontal rod that serves as a support for gymnasts as they perform exercises::</w:t>
              <w:br/>
              <w:t>::a heating element in an electric fire::</w:t>
              <w:br/>
              <w:t>::(law) a railing that encloses the part of the courtroom where the judges and lawyers sit and the case is tried::</w:t>
              <w:br/>
              <w:br/>
              <w:t xml:space="preserve"> VERBS </w:t>
              <w:br/>
              <w:t>::prevent from entering; keep out::</w:t>
              <w:br/>
              <w:t>::render unsuitable for passage::</w:t>
              <w:br/>
              <w:t>::expel, as if by official decree::</w:t>
              <w:br/>
              <w:t>::secure with, or as if with, bars::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motor vehicle with four wheels; usually propelled by an internal combustion engine::</w:t>
              <w:br/>
              <w:t>::a wheeled vehicle adapted to the rails of railroad::</w:t>
              <w:br/>
              <w:t>::the compartment that is suspended from an airship and that carries personnel and the cargo and the power plant::</w:t>
              <w:br/>
              <w:t>::where passengers ride up and down::</w:t>
              <w:br/>
              <w:t>::a conveyance for passengers or freight on a cable railway::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FAR</w:t>
            </w:r>
          </w:p>
        </w:tc>
        <w:tc>
          <w:tcPr>
            <w:tcW w:type="dxa" w:w="2880"/>
          </w:tcPr>
          <w:p>
            <w:r>
              <w:t>NN=1 VB=0 ADJ=4 ADV=5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terrorist organization that seeks to overthrow the government dominated by Tutsi and to institute Hutu control again::</w:t>
              <w:br/>
              <w:br/>
              <w:t xml:space="preserve"> VERBS </w:t>
              <w:br/>
              <w:br/>
              <w:t xml:space="preserve"> ADJECTIVES </w:t>
              <w:br/>
              <w:t>::located at a great distance in time or space or degree::</w:t>
              <w:br/>
              <w:t>::being of a considerable distance or length::</w:t>
              <w:br/>
              <w:t>::being the animal or vehicle on the right or being on the right side of an animal or vehicle::</w:t>
              <w:br/>
              <w:t>::beyond a norm in opinion or actions::</w:t>
              <w:br/>
              <w:br/>
              <w:t xml:space="preserve"> ADVERBS </w:t>
              <w:br/>
              <w:t>::to a considerable degree; very much::</w:t>
              <w:br/>
              <w:t>::at or to or from a great distance in space::</w:t>
              <w:br/>
              <w:t>::at or to a certain point or degree::</w:t>
              <w:br/>
              <w:t>::remote in time::</w:t>
              <w:br/>
              <w:t>::to an advanced stage or point::</w:t>
              <w:br/>
            </w:r>
          </w:p>
        </w:tc>
      </w:tr>
      <w:tr>
        <w:tc>
          <w:tcPr>
            <w:tcW w:type="dxa" w:w="2880"/>
          </w:tcPr>
          <w:p>
            <w:r>
              <w:t>GAR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::primitive predaceous North American fish covered with hard scales and having long jaws with needlelike teeth::</w:t>
              <w:br/>
              <w:t>::elongate European surface-dwelling predacious fishes with long toothed jaws; abundant in coastal waters::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JAR</w:t>
            </w:r>
          </w:p>
        </w:tc>
        <w:tc>
          <w:tcPr>
            <w:tcW w:type="dxa" w:w="2880"/>
          </w:tcPr>
          <w:p>
            <w:r>
              <w:t>NN=3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vessel (usually cylindrical) with a wide mouth and without handles::</w:t>
              <w:br/>
              <w:t>::the quantity contained in a jar::</w:t>
              <w:br/>
              <w:t>::a sudden jarring impact::</w:t>
              <w:br/>
              <w:br/>
              <w:t xml:space="preserve"> VERBS </w:t>
              <w:br/>
              <w:t>::be incompatible; be or come into conflict::</w:t>
              <w:br/>
              <w:t>::move or cause to move with a sudden jerky motion::</w:t>
              <w:br/>
              <w:t>::shock physically::</w:t>
              <w:br/>
              <w:t>::affect in a disagreeable way::</w:t>
              <w:br/>
              <w:t>::place in a cylindrical vessel::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MAR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month following February and preceding April::</w:t>
              <w:br/>
              <w:t>::a mark or flaw that spoils the appearance of something (especially on a person's body)::</w:t>
              <w:br/>
              <w:br/>
              <w:t xml:space="preserve"> VERBS </w:t>
              <w:br/>
              <w:t>::make imperfect::</w:t>
              <w:br/>
              <w:t>::destroy or injure severely::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PAR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::(golf) the standard number of strokes set for each hole on a golf course, or for the entire course::</w:t>
              <w:br/>
              <w:t>::a state of being essentially equal or equivalent; equally balanced::</w:t>
              <w:br/>
              <w:br/>
              <w:t xml:space="preserve"> VERBS </w:t>
              <w:br/>
              <w:t>::make a score (on a hole) equal to par::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TAR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of various dark heavy viscid substances obtained as a residue::</w:t>
              <w:br/>
              <w:t>::a man who serves as a sailor::</w:t>
              <w:br/>
              <w:br/>
              <w:t xml:space="preserve"> VERBS </w:t>
              <w:br/>
              <w:t>::coat with tar::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VAR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unit of electrical power in an AC circuit equal to the power dissipated when 1 volt produces a current of 1 ampere::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WAR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waging of armed conflict against an enemy::</w:t>
              <w:br/>
              <w:t>::a legal state created by a declaration of war and ended by official declaration during which the international rules of war apply::</w:t>
              <w:br/>
              <w:t>::an active struggle between competing entities::</w:t>
              <w:br/>
              <w:t>::a concerted campaign to end something that is injurious::</w:t>
              <w:br/>
              <w:br/>
              <w:t xml:space="preserve"> VERBS </w:t>
              <w:br/>
              <w:t>::make or wage war::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GAS</w:t>
            </w:r>
          </w:p>
        </w:tc>
        <w:tc>
          <w:tcPr>
            <w:tcW w:type="dxa" w:w="2880"/>
          </w:tcPr>
          <w:p>
            <w:r>
              <w:t>NN=6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state of matter distinguished from the solid and liquid states by: relatively low density and viscosity; relatively great expansion and contraction with changes in pressure and temperature; the ability to diffuse readily; and the spontaneous tendency to become distributed uniformly throughout any container::</w:t>
              <w:br/>
              <w:t>::a fluid in the gaseous state having neither independent shape nor volume and being able to expand indefinitely::</w:t>
              <w:br/>
              <w:t>::a volatile flammable mixture of hydrocarbons (hexane and heptane and octane etc.) derived from petroleum; used mainly as a fuel in internal-combustion engines::</w:t>
              <w:br/>
              <w:t>::a state of excessive gas in the alimentary canal::</w:t>
              <w:br/>
              <w:t>::a pedal that controls the throttle valve::</w:t>
              <w:br/>
              <w:t>::a fossil fuel in the gaseous state; used for cooking and heating homes::</w:t>
              <w:br/>
              <w:br/>
              <w:t xml:space="preserve"> VERBS </w:t>
              <w:br/>
              <w:t>::attack with gas; subject to gas fumes::</w:t>
              <w:br/>
              <w:t>::show off::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HAS</w:t>
            </w:r>
          </w:p>
        </w:tc>
        <w:tc>
          <w:tcPr>
            <w:tcW w:type="dxa" w:w="2880"/>
          </w:tcPr>
          <w:p>
            <w:r>
              <w:t>NN=1 VB=19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::(astronomy) the angular distance of a celestial point measured westward along the celestial equator from the zenith crossing; the right ascension for an observer at a particular location and time of day::</w:t>
              <w:br/>
              <w:br/>
              <w:t xml:space="preserve"> VERBS </w:t>
              <w:br/>
              <w:t>::have or possess, either in a concrete or an abstract sense::</w:t>
              <w:br/>
              <w:t>::have as a feature::</w:t>
              <w:br/>
              <w:t>::go through (mental or physical states or experiences)::</w:t>
              <w:br/>
              <w:t>::have ownership or possession of::</w:t>
              <w:br/>
              <w:t>::cause to move; cause to be in a certain position or condition::</w:t>
              <w:br/>
              <w:t>::serve oneself to, or consume regularly::</w:t>
              <w:br/>
              <w:t>::have a personal or business relationship with someone::</w:t>
              <w:br/>
              <w:t>::organize or be responsible for::</w:t>
              <w:br/>
              <w:t>::have left::</w:t>
              <w:br/>
              <w:t>::be confronted with::</w:t>
              <w:br/>
              <w:t>::undergo::</w:t>
              <w:br/>
              <w:t>::suffer from; be ill with::</w:t>
              <w:br/>
              <w:t>::cause to do; cause to act in a specified manner::</w:t>
              <w:br/>
              <w:t>::receive willingly something given or offered::</w:t>
              <w:br/>
              <w:t>::get something; come into possession of::</w:t>
              <w:br/>
              <w:t>::undergo (as of injuries and illnesses)::</w:t>
              <w:br/>
              <w:t>::achieve a point or goal::</w:t>
              <w:br/>
              <w:t>::cause to be born::</w:t>
              <w:br/>
              <w:t>::have sex with; archaic use::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MAS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a mother::</w:t>
              <w:br/>
              <w:t>::a master's degree in arts and sciences::</w:t>
              <w:br/>
              <w:t>::one thousandth of an ampere::</w:t>
              <w:br/>
              <w:t>::a state in New England; one of the original 13 colonies::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PAS</w:t>
            </w:r>
          </w:p>
        </w:tc>
        <w:tc>
          <w:tcPr>
            <w:tcW w:type="dxa" w:w="2880"/>
          </w:tcPr>
          <w:p>
            <w:r>
              <w:t>NN=6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::(ballet) a step in dancing (especially in classical ballet)::</w:t>
              <w:br/>
              <w:t>::an informal term for a father; probably derived from baby talk::</w:t>
              <w:br/>
              <w:t>::a short-lived radioactive metallic element formed from uranium and disintegrating into actinium and then into lead::</w:t>
              <w:br/>
              <w:t>::a unit of pressure equal to one newton per square meter::</w:t>
              <w:br/>
              <w:t>::a Mid-Atlantic state; one of the original 13 colonies::</w:t>
              <w:br/>
              <w:t>::an electronic amplification system used as a communication system in public areas::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WAS</w:t>
            </w:r>
          </w:p>
        </w:tc>
        <w:tc>
          <w:tcPr>
            <w:tcW w:type="dxa" w:w="2880"/>
          </w:tcPr>
          <w:p>
            <w:r>
              <w:t>NN=1 VB=13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state in northwestern United States on the Pacific::</w:t>
              <w:br/>
              <w:br/>
              <w:t xml:space="preserve"> VERBS </w:t>
              <w:br/>
              <w:t>::have the quality of being; (copula, used with an adjective or a predicate noun)::</w:t>
              <w:br/>
              <w:t>::be identical to; be someone or something::</w:t>
              <w:br/>
              <w:t>::occupy a certain position or area; be somewhere::</w:t>
              <w:br/>
              <w:t>::have an existence, be extant::</w:t>
              <w:br/>
              <w:t>::happen, occur, take place::</w:t>
              <w:br/>
              <w:t>::be identical or equivalent to::</w:t>
              <w:br/>
              <w:t>::form or compose::</w:t>
              <w:br/>
              <w:t>::work in a specific place, with a specific subject, or in a specific function::</w:t>
              <w:br/>
              <w:t>::represent, as of a character on stage::</w:t>
              <w:br/>
              <w:t>::spend or use time::</w:t>
              <w:br/>
              <w:t>::have life, be alive::</w:t>
              <w:br/>
              <w:t>::to remain unmolested, undisturbed, or uninterrupted -- used only in infinitive form::</w:t>
              <w:br/>
              <w:t>::be priced at::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NN=5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::nocturnal mouselike mammal with forelimbs modified to form membranous wings and anatomical adaptations for echolocation by which they navigate::</w:t>
              <w:br/>
              <w:t>::(baseball) a turn trying to get a hit::</w:t>
              <w:br/>
              <w:t>::a small racket with a long handle used for playing squash::</w:t>
              <w:br/>
              <w:t>::the club used in playing cricket::</w:t>
              <w:br/>
              <w:t>::a club used for hitting a ball in various games::</w:t>
              <w:br/>
              <w:br/>
              <w:t xml:space="preserve"> VERBS </w:t>
              <w:br/>
              <w:t>::strike with, or as if with a baseball bat::</w:t>
              <w:br/>
              <w:t>::wink briefly::</w:t>
              <w:br/>
              <w:t>::have a turn at bat::</w:t>
              <w:br/>
              <w:t>::use a bat::</w:t>
              <w:br/>
              <w:t>::beat thoroughly and conclusively in a competition or fight::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NN=8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::feline mammal usually having thick soft fur and no ability to roar: domestic cats; wildcats::</w:t>
              <w:br/>
              <w:t>::an informal term for a youth or man::</w:t>
              <w:br/>
              <w:t>::a spiteful woman gossip::</w:t>
              <w:br/>
              <w:t>::the leaves of the shrub Catha edulis which are chewed like tobacco or used to make tea; has the effect of a euphoric stimulant::</w:t>
              <w:br/>
              <w:t>::a whip with nine knotted cords::</w:t>
              <w:br/>
              <w:t>::a large tracked vehicle that is propelled by two endless metal belts; frequently used for moving earth in construction and farm work::</w:t>
              <w:br/>
              <w:t>::any of several large cats typically able to roar and living in the wild::</w:t>
              <w:br/>
              <w:t>::a method of examining body organs by scanning them with X rays and using a computer to construct a series of cross-sectional scans along a single axis::</w:t>
              <w:br/>
              <w:br/>
              <w:t xml:space="preserve"> VERBS </w:t>
              <w:br/>
              <w:t>::beat with a cat-o'-nine-tails::</w:t>
              <w:br/>
              <w:t>::eject the contents of the stomach through the mouth::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FAT</w:t>
            </w:r>
          </w:p>
        </w:tc>
        <w:tc>
          <w:tcPr>
            <w:tcW w:type="dxa" w:w="2880"/>
          </w:tcPr>
          <w:p>
            <w:r>
              <w:t>NN=3 VB=1 ADJ=5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soft greasy substance occurring in organic tissue and consisting of a mixture of lipids (mostly triglycerides)::</w:t>
              <w:br/>
              <w:t>::a kind of body tissue containing stored fat that serves as a source of energy; it also cushions and insulates vital organs::</w:t>
              <w:br/>
              <w:t>::excess bodily weight::</w:t>
              <w:br/>
              <w:br/>
              <w:t xml:space="preserve"> VERBS </w:t>
              <w:br/>
              <w:t>::make fat or plump::</w:t>
              <w:br/>
              <w:br/>
              <w:t xml:space="preserve"> ADJECTIVES </w:t>
              <w:br/>
              <w:t>::having an (over)abundance of flesh::</w:t>
              <w:br/>
              <w:t>::having a relatively large diameter::</w:t>
              <w:br/>
              <w:t>::containing or composed of fat::</w:t>
              <w:br/>
              <w:t>::lucrative::</w:t>
              <w:br/>
              <w:t>::marked by great fruitfulness::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HAT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::headdress that protects the head from bad weather; has shaped crown and usually a brim::</w:t>
              <w:br/>
              <w:t>::an informal term for a person's role::</w:t>
              <w:br/>
              <w:br/>
              <w:t xml:space="preserve"> VERBS </w:t>
              <w:br/>
              <w:t>::put on or wear a hat::</w:t>
              <w:br/>
              <w:t>::furnish with a hat::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LAT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broad flat muscle on either side of the back::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MAT</w:t>
            </w:r>
          </w:p>
        </w:tc>
        <w:tc>
          <w:tcPr>
            <w:tcW w:type="dxa" w:w="2880"/>
          </w:tcPr>
          <w:p>
            <w:r>
              <w:t>NN=7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thick flat pad used as a floor covering::</w:t>
              <w:br/>
              <w:t>::mounting consisting of a border or background for a picture::</w:t>
              <w:br/>
              <w:t>::sports equipment consisting of a piece of thick padding on the floor for gymnastic sports::</w:t>
              <w:br/>
              <w:t>::a mass that is densely tangled or interwoven::</w:t>
              <w:br/>
              <w:t>::a master's degree in teaching::</w:t>
              <w:br/>
              <w:t>::the property of having little or no contrast; lacking highlights or gloss::</w:t>
              <w:br/>
              <w:t>::a small pad of material that is used to protect surface from an object placed on it::</w:t>
              <w:br/>
              <w:br/>
              <w:t xml:space="preserve"> VERBS </w:t>
              <w:br/>
              <w:t>::twist together or entwine into a confusing mass::</w:t>
              <w:br/>
              <w:t>::change texture so as to become matted and felt-like::</w:t>
              <w:br/>
              <w:br/>
              <w:t xml:space="preserve"> ADJECTIVES </w:t>
              <w:br/>
              <w:t>::not reflecting light; not glossy::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PAT</w:t>
            </w:r>
          </w:p>
        </w:tc>
        <w:tc>
          <w:tcPr>
            <w:tcW w:type="dxa" w:w="2880"/>
          </w:tcPr>
          <w:p>
            <w:r>
              <w:t>NN=2 VB=2 ADJ=2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sound made by a gentle blow::</w:t>
              <w:br/>
              <w:t>::a light touch or stroke::</w:t>
              <w:br/>
              <w:br/>
              <w:t xml:space="preserve"> VERBS </w:t>
              <w:br/>
              <w:t>::pat or squeeze fondly or playfully, especially under the chin::</w:t>
              <w:br/>
              <w:t>::hit lightly::</w:t>
              <w:br/>
              <w:br/>
              <w:t xml:space="preserve"> ADJECTIVES </w:t>
              <w:br/>
              <w:t>::having only superficial plausibility::</w:t>
              <w:br/>
              <w:t>::exactly suited to the occasion::</w:t>
              <w:br/>
              <w:br/>
              <w:t xml:space="preserve"> ADVERBS </w:t>
              <w:br/>
              <w:t>::completely or perfectly::</w:t>
              <w:br/>
            </w:r>
          </w:p>
        </w:tc>
      </w:tr>
      <w:tr>
        <w:tc>
          <w:tcPr>
            <w:tcW w:type="dxa" w:w="2880"/>
          </w:tcPr>
          <w:p>
            <w:r>
              <w:t>RAT</w:t>
            </w:r>
          </w:p>
        </w:tc>
        <w:tc>
          <w:tcPr>
            <w:tcW w:type="dxa" w:w="2880"/>
          </w:tcPr>
          <w:p>
            <w:r>
              <w:t>NN=5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of various long-tailed rodents similar to but larger than a mouse::</w:t>
              <w:br/>
              <w:t>::someone who works (or provides workers) during a strike::</w:t>
              <w:br/>
              <w:t>::a person who is deemed to be despicable or contemptible::</w:t>
              <w:br/>
              <w:t>::one who reveals confidential information in return for money::</w:t>
              <w:br/>
              <w:t>::a pad (usually made of hair) worn as part of a woman's coiffure::</w:t>
              <w:br/>
              <w:br/>
              <w:t xml:space="preserve"> VERBS </w:t>
              <w:br/>
              <w:t>::desert one's party or group of friends, for example, for one's personal advantage::</w:t>
              <w:br/>
              <w:t>::employ scabs or strike breakers in::</w:t>
              <w:br/>
              <w:t>::take the place of work of someone on strike::</w:t>
              <w:br/>
              <w:t>::give (hair) the appearance of being fuller by using a rat::</w:t>
              <w:br/>
              <w:t>::catch rats, especially with dogs::</w:t>
              <w:br/>
              <w:t>::give away information about somebody::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SAT</w:t>
            </w:r>
          </w:p>
        </w:tc>
        <w:tc>
          <w:tcPr>
            <w:tcW w:type="dxa" w:w="2880"/>
          </w:tcPr>
          <w:p>
            <w:r>
              <w:t>NN=1 VB=10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seventh and last day of the week; observed as the Sabbath by Jews and some Christians::</w:t>
              <w:br/>
              <w:br/>
              <w:t xml:space="preserve"> VERBS </w:t>
              <w:br/>
              <w:t>::be seated::</w:t>
              <w:br/>
              <w:t>::be around, often idly or without specific purpose::</w:t>
              <w:br/>
              <w:t>::take a seat::</w:t>
              <w:br/>
              <w:t>::be in session::</w:t>
              <w:br/>
              <w:t>::assume a posture as for artistic purposes::</w:t>
              <w:br/>
              <w:t>::sit and travel on the back of animal, usually while controlling its motions::</w:t>
              <w:br/>
              <w:t>::be located or situated somewhere::</w:t>
              <w:br/>
              <w:t>::work or act as a baby-sitter::</w:t>
              <w:br/>
              <w:t>::show to a seat; assign a seat for::</w:t>
              <w:br/>
              <w:t>::serve in a specific professional capacity::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TAT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::tastelessness by virtue of being cheap and vulgar::</w:t>
              <w:br/>
              <w:t>::a projective technique using black-and-white pictures; subjects tell a story about each picture::</w:t>
              <w:br/>
              <w:br/>
              <w:t xml:space="preserve"> VERBS </w:t>
              <w:br/>
              <w:t>::make lacework by knotting or looping::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VAT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tax levied on the difference between a commodity's price before taxes and its cost of production::</w:t>
              <w:br/>
              <w:t>::a large open vessel for holding or storing liquids::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LAV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room or building equipped with one or more toilets::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CAW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sound made by corvine birds::</w:t>
              <w:br/>
              <w:br/>
              <w:t xml:space="preserve"> VERBS </w:t>
              <w:br/>
              <w:t>::utter a cry, characteristic of crows, rooks, or ravens::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HAW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spring-flowering shrub or small tree of the genus Crataegus::</w:t>
              <w:br/>
              <w:t>::the nictitating membrane of a horse::</w:t>
              <w:br/>
              <w:br/>
              <w:t xml:space="preserve"> VERBS </w:t>
              <w:br/>
              <w:t>::utter `haw'::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JAW</w:t>
            </w:r>
          </w:p>
        </w:tc>
        <w:tc>
          <w:tcPr>
            <w:tcW w:type="dxa" w:w="2880"/>
          </w:tcPr>
          <w:p>
            <w:r>
              <w:t>NN=3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part of the skull of a vertebrate that frames the mouth and holds the teeth::</w:t>
              <w:br/>
              <w:t>::the bones of the skull that frame the mouth and serve to open it; the bones that hold the teeth::</w:t>
              <w:br/>
              <w:t>::holding device consisting of one or both of the opposing parts of a tool that close to hold an object::</w:t>
              <w:br/>
              <w:br/>
              <w:t xml:space="preserve"> VERBS </w:t>
              <w:br/>
              <w:t>::talk socially without exchanging too much information::</w:t>
              <w:br/>
              <w:t>::talk incessantly and tiresomely::</w:t>
              <w:br/>
              <w:t>::chew (food); to bite and grind with the teeth::</w:t>
              <w:br/>
              <w:t>::censure severely or angrily::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LAW</w:t>
            </w:r>
          </w:p>
        </w:tc>
        <w:tc>
          <w:tcPr>
            <w:tcW w:type="dxa" w:w="2880"/>
          </w:tcPr>
          <w:p>
            <w:r>
              <w:t>NN=7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collection of rules imposed by authority::</w:t>
              <w:br/>
              <w:t>::legal document setting forth rules governing a particular kind of activity::</w:t>
              <w:br/>
              <w:t>::a rule or body of rules of conduct inherent in human nature and essential to or binding upon human society::</w:t>
              <w:br/>
              <w:t>::a generalization that describes recurring facts or events in nature::</w:t>
              <w:br/>
              <w:t>::the branch of philosophy concerned with the law and the principles that lead courts to make the decisions they do::</w:t>
              <w:br/>
              <w:t>::the learned profession that is mastered by graduate study in a law school and that is responsible for the judicial system::</w:t>
              <w:br/>
              <w:t>::the force of policemen and officers::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MAW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the mouth::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PAW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clawed foot of an animal especially a quadruped::</w:t>
              <w:br/>
              <w:t>::the (prehensile) extremity of the superior limb::</w:t>
              <w:br/>
              <w:br/>
              <w:t xml:space="preserve"> VERBS </w:t>
              <w:br/>
              <w:t>::scrape with the paws::</w:t>
              <w:br/>
              <w:t>::touch clumsily::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RAW</w:t>
            </w:r>
          </w:p>
        </w:tc>
        <w:tc>
          <w:tcPr>
            <w:tcW w:type="dxa" w:w="2880"/>
          </w:tcPr>
          <w:p>
            <w:r>
              <w:t>NN=1 VB=0 ADJ=13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nakedness::</w:t>
              <w:br/>
              <w:br/>
              <w:t xml:space="preserve"> VERBS </w:t>
              <w:br/>
              <w:br/>
              <w:t xml:space="preserve"> ADJECTIVES </w:t>
              <w:br/>
              <w:t>::(used especially of commodities) being unprocessed or manufactured using only simple or minimal processes::</w:t>
              <w:br/>
              <w:t>::having the surface exposed and painful::</w:t>
              <w:br/>
              <w:t>::not treated with heat to prepare it for eating::</w:t>
              <w:br/>
              <w:t>::not processed or refined::</w:t>
              <w:br/>
              <w:t>::devoid of elaboration or diminution or concealment; bare and pure::</w:t>
              <w:br/>
              <w:t>::brutally unfair or harsh::</w:t>
              <w:br/>
              <w:t>::not processed or subjected to analysis::</w:t>
              <w:br/>
              <w:t>::untempered and unrefined::</w:t>
              <w:br/>
              <w:t>::hurting::</w:t>
              <w:br/>
              <w:t>::unpleasantly cold and damp::</w:t>
              <w:br/>
              <w:t>::used of wood and furniture::</w:t>
              <w:br/>
              <w:t>::lacking training or experience::</w:t>
              <w:br/>
              <w:t>::(used informally) completely unclothed::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SAW</w:t>
            </w:r>
          </w:p>
        </w:tc>
        <w:tc>
          <w:tcPr>
            <w:tcW w:type="dxa" w:w="2880"/>
          </w:tcPr>
          <w:p>
            <w:r>
              <w:t>NN=3 VB=25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condensed but memorable saying embodying some important fact of experience that is taken as true by many people::</w:t>
              <w:br/>
              <w:t>::hand tool having a toothed blade for cutting::</w:t>
              <w:br/>
              <w:t>::a power tool for cutting wood::</w:t>
              <w:br/>
              <w:br/>
              <w:t xml:space="preserve"> VERBS </w:t>
              <w:br/>
              <w:t>::cut with a saw::</w:t>
              <w:br/>
              <w:t>::perceive by sight or have the power to perceive by sight::</w:t>
              <w:br/>
              <w:t>::perceive (an idea or situation) mentally::</w:t>
              <w:br/>
              <w:t>::perceive or be contemporaneous with::</w:t>
              <w:br/>
              <w:t>::imagine; conceive of; see in one's mind::</w:t>
              <w:br/>
              <w:t>::deem to be::</w:t>
              <w:br/>
              <w:t>::get to know or become aware of, usually accidentally::</w:t>
              <w:br/>
              <w:t>::see or watch::</w:t>
              <w:br/>
              <w:t>::come together::</w:t>
              <w:br/>
              <w:t>::find out, learn, or determine with certainty, usually by making an inquiry or other effort::</w:t>
              <w:br/>
              <w:t>::be careful or certain to do something; make certain of something::</w:t>
              <w:br/>
              <w:t>::go to see for professional or business reasons::</w:t>
              <w:br/>
              <w:t>::go to see for a social visit::</w:t>
              <w:br/>
              <w:t>::go to see a place, as for entertainment::</w:t>
              <w:br/>
              <w:t>::take charge of or deal with::</w:t>
              <w:br/>
              <w:t>::receive as a specified guest::</w:t>
              <w:br/>
              <w:t>::date regularly; have a steady relationship with::</w:t>
              <w:br/>
              <w:t>::see and understand, have a good eye::</w:t>
              <w:br/>
              <w:t>::deliberate or decide::</w:t>
              <w:br/>
              <w:t>::observe as if with an eye::</w:t>
              <w:br/>
              <w:t>::observe, check out, and look over carefully or inspect::</w:t>
              <w:br/>
              <w:t>::go or live through::</w:t>
              <w:br/>
              <w:t>::accompany or escort::</w:t>
              <w:br/>
              <w:t>::match or meet::</w:t>
              <w:br/>
              <w:t>::make sense of; assign a meaning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YAW</w:t>
            </w:r>
          </w:p>
        </w:tc>
        <w:tc>
          <w:tcPr>
            <w:tcW w:type="dxa" w:w="2880"/>
          </w:tcPr>
          <w:p>
            <w:r>
              <w:t>NN=1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erratic deflection from an intended course::</w:t>
              <w:br/>
              <w:br/>
              <w:t xml:space="preserve"> VERBS </w:t>
              <w:br/>
              <w:t>::be wide open::</w:t>
              <w:br/>
              <w:t>::deviate erratically from a set course::</w:t>
              <w:br/>
              <w:t>::swerve off course momentarily::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FAX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::duplicator that transmits the copy by wire or radio::</w:t>
              <w:br/>
              <w:br/>
              <w:t xml:space="preserve"> VERBS </w:t>
              <w:br/>
              <w:t>::send something via a facsimile machine::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LAX</w:t>
            </w:r>
          </w:p>
        </w:tc>
        <w:tc>
          <w:tcPr>
            <w:tcW w:type="dxa" w:w="2880"/>
          </w:tcPr>
          <w:p>
            <w:r>
              <w:t>NN=0 VB=0 ADJ=4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::lacking in rigor or strictness::</w:t>
              <w:br/>
              <w:t>::pronounced with muscles of the tongue and jaw relatively relaxed (e.g., the vowel sound in `bet')::</w:t>
              <w:br/>
              <w:t>::lacking in strength or firmness or resilience::</w:t>
              <w:br/>
              <w:t>::emptying easily or excessively::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MAX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::street names for gamma hydroxybutyrate::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SAX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Belgian maker of musical instruments who invented the saxophone (1814-1894)::</w:t>
              <w:br/>
              <w:t>::a single-reed woodwind with a conical bore::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TAX</w:t>
            </w:r>
          </w:p>
        </w:tc>
        <w:tc>
          <w:tcPr>
            <w:tcW w:type="dxa" w:w="2880"/>
          </w:tcPr>
          <w:p>
            <w:r>
              <w:t>NN=1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::charge against a citizen's person or property or activity for the support of government::</w:t>
              <w:br/>
              <w:br/>
              <w:t xml:space="preserve"> VERBS </w:t>
              <w:br/>
              <w:t>::levy a tax on::</w:t>
              <w:br/>
              <w:t>::set or determine the amount of (a payment such as a fine)::</w:t>
              <w:br/>
              <w:t>::use to the limit::</w:t>
              <w:br/>
              <w:t>::make a charge against or accuse::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WAX</w:t>
            </w:r>
          </w:p>
        </w:tc>
        <w:tc>
          <w:tcPr>
            <w:tcW w:type="dxa" w:w="2880"/>
          </w:tcPr>
          <w:p>
            <w:r>
              <w:t>NN=1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of various substances of either mineral origin or plant or animal origin; they are solid at normal temperatures and insoluble in water::</w:t>
              <w:br/>
              <w:br/>
              <w:t xml:space="preserve"> VERBS </w:t>
              <w:br/>
              <w:t>::cover with wax::</w:t>
              <w:br/>
              <w:t>::go up or advance::</w:t>
              <w:br/>
              <w:t>::increase in phase::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BAY</w:t>
            </w:r>
          </w:p>
        </w:tc>
        <w:tc>
          <w:tcPr>
            <w:tcW w:type="dxa" w:w="2880"/>
          </w:tcPr>
          <w:p>
            <w:r>
              <w:t>NN=7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indentation of a shoreline larger than a cove but smaller than a gulf::</w:t>
              <w:br/>
              <w:t>::the sound of a hound on the scent::</w:t>
              <w:br/>
              <w:t>::small Mediterranean evergreen tree with small blackish berries and glossy aromatic leaves used for flavoring in cooking; also used by ancient Greeks to crown victors::</w:t>
              <w:br/>
              <w:t>::a compartment on a ship between decks; often used as a hospital::</w:t>
              <w:br/>
              <w:t>::a compartment in an aircraft used for some specific purpose::</w:t>
              <w:br/>
              <w:t>::a small recess opening off a larger room::</w:t>
              <w:br/>
              <w:t>::a horse of a moderate reddish-brown color::</w:t>
              <w:br/>
              <w:br/>
              <w:t xml:space="preserve"> VERBS </w:t>
              <w:br/>
              <w:t>::utter in deep prolonged tones::</w:t>
              <w:br/>
              <w:t>::bark with prolonged noises, of dogs::</w:t>
              <w:br/>
              <w:br/>
              <w:t xml:space="preserve"> ADJECTIVES </w:t>
              <w:br/>
              <w:t>::(used of animals especially a horse) of a moderate reddish-brown color::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CAY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coral reef off the southern coast of Florida::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NN=10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::time for Earth to make a complete rotation on its axis::</w:t>
              <w:br/>
              <w:t>::some point or period in time::</w:t>
              <w:br/>
              <w:t>::a day assigned to a particular purpose or observance::</w:t>
              <w:br/>
              <w:t>::the time after sunrise and before sunset while it is light outside::</w:t>
              <w:br/>
              <w:t>::the recurring hours when you are not sleeping (especially those when you are working)::</w:t>
              <w:br/>
              <w:t>::an era of existence or influence::</w:t>
              <w:br/>
              <w:t>::the period of time taken by a particular planet (e.g. Mars) to make a complete rotation on its axis::</w:t>
              <w:br/>
              <w:t>::the time for one complete rotation of the earth relative to a particular star, about 4 minutes shorter than a mean solar day::</w:t>
              <w:br/>
              <w:t>::a period of opportunity::</w:t>
              <w:br/>
              <w:t>::United States writer best known for his autobiographical works (1874-1935)::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FAY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being, human in form, playful and having magical powers::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GAY</w:t>
            </w:r>
          </w:p>
        </w:tc>
        <w:tc>
          <w:tcPr>
            <w:tcW w:type="dxa" w:w="2880"/>
          </w:tcPr>
          <w:p>
            <w:r>
              <w:t>NN=1 VB=0 ADJ=6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::someone who practices homosexuality; having a sexual attraction to persons of the same sex::</w:t>
              <w:br/>
              <w:br/>
              <w:t xml:space="preserve"> VERBS </w:t>
              <w:br/>
              <w:br/>
              <w:t xml:space="preserve"> ADJECTIVES </w:t>
              <w:br/>
              <w:t>::bright and pleasant; promoting a feeling of cheer::</w:t>
              <w:br/>
              <w:t>::full of or showing high-spirited merriment; ; - Wordsworth::</w:t>
              <w:br/>
              <w:t>::given to social pleasures often including dissipation::</w:t>
              <w:br/>
              <w:t>::brightly colored and showy::</w:t>
              <w:br/>
              <w:t>::offering fun and gaiety::</w:t>
              <w:br/>
              <w:t>::homosexual or arousing homosexual desires::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HAY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::grass mowed and cured for use as fodder::</w:t>
              <w:br/>
              <w:br/>
              <w:t xml:space="preserve"> VERBS </w:t>
              <w:br/>
              <w:t>::convert (plant material) into hay::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JAY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::United States diplomat and jurist who negotiated peace treaties with Britain and served as the first chief justice of the United States Supreme Court (1745-1829)::</w:t>
              <w:br/>
              <w:t>::crested largely blue bird::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LAY</w:t>
            </w:r>
          </w:p>
        </w:tc>
        <w:tc>
          <w:tcPr>
            <w:tcW w:type="dxa" w:w="2880"/>
          </w:tcPr>
          <w:p>
            <w:r>
              <w:t>NN=2 VB=12 ADJ=2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narrative song with a recurrent refrain::</w:t>
              <w:br/>
              <w:t>::a narrative poem of popular origin::</w:t>
              <w:br/>
              <w:br/>
              <w:t xml:space="preserve"> VERBS </w:t>
              <w:br/>
              <w:t>::put into a certain place or abstract location::</w:t>
              <w:br/>
              <w:t>::put in a horizontal position::</w:t>
              <w:br/>
              <w:t>::prepare or position for action or operation::</w:t>
              <w:br/>
              <w:t>::lay eggs::</w:t>
              <w:br/>
              <w:t>::impose as a duty, burden, or punishment::</w:t>
              <w:br/>
              <w:t>::be located or situated somewhere; occupy a certain position::</w:t>
              <w:br/>
              <w:t>::be lying, be prostrate; be in a horizontal position::</w:t>
              <w:br/>
              <w:t>::originate (in)::</w:t>
              <w:br/>
              <w:t>::be and remain in a particular state or condition::</w:t>
              <w:br/>
              <w:t>::tell an untruth; pretend with intent to deceive::</w:t>
              <w:br/>
              <w:t>::have a place in relation to something else::</w:t>
              <w:br/>
              <w:t>::assume a reclining position::</w:t>
              <w:br/>
              <w:br/>
              <w:t xml:space="preserve"> ADJECTIVES </w:t>
              <w:br/>
              <w:t>::characteristic of those who are not members of the clergy::</w:t>
              <w:br/>
              <w:t>::not of or from a profession::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MAY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month following April and preceding June::</w:t>
              <w:br/>
              <w:t>::thorny Eurasian shrub of small tree having dense clusters of white to scarlet flowers followed by deep red berries; established as an escape in eastern North America::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NAY</w:t>
            </w:r>
          </w:p>
        </w:tc>
        <w:tc>
          <w:tcPr>
            <w:tcW w:type="dxa" w:w="2880"/>
          </w:tcPr>
          <w:p>
            <w:r>
              <w:t>NN=1 VB=0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negative::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::not this merely but also; not only so but::</w:t>
              <w:br/>
            </w:r>
          </w:p>
        </w:tc>
      </w:tr>
      <w:tr>
        <w:tc>
          <w:tcPr>
            <w:tcW w:type="dxa" w:w="2880"/>
          </w:tcPr>
          <w:p>
            <w:r>
              <w:t>PAY</w:t>
            </w:r>
          </w:p>
        </w:tc>
        <w:tc>
          <w:tcPr>
            <w:tcW w:type="dxa" w:w="2880"/>
          </w:tcPr>
          <w:p>
            <w:r>
              <w:t>NN=1 VB=11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::something that remunerates::</w:t>
              <w:br/>
              <w:br/>
              <w:t xml:space="preserve"> VERBS </w:t>
              <w:br/>
              <w:t>::give money, usually in exchange for goods or services::</w:t>
              <w:br/>
              <w:t>::convey, as of a compliment, regards, attention, etc.; bestow::</w:t>
              <w:br/>
              <w:t>::cancel or discharge a debt::</w:t>
              <w:br/>
              <w:t>::bring in::</w:t>
              <w:br/>
              <w:t>::do or give something to somebody in return::</w:t>
              <w:br/>
              <w:t>::dedicate::</w:t>
              <w:br/>
              <w:t>::be worth it::</w:t>
              <w:br/>
              <w:t>::render::</w:t>
              <w:br/>
              <w:t>::bear (a cost or penalty), in recompense for some action::</w:t>
              <w:br/>
              <w:t>::make a compensation for::</w:t>
              <w:br/>
              <w:t>::discharge or settle::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RAY</w:t>
            </w:r>
          </w:p>
        </w:tc>
        <w:tc>
          <w:tcPr>
            <w:tcW w:type="dxa" w:w="2880"/>
          </w:tcPr>
          <w:p>
            <w:r>
              <w:t>NN=7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column of light (as from a beacon)::</w:t>
              <w:br/>
              <w:t>::a branch of an umbel or an umbelliform inflorescence::</w:t>
              <w:br/>
              <w:t>::(mathematics) a straight line extending from a point::</w:t>
              <w:br/>
              <w:t>::a group of nearly parallel lines of electromagnetic radiation::</w:t>
              <w:br/>
              <w:t>::the syllable naming the second (supertonic) note of any major scale in solmization::</w:t>
              <w:br/>
              <w:t>::any of the stiff bony spines in the fin of a fish::</w:t>
              <w:br/>
              <w:t>::cartilaginous fishes having horizontally flattened bodies and enlarged winglike pectoral fins with gills on the underside; most swim by moving the pectoral fins::</w:t>
              <w:br/>
              <w:br/>
              <w:t xml:space="preserve"> VERBS </w:t>
              <w:br/>
              <w:t>::emit as rays::</w:t>
              <w:br/>
              <w:t>::extend or spread outward from a center or focus or inward towards a center::</w:t>
              <w:br/>
              <w:t>::expose to radiation::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SAY</w:t>
            </w:r>
          </w:p>
        </w:tc>
        <w:tc>
          <w:tcPr>
            <w:tcW w:type="dxa" w:w="2880"/>
          </w:tcPr>
          <w:p>
            <w:r>
              <w:t>NN=1 VB=11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chance to speak::</w:t>
              <w:br/>
              <w:br/>
              <w:t xml:space="preserve"> VERBS </w:t>
              <w:br/>
              <w:t>::express in words::</w:t>
              <w:br/>
              <w:t>::report or maintain::</w:t>
              <w:br/>
              <w:t>::express a supposition::</w:t>
              <w:br/>
              <w:t>::have or contain a certain wording or form::</w:t>
              <w:br/>
              <w:t>::give instructions to or direct somebody to do something with authority::</w:t>
              <w:br/>
              <w:t>::speak, pronounce, or utter in a certain way::</w:t>
              <w:br/>
              <w:t>::communicate or express nonverbally::</w:t>
              <w:br/>
              <w:t>::utter aloud::</w:t>
              <w:br/>
              <w:t>::state as one's opinion or judgement; declare::</w:t>
              <w:br/>
              <w:t>::recite or repeat a fixed text::</w:t>
              <w:br/>
              <w:t>::indicate::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WAY</w:t>
            </w:r>
          </w:p>
        </w:tc>
        <w:tc>
          <w:tcPr>
            <w:tcW w:type="dxa" w:w="2880"/>
          </w:tcPr>
          <w:p>
            <w:r>
              <w:t>NN=12 VB=0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::how something is done or how it happens::</w:t>
              <w:br/>
              <w:t>::how a result is obtained or an end is achieved::</w:t>
              <w:br/>
              <w:t>::a line leading to a place or point::</w:t>
              <w:br/>
              <w:t>::the condition of things generally::</w:t>
              <w:br/>
              <w:t>::a course of conduct::</w:t>
              <w:br/>
              <w:t>::any artifact consisting of a road or path affording passage from one place to another::</w:t>
              <w:br/>
              <w:t>::a journey or passage::</w:t>
              <w:br/>
              <w:t>::space for movement::</w:t>
              <w:br/>
              <w:t>::the property of distance in general::</w:t>
              <w:br/>
              <w:t>::doing as one pleases or chooses::</w:t>
              <w:br/>
              <w:t>::a general category of things; used in the expression `in the way of'::</w:t>
              <w:br/>
              <w:t>::a portion of something divided into shares::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::to a great degree or by a great distance; very much (`right smart' is regional in the United States)::</w:t>
              <w:br/>
            </w:r>
          </w:p>
        </w:tc>
      </w:tr>
    </w:tbl>
    <w:p>
      <w:pPr>
        <w:pStyle w:val="IntenseQuote"/>
      </w:pPr>
      <w:r>
        <w:t>CVC words for e Vowels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CVC Words</w:t>
            </w:r>
          </w:p>
        </w:tc>
        <w:tc>
          <w:tcPr>
            <w:tcW w:type="dxa" w:w="2880"/>
          </w:tcPr>
          <w:p>
            <w:r>
              <w:t>Part of Speech</w:t>
            </w:r>
          </w:p>
        </w:tc>
        <w:tc>
          <w:tcPr>
            <w:tcW w:type="dxa" w:w="2880"/>
          </w:tcPr>
          <w:p>
            <w:r>
              <w:t>Dictionary Meaning</w:t>
            </w:r>
          </w:p>
        </w:tc>
      </w:tr>
      <w:tr>
        <w:tc>
          <w:tcPr>
            <w:tcW w:type="dxa" w:w="2880"/>
          </w:tcPr>
          <w:p>
            <w:r>
              <w:t>DEB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young woman making her debut into society::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WEB</w:t>
            </w:r>
          </w:p>
        </w:tc>
        <w:tc>
          <w:tcPr>
            <w:tcW w:type="dxa" w:w="2880"/>
          </w:tcPr>
          <w:p>
            <w:r>
              <w:t>NN=7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intricate network suggesting something that was formed by weaving or interweaving::</w:t>
              <w:br/>
              <w:t>::an intricate trap that entangles or ensnares its victim::</w:t>
              <w:br/>
              <w:t>::the flattened weblike part of a feather consisting of a series of barbs on either side of the shaft::</w:t>
              <w:br/>
              <w:t>::an interconnected system of things or people::</w:t>
              <w:br/>
              <w:t>::computer network consisting of a collection of internet sites that offer text and graphics and sound and animation resources through the hypertext transfer protocol::</w:t>
              <w:br/>
              <w:t>::a fabric (especially a fabric in the process of being woven)::</w:t>
              <w:br/>
              <w:t>::membrane connecting the toes of some aquatic birds and mammals::</w:t>
              <w:br/>
              <w:br/>
              <w:t xml:space="preserve"> VERBS </w:t>
              <w:br/>
              <w:t>::construct or form a web, as if by weaving::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REC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SEC</w:t>
            </w:r>
          </w:p>
        </w:tc>
        <w:tc>
          <w:tcPr>
            <w:tcW w:type="dxa" w:w="2880"/>
          </w:tcPr>
          <w:p>
            <w:r>
              <w:t>NN=3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::1/60 of a minute; the basic unit of time adopted under the Systeme International d'Unites::</w:t>
              <w:br/>
              <w:t>::ratio of the hypotenuse to the adjacent side of a right-angled triangle::</w:t>
              <w:br/>
              <w:t>::an independent federal agency that oversees the exchange of securities to protect investors::</w:t>
              <w:br/>
              <w:br/>
              <w:t xml:space="preserve"> VERBS </w:t>
              <w:br/>
              <w:br/>
              <w:t xml:space="preserve"> ADJECTIVES </w:t>
              <w:br/>
              <w:t>::(of champagne) moderately dry::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BED</w:t>
            </w:r>
          </w:p>
        </w:tc>
        <w:tc>
          <w:tcPr>
            <w:tcW w:type="dxa" w:w="2880"/>
          </w:tcPr>
          <w:p>
            <w:r>
              <w:t>NN=8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piece of furniture that provides a place to sleep::</w:t>
              <w:br/>
              <w:t>::a plot of ground in which plants are growing::</w:t>
              <w:br/>
              <w:t>::a depression forming the ground under a body of water::</w:t>
              <w:br/>
              <w:t>::(geology) a stratum of rock (especially sedimentary rock)::</w:t>
              <w:br/>
              <w:t>::a stratum of ore or coal thick enough to be mined with profit::</w:t>
              <w:br/>
              <w:t>::single thickness of usually some homogeneous substance::</w:t>
              <w:br/>
              <w:t>::the flat surface of a printing press on which the type form is laid in the last stage of producing a newspaper or magazine or book etc.::</w:t>
              <w:br/>
              <w:t>::a foundation of earth or rock supporting a road or railroad track::</w:t>
              <w:br/>
              <w:br/>
              <w:t xml:space="preserve"> VERBS </w:t>
              <w:br/>
              <w:t>::furnish with a bed::</w:t>
              <w:br/>
              <w:t>::place (plants) in a prepared bed of soil::</w:t>
              <w:br/>
              <w:t>::put to bed::</w:t>
              <w:br/>
              <w:t>::have sexual intercourse with::</w:t>
              <w:br/>
              <w:t>::prepare for sleep::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FED</w:t>
            </w:r>
          </w:p>
        </w:tc>
        <w:tc>
          <w:tcPr>
            <w:tcW w:type="dxa" w:w="2880"/>
          </w:tcPr>
          <w:p>
            <w:r>
              <w:t>NN=2 VB=11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federal law-enforcement officer::</w:t>
              <w:br/>
              <w:t>::the central bank of the United States; incorporates 12 Federal Reserve branch banks and all national banks and state-chartered commercial banks and some trust companies::</w:t>
              <w:br/>
              <w:br/>
              <w:t xml:space="preserve"> VERBS </w:t>
              <w:br/>
              <w:t>::provide as food::</w:t>
              <w:br/>
              <w:t>::give food to::</w:t>
              <w:br/>
              <w:t>::feed into; supply::</w:t>
              <w:br/>
              <w:t>::introduce continuously::</w:t>
              <w:br/>
              <w:t>::support or promote::</w:t>
              <w:br/>
              <w:t>::take in food; used of animals only::</w:t>
              <w:br/>
              <w:t>::serve as food for; be the food for::</w:t>
              <w:br/>
              <w:t>::move along, of liquids::</w:t>
              <w:br/>
              <w:t>::profit from in an exploitatory manner::</w:t>
              <w:br/>
              <w:t>::gratify::</w:t>
              <w:br/>
              <w:t>::provide with fertilizers or add nutrients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LED</w:t>
            </w:r>
          </w:p>
        </w:tc>
        <w:tc>
          <w:tcPr>
            <w:tcW w:type="dxa" w:w="2880"/>
          </w:tcPr>
          <w:p>
            <w:r>
              <w:t>NN=1 VB=14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::diode such that light emitted at a p-n junction is proportional to the bias current; color depends on the material used::</w:t>
              <w:br/>
              <w:br/>
              <w:t xml:space="preserve"> VERBS </w:t>
              <w:br/>
              <w:t>::take somebody somewhere::</w:t>
              <w:br/>
              <w:t>::have as a result or residue::</w:t>
              <w:br/>
              <w:t>::tend to or result in::</w:t>
              <w:br/>
              <w:t>::travel in front of; go in advance of others::</w:t>
              <w:br/>
              <w:t>::cause to undertake a certain action::</w:t>
              <w:br/>
              <w:t>::stretch out over a distance, space, time, or scope; run or extend between two points or beyond a certain point::</w:t>
              <w:br/>
              <w:t>::be in charge of::</w:t>
              <w:br/>
              <w:t>::be ahead of others; be the first::</w:t>
              <w:br/>
              <w:t>::be conducive to::</w:t>
              <w:br/>
              <w:t>::lead, as in the performance of a composition::</w:t>
              <w:br/>
              <w:t>::lead, extend, or afford access::</w:t>
              <w:br/>
              <w:t>::move ahead (of others) in time or space::</w:t>
              <w:br/>
              <w:t>::cause something to pass or lead somewhere::</w:t>
              <w:br/>
              <w:t>::preside over::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master's degree in education::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RED</w:t>
            </w:r>
          </w:p>
        </w:tc>
        <w:tc>
          <w:tcPr>
            <w:tcW w:type="dxa" w:w="2880"/>
          </w:tcPr>
          <w:p>
            <w:r>
              <w:t>NN=4 VB=0 ADJ=3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::red color or pigment; the chromatic color resembling the hue of blood::</w:t>
              <w:br/>
              <w:t>::a tributary of the Mississippi River that flows eastward from Texas along the southern boundary of Oklahoma and through Louisiana::</w:t>
              <w:br/>
              <w:t>::emotionally charged terms used to refer to extreme radicals or revolutionaries::</w:t>
              <w:br/>
              <w:t>::the amount by which the cost of a business exceeds its revenue::</w:t>
              <w:br/>
              <w:br/>
              <w:t xml:space="preserve"> VERBS </w:t>
              <w:br/>
              <w:br/>
              <w:t xml:space="preserve"> ADJECTIVES </w:t>
              <w:br/>
              <w:t>::of a color at the end of the color spectrum (next to orange); resembling the color of blood or cherries or tomatoes or rubies::</w:t>
              <w:br/>
              <w:t>::characterized by violence or bloodshed; - Andrea Parke; - Thomas Gray; - Hudson Strode::</w:t>
              <w:br/>
              <w:t>::(especially of the face) reddened or suffused with or as if with blood from emotion or exertion::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TED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tough youth of 1950's and 1960's wearing Edwardian style clothes::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WED</w:t>
            </w:r>
          </w:p>
        </w:tc>
        <w:tc>
          <w:tcPr>
            <w:tcW w:type="dxa" w:w="2880"/>
          </w:tcPr>
          <w:p>
            <w:r>
              <w:t>NN=1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fourth day of the week; the third working day::</w:t>
              <w:br/>
              <w:br/>
              <w:t xml:space="preserve"> VERBS </w:t>
              <w:br/>
              <w:t>::take in marriage::</w:t>
              <w:br/>
              <w:t>::perform a marriage ceremony::</w:t>
              <w:br/>
              <w:br/>
              <w:t xml:space="preserve"> ADJECTIVES </w:t>
              <w:br/>
              <w:t>::having been taken in marriage::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ZED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26th letter of the Roman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DEF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REF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::(sports) the chief official (as in boxing or American football) who is expected to ensure fair play::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BEG</w:t>
            </w:r>
          </w:p>
        </w:tc>
        <w:tc>
          <w:tcPr>
            <w:tcW w:type="dxa" w:w="2880"/>
          </w:tcPr>
          <w:p>
            <w:r>
              <w:t>NN=0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::call upon in supplication; entreat::</w:t>
              <w:br/>
              <w:t>::make a solicitation or entreaty for something; request urgently or persistently::</w:t>
              <w:br/>
              <w:t>::ask to obtain free::</w:t>
              <w:br/>
              <w:t>::dodge, avoid answering, or take for granted::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DEG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KEG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quantity contained in a keg::</w:t>
              <w:br/>
              <w:t>::small cask or barrel::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LEG</w:t>
            </w:r>
          </w:p>
        </w:tc>
        <w:tc>
          <w:tcPr>
            <w:tcW w:type="dxa" w:w="2880"/>
          </w:tcPr>
          <w:p>
            <w:r>
              <w:t>NN=9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human limb; commonly used to refer to a whole limb but technically only the part of the limb between the knee and ankle::</w:t>
              <w:br/>
              <w:t>::a structure in animals that is similar to a human leg and used for locomotion::</w:t>
              <w:br/>
              <w:t>::one of the supports for a piece of furniture::</w:t>
              <w:br/>
              <w:t>::a part of a forked or branching shape::</w:t>
              <w:br/>
              <w:t>::the limb of an animal used for food::</w:t>
              <w:br/>
              <w:t>::a prosthesis that replaces a missing leg::</w:t>
              <w:br/>
              <w:t>::a cloth covering consisting of the part of a pair of trousers that covers a person's leg::</w:t>
              <w:br/>
              <w:t>::(nautical) the distance traveled by a sailing vessel on a single tack::</w:t>
              <w:br/>
              <w:t>::a section or portion of a journey or course::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number that is represented as a one followed by 6 zeros::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NEG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PEG</w:t>
            </w:r>
          </w:p>
        </w:tc>
        <w:tc>
          <w:tcPr>
            <w:tcW w:type="dxa" w:w="2880"/>
          </w:tcPr>
          <w:p>
            <w:r>
              <w:t>NN=6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wooden pin pushed or driven into a surface::</w:t>
              <w:br/>
              <w:t>::small markers inserted into a surface to mark scores or define locations etc.::</w:t>
              <w:br/>
              <w:t>::informal terms for the leg::</w:t>
              <w:br/>
              <w:t>::a prosthesis that replaces a missing leg::</w:t>
              <w:br/>
              <w:t>::regulator that can be turned to regulate the pitch of the strings of a stringed instrument::</w:t>
              <w:br/>
              <w:t>::a holder attached to the gunwale of a boat that holds the oar in place and acts as a fulcrum for rowing::</w:t>
              <w:br/>
              <w:br/>
              <w:t xml:space="preserve"> VERBS </w:t>
              <w:br/>
              <w:t>::succeed in obtaining a position::</w:t>
              <w:br/>
              <w:t>::pierce with a wooden pin or knock or thrust a wooden pin into::</w:t>
              <w:br/>
              <w:t>::fasten or secure with a wooden pin::</w:t>
              <w:br/>
              <w:t>::stabilize (the price of a commodity or an exchange rate) by legislation or market operations::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REG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VEG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::edible seeds or roots or stems or leaves or bulbs or tubers or nonsweet fruits of any of numerous herbaceous plant::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GEL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colloid in a more solid form than a sol::</w:t>
              <w:br/>
              <w:t>::a thin translucent membrane used over stage lights for color effects::</w:t>
              <w:br/>
              <w:br/>
              <w:t xml:space="preserve"> VERBS </w:t>
              <w:br/>
              <w:t>::become a gel::</w:t>
              <w:br/>
              <w:t>::apply a styling gel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TEL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GEM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::art highly prized for its beauty or perfection::</w:t>
              <w:br/>
              <w:t>::a crystalline rock that can be cut and polished for jewelry::</w:t>
              <w:br/>
              <w:t>::a person who is as brilliant and precious as a piece of jewelry::</w:t>
              <w:br/>
              <w:t>::a sweet quick bread baked in a cup-shaped pan::</w:t>
              <w:br/>
              <w:t>::a precious or semiprecious stone incorporated into a piece of jewelry::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HEM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edge of a piece of cloth; especially the finished edge that has been doubled under and stitched down::</w:t>
              <w:br/>
              <w:t>::the utterance of a sound similar to clearing the throat; intended to get attention, express hesitancy, fill a pause, hide embarrassment, warn a friend, etc.::</w:t>
              <w:br/>
              <w:br/>
              <w:t xml:space="preserve"> VERBS </w:t>
              <w:br/>
              <w:t>::fold over and sew together to provide with a hem::</w:t>
              <w:br/>
              <w:t>::utter `hem' or `ahem'::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REM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recurring sleep state during which dreaming occurs; a state of rapidly shifting eye movements during sleep::</w:t>
              <w:br/>
              <w:t>::(Roentgen Equivalent Man) the dosage of ionizing radiation that will cause the same amount of injury to human tissue as 1 roentgen of X-rays::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DEN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habitation of wild animals::</w:t>
              <w:br/>
              <w:t>::a hiding place; usually a remote place used by outlaws::</w:t>
              <w:br/>
              <w:t>::a unit of 8 to 10 cub scouts::</w:t>
              <w:br/>
              <w:t>::a room that is comfortable and secluded::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FEN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::100 fen equal 1 yuan in China::</w:t>
              <w:br/>
              <w:t>::low-lying wet land with grassy vegetation; usually is a transition zone between land and water::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GEN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 for information::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HEN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::adult female chicken::</w:t>
              <w:br/>
              <w:t>::adult female bird::</w:t>
              <w:br/>
              <w:t>::flesh of an older chicken suitable for stewing::</w:t>
              <w:br/>
              <w:t>::female of certain aquatic animals e.g. octopus or lobster::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KEN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::range of what one can know or understand::</w:t>
              <w:br/>
              <w:t>::the range of vision::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MEN</w:t>
            </w:r>
          </w:p>
        </w:tc>
        <w:tc>
          <w:tcPr>
            <w:tcW w:type="dxa" w:w="2880"/>
          </w:tcPr>
          <w:p>
            <w:r>
              <w:t>NN=12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force of workers available::</w:t>
              <w:br/>
              <w:t>::an adult person who is male (as opposed to a woman)::</w:t>
              <w:br/>
              <w:t>::someone who serves in the armed forces; a member of a military force::</w:t>
              <w:br/>
              <w:t>::the generic use of the word to refer to any human being::</w:t>
              <w:br/>
              <w:t>::any living or extinct member of the family Hominidae characterized by superior intelligence, articulate speech, and erect carriage::</w:t>
              <w:br/>
              <w:t>::a male subordinate::</w:t>
              <w:br/>
              <w:t>::an adult male person who has a manly character (virile and courageous competent)::</w:t>
              <w:br/>
              <w:t>::a manservant who acts as a personal attendant to his employer::</w:t>
              <w:br/>
              <w:t>::a male person who plays a significant role (husband or lover or boyfriend) in the life of a particular woman::</w:t>
              <w:br/>
              <w:t>::one of the British Isles in the Irish Sea::</w:t>
              <w:br/>
              <w:t>::game equipment consisting of an object used in playing certain board games::</w:t>
              <w:br/>
              <w:t>::all of the living human inhabitants of the earth::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PEN</w:t>
            </w:r>
          </w:p>
        </w:tc>
        <w:tc>
          <w:tcPr>
            <w:tcW w:type="dxa" w:w="2880"/>
          </w:tcPr>
          <w:p>
            <w:r>
              <w:t>NN=5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writing implement with a point from which ink flows::</w:t>
              <w:br/>
              <w:t>::an enclosure for confining livestock::</w:t>
              <w:br/>
              <w:t>::a portable enclosure in which babies may be left to play::</w:t>
              <w:br/>
              <w:t>::a correctional institution for those convicted of major crimes::</w:t>
              <w:br/>
              <w:t>::female swan::</w:t>
              <w:br/>
              <w:br/>
              <w:t xml:space="preserve"> VERBS </w:t>
              <w:br/>
              <w:t>::produce a literary work::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fractional monetary unit of Japan and Indonesia and Cambodia; equal to one hundredth of a yen or rupiah or riel::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TEN</w:t>
            </w:r>
          </w:p>
        </w:tc>
        <w:tc>
          <w:tcPr>
            <w:tcW w:type="dxa" w:w="2880"/>
          </w:tcPr>
          <w:p>
            <w:r>
              <w:t>NN=2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nine and one; the base of the decimal system::</w:t>
              <w:br/>
              <w:t>::one of four playing cards in a deck with ten pips on the face::</w:t>
              <w:br/>
              <w:br/>
              <w:t xml:space="preserve"> VERBS </w:t>
              <w:br/>
              <w:br/>
              <w:t xml:space="preserve"> ADJECTIVES </w:t>
              <w:br/>
              <w:t>::being one more than nine::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WEN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common cyst of the skin; filled with fatty matter (sebum) that is secreted by a sebaceous gland that has been blocked::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YEN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yearning for something or to do something::</w:t>
              <w:br/>
              <w:t>::the basic unit of money in Japan; equal to 100 sen::</w:t>
              <w:br/>
              <w:br/>
              <w:t xml:space="preserve"> VERBS </w:t>
              <w:br/>
              <w:t>::have a desire for something or someone who is not present::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ZEN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::school of Mahayana Buddhism asserting that enlightenment can come through meditation and intuition rather than faith; China and Japan::</w:t>
              <w:br/>
              <w:t>::a Buddhist doctrine that enlightenment can be attained through direct intuitive insight::</w:t>
              <w:br/>
              <w:t>::street name for lysergic acid diethylamide::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HEP</w:t>
            </w:r>
          </w:p>
        </w:tc>
        <w:tc>
          <w:tcPr>
            <w:tcW w:type="dxa" w:w="2880"/>
          </w:tcPr>
          <w:p>
            <w:r>
              <w:t>NN=0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::informed about the latest trends::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PEP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::liveliness and energy::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REP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abbreviation of `representative'::</w:t>
              <w:br/>
              <w:t>::a fabric with prominent rounded crosswise ribs::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YEP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SEQ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PER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HES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very light colorless element that is one of the six inert gasses; the most difficult gas to liquefy; occurs in economically extractable amounts in certain natural gases (as those found in Texas and Kansas)::</w:t>
              <w:br/>
              <w:t>::the 5th letter of the Hebrew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state in New England::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RES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widely distributed system consisting of all the cells able to ingest bacteria or colloidal particles etc, except for certain white blood cells::</w:t>
              <w:br/>
              <w:t>::a rare heavy polyvalent metallic element that resembles manganese chemically and is used in some alloys; is obtained as a by-product in refining molybdenum::</w:t>
              <w:br/>
              <w:t>::ancient Egyptian sun god with the head of a hawk; a universal creator; he merged with the god Amen as Amen-Ra to become the king of the gods::</w:t>
              <w:br/>
              <w:t>::the syllable naming the second (supertonic) note of any major scale in solmization::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affirmative::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BET</w:t>
            </w:r>
          </w:p>
        </w:tc>
        <w:tc>
          <w:tcPr>
            <w:tcW w:type="dxa" w:w="2880"/>
          </w:tcPr>
          <w:p>
            <w:r>
              <w:t>NN=2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money risked on a gamble::</w:t>
              <w:br/>
              <w:t>::the act of gambling::</w:t>
              <w:br/>
              <w:br/>
              <w:t xml:space="preserve"> VERBS </w:t>
              <w:br/>
              <w:t>::maintain with or as if with a bet::</w:t>
              <w:br/>
              <w:t>::stake on the outcome of an issue::</w:t>
              <w:br/>
              <w:t>::have faith or confidence in::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NN=1 VB=36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return on a shot that seemed impossible to reach and would normally have resulted in a point for the opponent::</w:t>
              <w:br/>
              <w:br/>
              <w:t xml:space="preserve"> VERBS </w:t>
              <w:br/>
              <w:t>::come into the possession of something concrete or abstract::</w:t>
              <w:br/>
              <w:t>::enter or assume a certain state or condition::</w:t>
              <w:br/>
              <w:t>::cause to move; cause to be in a certain position or condition::</w:t>
              <w:br/>
              <w:t>::receive a specified treatment (abstract)::</w:t>
              <w:br/>
              <w:t>::reach a destination; arrive by movement or progress::</w:t>
              <w:br/>
              <w:t>::go or come after and bring or take back::</w:t>
              <w:br/>
              <w:t>::go through (mental or physical states or experiences)::</w:t>
              <w:br/>
              <w:t>::take vengeance on or get even::</w:t>
              <w:br/>
              <w:t>::achieve a point or goal::</w:t>
              <w:br/>
              <w:t>::cause to do; cause to act in a specified manner::</w:t>
              <w:br/>
              <w:t>::succeed in catching or seizing, especially after a chase::</w:t>
              <w:br/>
              <w:t>::come to have or undergo a change of (physical features and attributes)::</w:t>
              <w:br/>
              <w:t>::be stricken by an illness, fall victim to an illness::</w:t>
              <w:br/>
              <w:t>::communicate with a place or person; establish communication with, as if by telephone::</w:t>
              <w:br/>
              <w:t>::give certain properties to something::</w:t>
              <w:br/>
              <w:t>::move into a desired direction of discourse::</w:t>
              <w:br/>
              <w:t>::grasp with the mind or develop an understanding of::</w:t>
              <w:br/>
              <w:t>::attract and fix::</w:t>
              <w:br/>
              <w:t>::reach with a blow or hit in a particular spot::</w:t>
              <w:br/>
              <w:t>::reach by calculation::</w:t>
              <w:br/>
              <w:t>::acquire as a result of some effort or action::</w:t>
              <w:br/>
              <w:t>::purchase::</w:t>
              <w:br/>
              <w:t>::perceive by hearing::</w:t>
              <w:br/>
              <w:t>::suffer from the receipt of::</w:t>
              <w:br/>
              <w:t>::receive as a retribution or punishment::</w:t>
              <w:br/>
              <w:t>::leave immediately; used usually in the imperative form::</w:t>
              <w:br/>
              <w:t>::reach and board::</w:t>
              <w:br/>
              <w:t>::irritate::</w:t>
              <w:br/>
              <w:t>::evoke an emotional response::</w:t>
              <w:br/>
              <w:t>::apprehend and reproduce accurately::</w:t>
              <w:br/>
              <w:t>::earn or achieve a base by being walked by the pitcher::</w:t>
              <w:br/>
              <w:t>::overcome or destroy::</w:t>
              <w:br/>
              <w:t>::be a mystery or bewildering to::</w:t>
              <w:br/>
              <w:t>::take the first step or steps in carrying out an action::</w:t>
              <w:br/>
              <w:t>::undergo (as of injuries and illnesses)::</w:t>
              <w:br/>
              <w:t>::make children::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JET</w:t>
            </w:r>
          </w:p>
        </w:tc>
        <w:tc>
          <w:tcPr>
            <w:tcW w:type="dxa" w:w="2880"/>
          </w:tcPr>
          <w:p>
            <w:r>
              <w:t>NN=6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airplane powered by one or more jet engines::</w:t>
              <w:br/>
              <w:t>::the occurrence of a sudden discharge (as of liquid)::</w:t>
              <w:br/>
              <w:t>::a hard black form of lignite that takes a brilliant polish and is used in jewelry or ornamentation::</w:t>
              <w:br/>
              <w:t>::atmospheric discharges (lasting 10 msec) bursting from the tops of giant storm clouds in blue cones that widen as they flash upward::</w:t>
              <w:br/>
              <w:t>::street names for ketamine::</w:t>
              <w:br/>
              <w:t>::an artificially produced flow of water::</w:t>
              <w:br/>
              <w:br/>
              <w:t xml:space="preserve"> VERBS </w:t>
              <w:br/>
              <w:t>::issue in a jet; come out in a jet; stream or spring forth::</w:t>
              <w:br/>
              <w:t>::fly a jet plane::</w:t>
              <w:br/>
              <w:br/>
              <w:t xml:space="preserve"> ADJECTIVES </w:t>
              <w:br/>
              <w:t>::of the blackest black; similar to the color of jet or coal::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LET</w:t>
            </w:r>
          </w:p>
        </w:tc>
        <w:tc>
          <w:tcPr>
            <w:tcW w:type="dxa" w:w="2880"/>
          </w:tcPr>
          <w:p>
            <w:r>
              <w:t>NN=2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brutal terrorist group active in Kashmir; fights against India with the goal of restoring Islamic rule of India::</w:t>
              <w:br/>
              <w:t>::a serve that strikes the net before falling into the receiver's court; the ball must be served again::</w:t>
              <w:br/>
              <w:br/>
              <w:t xml:space="preserve"> VERBS </w:t>
              <w:br/>
              <w:t>::make it possible through a specific action or lack of action for something to happen::</w:t>
              <w:br/>
              <w:t>::actively cause something to happen::</w:t>
              <w:br/>
              <w:t>::consent to, give permission::</w:t>
              <w:br/>
              <w:t>::cause to move; cause to be in a certain position or condition::</w:t>
              <w:br/>
              <w:t>::leave unchanged::</w:t>
              <w:br/>
              <w:t>::grant use or occupation of under a term of contract::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MET</w:t>
            </w:r>
          </w:p>
        </w:tc>
        <w:tc>
          <w:tcPr>
            <w:tcW w:type="dxa" w:w="2880"/>
          </w:tcPr>
          <w:p>
            <w:r>
              <w:t>NN=0 VB=13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::come together::</w:t>
              <w:br/>
              <w:t>::get together socially or for a specific purpose::</w:t>
              <w:br/>
              <w:t>::be adjacent or come together::</w:t>
              <w:br/>
              <w:t>::fill or meet a want or need::</w:t>
              <w:br/>
              <w:t>::satisfy a condition or restriction::</w:t>
              <w:br/>
              <w:t>::satisfy or fulfill::</w:t>
              <w:br/>
              <w:t>::collect in one place::</w:t>
              <w:br/>
              <w:t>::get to know; get acquainted with::</w:t>
              <w:br/>
              <w:t>::meet by design; be present at the arrival of::</w:t>
              <w:br/>
              <w:t>::contend against an opponent in a sport, game, or battle::</w:t>
              <w:br/>
              <w:t>::experience as a reaction::</w:t>
              <w:br/>
              <w:t>::undergo or suffer::</w:t>
              <w:br/>
              <w:t>::be in direct physical contact with; make contact::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NET</w:t>
            </w:r>
          </w:p>
        </w:tc>
        <w:tc>
          <w:tcPr>
            <w:tcW w:type="dxa" w:w="2880"/>
          </w:tcPr>
          <w:p>
            <w:r>
              <w:t>NN=6 VB=4 ADJ=2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computer network consisting of a worldwide network of computer networks that use the TCP/IP network protocols to facilitate data transmission and exchange::</w:t>
              <w:br/>
              <w:t>::a trap made of netting to catch fish or birds or insects::</w:t>
              <w:br/>
              <w:t>::the excess of revenues over outlays in a given period of time (including depreciation and other non-cash expenses)::</w:t>
              <w:br/>
              <w:t>::a goal lined with netting (as in soccer or hockey)::</w:t>
              <w:br/>
              <w:t>::game equipment consisting of a strip of netting dividing the playing area in tennis or badminton::</w:t>
              <w:br/>
              <w:t>::an open fabric of string or rope or wire woven together at regular intervals::</w:t>
              <w:br/>
              <w:br/>
              <w:t xml:space="preserve"> VERBS </w:t>
              <w:br/>
              <w:t>::make as a net profit::</w:t>
              <w:br/>
              <w:t>::yield as a net profit::</w:t>
              <w:br/>
              <w:t>::construct or form a web, as if by weaving::</w:t>
              <w:br/>
              <w:t>::catch with a net::</w:t>
              <w:br/>
              <w:br/>
              <w:t xml:space="preserve"> ADJECTIVES </w:t>
              <w:br/>
              <w:t>::remaining after all deductions::</w:t>
              <w:br/>
              <w:t>::conclusive in a process or progression::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PET</w:t>
            </w:r>
          </w:p>
        </w:tc>
        <w:tc>
          <w:tcPr>
            <w:tcW w:type="dxa" w:w="2880"/>
          </w:tcPr>
          <w:p>
            <w:r>
              <w:t>NN=4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domesticated animal kept for companionship or amusement::</w:t>
              <w:br/>
              <w:t>::a special loved one::</w:t>
              <w:br/>
              <w:t>::a fit of petulance or sulkiness (especially at what is felt to be a slight)::</w:t>
              <w:br/>
              <w:t>::using a computerized radiographic technique to examine the metabolic activity in various tissues (especially in the brain)::</w:t>
              <w:br/>
              <w:br/>
              <w:t xml:space="preserve"> VERBS </w:t>
              <w:br/>
              <w:t>::stroke or caress gently::</w:t>
              <w:br/>
              <w:t>::stroke or caress in an erotic manner, as during lovemaking::</w:t>
              <w:br/>
              <w:br/>
              <w:t xml:space="preserve"> ADJECTIVES </w:t>
              <w:br/>
              <w:t>::preferred above all others and treated with partiality::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SET</w:t>
            </w:r>
          </w:p>
        </w:tc>
        <w:tc>
          <w:tcPr>
            <w:tcW w:type="dxa" w:w="2880"/>
          </w:tcPr>
          <w:p>
            <w:r>
              <w:t>NN=13 VB=25 ADJ=7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group of things of the same kind that belong together and are so used::</w:t>
              <w:br/>
              <w:t>::(mathematics) an abstract collection of numbers or symbols::</w:t>
              <w:br/>
              <w:t>::several exercises intended to be done in series::</w:t>
              <w:br/>
              <w:t>::representation consisting of the scenery and other properties used to identify the location of a dramatic production::</w:t>
              <w:br/>
              <w:t>::an unofficial association of people or groups::</w:t>
              <w:br/>
              <w:t>::a relatively permanent inclination to react in a particular way::</w:t>
              <w:br/>
              <w:t>::the act of putting something in position::</w:t>
              <w:br/>
              <w:t>::a unit of play in tennis or squash::</w:t>
              <w:br/>
              <w:t>::the process of becoming hard or solid by cooling or drying or crystallization::</w:t>
              <w:br/>
              <w:t>::evil Egyptian god with the head of a beast that has high square ears and a long snout; brother and murderer of Osiris::</w:t>
              <w:br/>
              <w:t>::the descent of a heavenly body below the horizon::</w:t>
              <w:br/>
              <w:t>::(psychology) being temporarily ready to respond in a particular way::</w:t>
              <w:br/>
              <w:t>::any electronic equipment that receives or transmits radio or tv signals::</w:t>
              <w:br/>
              <w:br/>
              <w:t xml:space="preserve"> VERBS </w:t>
              <w:br/>
              <w:t>::put into a certain place or abstract location::</w:t>
              <w:br/>
              <w:t>::fix conclusively or authoritatively::</w:t>
              <w:br/>
              <w:t>::decide upon or fix definitely::</w:t>
              <w:br/>
              <w:t>::establish as the highest level or best performance::</w:t>
              <w:br/>
              <w:t>::put into a certain state; cause to be in a certain state::</w:t>
              <w:br/>
              <w:t>::fix in a border::</w:t>
              <w:br/>
              <w:t>::make ready or suitable or equip in advance for a particular purpose or for some use, event, etc::</w:t>
              <w:br/>
              <w:t>::set to a certain position or cause to operate correctly::</w:t>
              <w:br/>
              <w:t>::locate::</w:t>
              <w:br/>
              <w:t>::disappear beyond the horizon::</w:t>
              <w:br/>
              <w:t>::adapt for performance in a different way::</w:t>
              <w:br/>
              <w:t>::put or set (seeds, seedlings, or plants) into the ground::</w:t>
              <w:br/>
              <w:t>::apply or start::</w:t>
              <w:br/>
              <w:t>::become gelatinous::</w:t>
              <w:br/>
              <w:t>::set in type::</w:t>
              <w:br/>
              <w:t>::put into a position that will restore a normal state::</w:t>
              <w:br/>
              <w:t>::insert (a nail or screw below the surface, as into a countersink)::</w:t>
              <w:br/>
              <w:t>::give a fine, sharp edge to a knife or razor::</w:t>
              <w:br/>
              <w:t>::urge to attack someone::</w:t>
              <w:br/>
              <w:t>::estimate::</w:t>
              <w:br/>
              <w:t>::equip with sails or masts::</w:t>
              <w:br/>
              <w:t>::get ready for a particular purpose or event::</w:t>
              <w:br/>
              <w:t>::alter or regulate so as to achieve accuracy or conform to a standard::</w:t>
              <w:br/>
              <w:t>::bear fruit::</w:t>
              <w:br/>
              <w:t>::arrange attractively::</w:t>
              <w:br/>
              <w:br/>
              <w:t xml:space="preserve"> ADJECTIVES </w:t>
              <w:br/>
              <w:t>::(usually followed by `to' or `for') on the point of or strongly disposed::</w:t>
              <w:br/>
              <w:t>::fixed and unmoving; ; - Connor Cruise O'Brien::</w:t>
              <w:br/>
              <w:t>::situated in a particular spot or position::</w:t>
              <w:br/>
              <w:t>::set down according to a plan:::</w:t>
              <w:br/>
              <w:t>::being below the horizon::</w:t>
              <w:br/>
              <w:t>::determined or decided upon as by an authority::</w:t>
              <w:br/>
              <w:t>::converted to solid form (as concrete)::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VET</w:t>
            </w:r>
          </w:p>
        </w:tc>
        <w:tc>
          <w:tcPr>
            <w:tcW w:type="dxa" w:w="2880"/>
          </w:tcPr>
          <w:p>
            <w:r>
              <w:t>NN=2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doctor who practices veterinary medicine::</w:t>
              <w:br/>
              <w:t>::a person who has served in the armed forces::</w:t>
              <w:br/>
              <w:br/>
              <w:t xml:space="preserve"> VERBS </w:t>
              <w:br/>
              <w:t>::work as a veterinarian::</w:t>
              <w:br/>
              <w:t>::examine carefully::</w:t>
              <w:br/>
              <w:t>::provide (a person) with medical care::</w:t>
              <w:br/>
              <w:t>::provide veterinary care for::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WET</w:t>
            </w:r>
          </w:p>
        </w:tc>
        <w:tc>
          <w:tcPr>
            <w:tcW w:type="dxa" w:w="2880"/>
          </w:tcPr>
          <w:p>
            <w:r>
              <w:t>NN=1 VB=2 ADJ=6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::wetness caused by water::</w:t>
              <w:br/>
              <w:br/>
              <w:t xml:space="preserve"> VERBS </w:t>
              <w:br/>
              <w:t>::cause to become wet::</w:t>
              <w:br/>
              <w:t>::make one's bed or clothes wet by urinating::</w:t>
              <w:br/>
              <w:br/>
              <w:t xml:space="preserve"> ADJECTIVES </w:t>
              <w:br/>
              <w:t>::covered or soaked with a liquid such as water::</w:t>
              <w:br/>
              <w:t>::containing moisture or volatile components::</w:t>
              <w:br/>
              <w:t>::supporting or permitting the legal production and sale of alcoholic beverages::</w:t>
              <w:br/>
              <w:t>::producing or secreting milk::</w:t>
              <w:br/>
              <w:t>::consisting of or trading in alcoholic liquor::</w:t>
              <w:br/>
              <w:t>::very drunk::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YET</w:t>
            </w:r>
          </w:p>
        </w:tc>
        <w:tc>
          <w:tcPr>
            <w:tcW w:type="dxa" w:w="2880"/>
          </w:tcPr>
          <w:p>
            <w:r>
              <w:t>NN=0 VB=0 ADJ=0 ADV=6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::up to the present time::</w:t>
              <w:br/>
              <w:t>::used in negative statement to describe a situation that has existed up to this point or up to the present time::</w:t>
              <w:br/>
              <w:t>::to a greater degree or extent; used with comparisons::</w:t>
              <w:br/>
              <w:t>::within an indefinite time or at an unspecified future time::</w:t>
              <w:br/>
              <w:t>::used after a superlative::</w:t>
              <w:br/>
              <w:t>::despite anything to the contrary (usually following a concession)::</w:t>
              <w:br/>
            </w:r>
          </w:p>
        </w:tc>
      </w:tr>
      <w:tr>
        <w:tc>
          <w:tcPr>
            <w:tcW w:type="dxa" w:w="2880"/>
          </w:tcPr>
          <w:p>
            <w:r>
              <w:t>REV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::rate of revolution of a motor::</w:t>
              <w:br/>
              <w:br/>
              <w:t xml:space="preserve"> VERBS </w:t>
              <w:br/>
              <w:t>::increase the number of rotations per minute::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DEW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::water that has condensed on a cool surface overnight from water vapor in the air::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FEW</w:t>
            </w:r>
          </w:p>
        </w:tc>
        <w:tc>
          <w:tcPr>
            <w:tcW w:type="dxa" w:w="2880"/>
          </w:tcPr>
          <w:p>
            <w:r>
              <w:t>NN=1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elite group::</w:t>
              <w:br/>
              <w:br/>
              <w:t xml:space="preserve"> VERBS </w:t>
              <w:br/>
              <w:br/>
              <w:t xml:space="preserve"> ADJECTIVES </w:t>
              <w:br/>
              <w:t>::a quantifier that can be used with count nouns and is often preceded by `a'; a small but indefinite number::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HEW</w:t>
            </w:r>
          </w:p>
        </w:tc>
        <w:tc>
          <w:tcPr>
            <w:tcW w:type="dxa" w:w="2880"/>
          </w:tcPr>
          <w:p>
            <w:r>
              <w:t>NN=0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::make or shape as with an axe::</w:t>
              <w:br/>
              <w:t>::strike with an axe; cut down, strike::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JEW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belonging to the worldwide group claiming descent from Jacob (or converted to it) and connected by cultural or religious ties::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MEW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sound made by a cat (or any sound resembling this)::</w:t>
              <w:br/>
              <w:t>::the common gull of Eurasia and northeastern North America::</w:t>
              <w:br/>
              <w:br/>
              <w:t xml:space="preserve"> VERBS </w:t>
              <w:br/>
              <w:t>::cry like a cat::</w:t>
              <w:br/>
              <w:t>::utter a high-pitched cry, as of seagulls::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NEW</w:t>
            </w:r>
          </w:p>
        </w:tc>
        <w:tc>
          <w:tcPr>
            <w:tcW w:type="dxa" w:w="2880"/>
          </w:tcPr>
          <w:p>
            <w:r>
              <w:t>NN=0 VB=0 ADJ=11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::not of long duration; having just (or relatively recently) come into being or been made or acquired or discovered::</w:t>
              <w:br/>
              <w:t>::original and of a kind not seen before::</w:t>
              <w:br/>
              <w:t>::lacking training or experience::</w:t>
              <w:br/>
              <w:t>::having no previous example or precedent or parallel::</w:t>
              <w:br/>
              <w:t>::other than the former one(s); different::</w:t>
              <w:br/>
              <w:t>::unaffected by use or exposure::</w:t>
              <w:br/>
              <w:t>::(of a new kind or fashion) gratuitously new::</w:t>
              <w:br/>
              <w:t>::in use after medieval times::</w:t>
              <w:br/>
              <w:t>::used of a living language; being the current stage in its development::</w:t>
              <w:br/>
              <w:t>::(of crops) harvested at an early stage of development; before complete maturity::</w:t>
              <w:br/>
              <w:t>::unfamiliar::</w:t>
              <w:br/>
              <w:br/>
              <w:t xml:space="preserve"> ADVERBS </w:t>
              <w:br/>
              <w:t>::very recently::</w:t>
              <w:br/>
            </w:r>
          </w:p>
        </w:tc>
      </w:tr>
      <w:tr>
        <w:tc>
          <w:tcPr>
            <w:tcW w:type="dxa" w:w="2880"/>
          </w:tcPr>
          <w:p>
            <w:r>
              <w:t>PEW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::long bench with backs; used in church by the congregation::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SEW</w:t>
            </w:r>
          </w:p>
        </w:tc>
        <w:tc>
          <w:tcPr>
            <w:tcW w:type="dxa" w:w="2880"/>
          </w:tcPr>
          <w:p>
            <w:r>
              <w:t>NN=0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::fasten by sewing; do needlework::</w:t>
              <w:br/>
              <w:t>::create (clothes) with cloth::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YEW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::wood of a yew; especially the durable fine-grained light brown or red wood of the English yew valued for cabinetwork and archery bows::</w:t>
              <w:br/>
              <w:t>::any of numerous evergreen trees or shrubs having red cup-shaped berries and flattened needlelike leaves::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HEX</w:t>
            </w:r>
          </w:p>
        </w:tc>
        <w:tc>
          <w:tcPr>
            <w:tcW w:type="dxa" w:w="2880"/>
          </w:tcPr>
          <w:p>
            <w:r>
              <w:t>NN=1 VB=1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evil spell::</w:t>
              <w:br/>
              <w:br/>
              <w:t xml:space="preserve"> VERBS </w:t>
              <w:br/>
              <w:t>::cast a spell over someone or something; put a hex on someone or something::</w:t>
              <w:br/>
              <w:br/>
              <w:t xml:space="preserve"> ADJECTIVES </w:t>
              <w:br/>
              <w:t>::of or pertaining to a number system having 16 as its base::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SEX</w:t>
            </w:r>
          </w:p>
        </w:tc>
        <w:tc>
          <w:tcPr>
            <w:tcW w:type="dxa" w:w="2880"/>
          </w:tcPr>
          <w:p>
            <w:r>
              <w:t>NN=4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::activities associated with sexual intercourse::</w:t>
              <w:br/>
              <w:t>::either of the two categories (male or female) into which most organisms are divided::</w:t>
              <w:br/>
              <w:t>::all of the feelings resulting from the urge to gratify sexual impulses::</w:t>
              <w:br/>
              <w:t>::the properties that distinguish organisms on the basis of their reproductive roles::</w:t>
              <w:br/>
              <w:br/>
              <w:t xml:space="preserve"> VERBS </w:t>
              <w:br/>
              <w:t>::stimulate sexually::</w:t>
              <w:br/>
              <w:t>::tell the sex (of young chickens)::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VEX</w:t>
            </w:r>
          </w:p>
        </w:tc>
        <w:tc>
          <w:tcPr>
            <w:tcW w:type="dxa" w:w="2880"/>
          </w:tcPr>
          <w:p>
            <w:r>
              <w:t>NN=0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::cause annoyance in; disturb, especially by minor irritations::</w:t>
              <w:br/>
              <w:t>::disturb the peace of mind of; afflict with mental agitation or distress::</w:t>
              <w:br/>
              <w:t>::change the arrangement or position of::</w:t>
              <w:br/>
              <w:t>::subject to prolonged examination, discussion, or deliberation::</w:t>
              <w:br/>
              <w:t>::be a mystery or bewildering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BEY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::(formerly) a title of respect for a man in Turkey or Egypt::</w:t>
              <w:br/>
              <w:t>::the governor of a district or province in the Ottoman Empire::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FEY</w:t>
            </w:r>
          </w:p>
        </w:tc>
        <w:tc>
          <w:tcPr>
            <w:tcW w:type="dxa" w:w="2880"/>
          </w:tcPr>
          <w:p>
            <w:r>
              <w:t>NN=0 VB=0 ADJ=2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::slightly insane::</w:t>
              <w:br/>
              <w:t>::suggestive of an elf in strangeness and otherworldliness; ; - John Mason Brown::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HEY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KEY</w:t>
            </w:r>
          </w:p>
        </w:tc>
        <w:tc>
          <w:tcPr>
            <w:tcW w:type="dxa" w:w="2880"/>
          </w:tcPr>
          <w:p>
            <w:r>
              <w:t>NN=15 VB=5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::metal device shaped in such a way that when it is inserted into the appropriate lock the lock's mechanism can be rotated::</w:t>
              <w:br/>
              <w:t>::something crucial for explaining::</w:t>
              <w:br/>
              <w:t>::pitch of the voice::</w:t>
              <w:br/>
              <w:t>::any of 24 major or minor diatonic scales that provide the tonal framework for a piece of music::</w:t>
              <w:br/>
              <w:t>::a kilogram of a narcotic drug::</w:t>
              <w:br/>
              <w:t>::a winged often one-seed indehiscent fruit as of the ash or elm or maple::</w:t>
              <w:br/>
              <w:t>::United States lawyer and poet who wrote a poem after witnessing the British attack on Baltimore during the War of 1812; the poem was later set to music and entitled `The Star-Spangled Banner' (1779-1843)::</w:t>
              <w:br/>
              <w:t>::a coral reef off the southern coast of Florida::</w:t>
              <w:br/>
              <w:t>::(basketball) a space (including the foul line) in front of the basket at each end of a basketball court; usually painted a different color from the rest of the court::</w:t>
              <w:br/>
              <w:t>::a list of answers to a test::</w:t>
              <w:br/>
              <w:t>::a list of words or phrases that explain symbols or abbreviations::</w:t>
              <w:br/>
              <w:t>::a generic term for any device whose possession entitles the holder to a means of access::</w:t>
              <w:br/>
              <w:t>::mechanical device used to wind another device that is driven by a spring (as a clock)::</w:t>
              <w:br/>
              <w:t>::the central building block at the top of an arch or vault::</w:t>
              <w:br/>
              <w:t>::a lever (as in a keyboard) that actuates a mechanism when depressed::</w:t>
              <w:br/>
              <w:br/>
              <w:t xml:space="preserve"> VERBS </w:t>
              <w:br/>
              <w:t>::identify as in botany or biology, for example::</w:t>
              <w:br/>
              <w:t>::provide with a key::</w:t>
              <w:br/>
              <w:t>::vandalize a car by scratching the sides with a key::</w:t>
              <w:br/>
              <w:t>::regulate the musical pitch of::</w:t>
              <w:br/>
              <w:t>::harmonize with or adjust to::</w:t>
              <w:br/>
              <w:br/>
              <w:t xml:space="preserve"> ADJECTIVES </w:t>
              <w:br/>
              <w:t>::serving as an essential component::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FEZ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city in north central Morocco; religious center::</w:t>
              <w:br/>
              <w:t>::a felt cap (usually red) for a man; shaped like a flat-topped cone with a tassel that hangs from the crown::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</w:tbl>
    <w:p>
      <w:pPr>
        <w:pStyle w:val="IntenseQuote"/>
      </w:pPr>
      <w:r>
        <w:t>CVC words for i Vowels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CVC Words</w:t>
            </w:r>
          </w:p>
        </w:tc>
        <w:tc>
          <w:tcPr>
            <w:tcW w:type="dxa" w:w="2880"/>
          </w:tcPr>
          <w:p>
            <w:r>
              <w:t>Part of Speech</w:t>
            </w:r>
          </w:p>
        </w:tc>
        <w:tc>
          <w:tcPr>
            <w:tcW w:type="dxa" w:w="2880"/>
          </w:tcPr>
          <w:p>
            <w:r>
              <w:t>Dictionary Meaning</w:t>
            </w:r>
          </w:p>
        </w:tc>
      </w:tr>
      <w:tr>
        <w:tc>
          <w:tcPr>
            <w:tcW w:type="dxa" w:w="2880"/>
          </w:tcPr>
          <w:p>
            <w:r>
              <w:t>BIB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::top part of an apron; covering the chest::</w:t>
              <w:br/>
              <w:t>::a napkin tied under the chin of a child while eating::</w:t>
              <w:br/>
              <w:br/>
              <w:t xml:space="preserve"> VERBS </w:t>
              <w:br/>
              <w:t>::drink moderately but regularly::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FIB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trivial lie::</w:t>
              <w:br/>
              <w:br/>
              <w:t xml:space="preserve"> VERBS </w:t>
              <w:br/>
              <w:t>::tell a relatively insignificant lie::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JIB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::any triangular fore-and-aft sail (set forward of the foremast)::</w:t>
              <w:br/>
              <w:br/>
              <w:t xml:space="preserve"> VERBS </w:t>
              <w:br/>
              <w:t>::refuse to comply::</w:t>
              <w:br/>
              <w:t>::shift from one side of the ship to the other::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LIB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NIB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writing point of a pen::</w:t>
              <w:br/>
              <w:t>::horny projecting mouth of a bird::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RIB</w:t>
            </w:r>
          </w:p>
        </w:tc>
        <w:tc>
          <w:tcPr>
            <w:tcW w:type="dxa" w:w="2880"/>
          </w:tcPr>
          <w:p>
            <w:r>
              <w:t>NN=6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::support resembling the rib of an animal::</w:t>
              <w:br/>
              <w:t>::any of the 12 pairs of curved arches of bone extending from the spine to or toward the sternum in humans (and similar bones in most vertebrates)::</w:t>
              <w:br/>
              <w:t>::cut of meat including one or more ribs::</w:t>
              <w:br/>
              <w:t>::a teasing remark::</w:t>
              <w:br/>
              <w:t>::a riblike supporting or strengthening part of an animal or plant::</w:t>
              <w:br/>
              <w:t>::a projecting molding on the underside of a vault or ceiling; may be ornamental or structural::</w:t>
              <w:br/>
              <w:br/>
              <w:t xml:space="preserve"> VERBS </w:t>
              <w:br/>
              <w:t>::form vertical ribs by knitting::</w:t>
              <w:br/>
              <w:t>::subject to laughter or ridicule::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MIC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PIC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form of entertainment that enacts a story by sound and a sequence of images giving the illusion of continuous movement::</w:t>
              <w:br/>
              <w:t>::a representation of a person or scene in the form of a print or transparent slide; recorded by a camera on light-sensitive material::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SIC</w:t>
            </w:r>
          </w:p>
        </w:tc>
        <w:tc>
          <w:tcPr>
            <w:tcW w:type="dxa" w:w="2880"/>
          </w:tcPr>
          <w:p>
            <w:r>
              <w:t>NN=0 VB=1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::urge to attack someone::</w:t>
              <w:br/>
              <w:br/>
              <w:t xml:space="preserve"> ADJECTIVES </w:t>
              <w:br/>
              <w:br/>
              <w:t xml:space="preserve"> ADVERBS </w:t>
              <w:br/>
              <w:t>::intentionally so written (used after a printed word or phrase)::</w:t>
              <w:br/>
            </w:r>
          </w:p>
        </w:tc>
      </w:tr>
      <w:tr>
        <w:tc>
          <w:tcPr>
            <w:tcW w:type="dxa" w:w="2880"/>
          </w:tcPr>
          <w:p>
            <w:r>
              <w:t>TIC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local and habitual twitching especially in the face::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BID</w:t>
            </w:r>
          </w:p>
        </w:tc>
        <w:tc>
          <w:tcPr>
            <w:tcW w:type="dxa" w:w="2880"/>
          </w:tcPr>
          <w:p>
            <w:r>
              <w:t>NN=4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authoritative direction or instruction to do something::</w:t>
              <w:br/>
              <w:t>::an attempt to get something::</w:t>
              <w:br/>
              <w:t>::a formal proposal to buy at a specified price::</w:t>
              <w:br/>
              <w:t>::(bridge) the number of tricks a bridge player is willing to contract to make::</w:t>
              <w:br/>
              <w:br/>
              <w:t xml:space="preserve"> VERBS </w:t>
              <w:br/>
              <w:t>::propose a payment::</w:t>
              <w:br/>
              <w:t>::invoke upon::</w:t>
              <w:br/>
              <w:t>::ask for or request earnestly::</w:t>
              <w:br/>
              <w:t>::make a demand, as for a card or a suit or a show of hands::</w:t>
              <w:br/>
              <w:t>::make a serious effort to attain something::</w:t>
              <w:br/>
              <w:t>::ask someone in a friendly way to do something::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DID</w:t>
            </w:r>
          </w:p>
        </w:tc>
        <w:tc>
          <w:tcPr>
            <w:tcW w:type="dxa" w:w="2880"/>
          </w:tcPr>
          <w:p>
            <w:r>
              <w:t>NN=0 VB=13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::engage in::</w:t>
              <w:br/>
              <w:t>::carry out or perform an action::</w:t>
              <w:br/>
              <w:t>::get (something) done::</w:t>
              <w:br/>
              <w:t>::proceed or get along::</w:t>
              <w:br/>
              <w:t>::give rise to; cause to happen or occur, not always intentionally::</w:t>
              <w:br/>
              <w:t>::carry out or practice; as of jobs and professions::</w:t>
              <w:br/>
              <w:t>::be sufficient; be adequate, either in quality or quantity::</w:t>
              <w:br/>
              <w:t>::create or design, often in a certain way::</w:t>
              <w:br/>
              <w:t>::behave in a certain manner; show a certain behavior; conduct or comport oneself::</w:t>
              <w:br/>
              <w:t>::spend time in prison or in a labor camp::</w:t>
              <w:br/>
              <w:t>::carry on or function::</w:t>
              <w:br/>
              <w:t>::arrange attractively::</w:t>
              <w:br/>
              <w:t>::travel or traverse (a distance)::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HID</w:t>
            </w:r>
          </w:p>
        </w:tc>
        <w:tc>
          <w:tcPr>
            <w:tcW w:type="dxa" w:w="2880"/>
          </w:tcPr>
          <w:p>
            <w:r>
              <w:t>NN=0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::prevent from being seen or discovered::</w:t>
              <w:br/>
              <w:t>::be or go into hiding; keep out of sight, as for protection and safety::</w:t>
              <w:br/>
              <w:t>::cover as if with a shroud::</w:t>
              <w:br/>
              <w:t>::make undecipherable or imperceptible by obscuring or concealing::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KID</w:t>
            </w:r>
          </w:p>
        </w:tc>
        <w:tc>
          <w:tcPr>
            <w:tcW w:type="dxa" w:w="2880"/>
          </w:tcPr>
          <w:p>
            <w:r>
              <w:t>NN=5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young person of either sex::</w:t>
              <w:br/>
              <w:t>::soft smooth leather from the hide of a young goat::</w:t>
              <w:br/>
              <w:t>::English dramatist (1558-1594)::</w:t>
              <w:br/>
              <w:t>::a human offspring (son or daughter) of any age::</w:t>
              <w:br/>
              <w:t>::young goat::</w:t>
              <w:br/>
              <w:br/>
              <w:t xml:space="preserve"> VERBS </w:t>
              <w:br/>
              <w:t>::tell false information to for fun::</w:t>
              <w:br/>
              <w:t>::be silly or tease one another::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LID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::either of two folds of skin that can be moved to cover or open the eye::</w:t>
              <w:br/>
              <w:t>::a movable top or cover (hinged or separate) for closing the opening at the top of a box, chest, jar, pan, etc.::</w:t>
              <w:br/>
              <w:t>::headdress that protects the head from bad weather; has shaped crown and usually a brim::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MID</w:t>
            </w:r>
          </w:p>
        </w:tc>
        <w:tc>
          <w:tcPr>
            <w:tcW w:type="dxa" w:w="2880"/>
          </w:tcPr>
          <w:p>
            <w:r>
              <w:t>NN=0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::used in combination to denote the middle::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RID</w:t>
            </w:r>
          </w:p>
        </w:tc>
        <w:tc>
          <w:tcPr>
            <w:tcW w:type="dxa" w:w="2880"/>
          </w:tcPr>
          <w:p>
            <w:r>
              <w:t>NN=0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::relieve from::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YID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::(ethnic slur) offensive term for a Jew::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BIG</w:t>
            </w:r>
          </w:p>
        </w:tc>
        <w:tc>
          <w:tcPr>
            <w:tcW w:type="dxa" w:w="2880"/>
          </w:tcPr>
          <w:p>
            <w:r>
              <w:t>NN=0 VB=0 ADJ=13 ADV=4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::above average in size or number or quantity or magnitude or extent::</w:t>
              <w:br/>
              <w:t>::significant::</w:t>
              <w:br/>
              <w:t>::very intense::</w:t>
              <w:br/>
              <w:t>::loud and firm::</w:t>
              <w:br/>
              <w:t>::conspicuous in position or importance::</w:t>
              <w:br/>
              <w:t>::prodigious::</w:t>
              <w:br/>
              <w:t>::exhibiting self-importance::</w:t>
              <w:br/>
              <w:t>::feeling self-importance::</w:t>
              <w:br/>
              <w:t>::(of animals) fully developed::</w:t>
              <w:br/>
              <w:t>::marked by intense physical force::</w:t>
              <w:br/>
              <w:t>::generous and understanding and tolerant::</w:t>
              <w:br/>
              <w:t>::given or giving freely::</w:t>
              <w:br/>
              <w:t>::in an advanced stage of pregnancy::</w:t>
              <w:br/>
              <w:br/>
              <w:t xml:space="preserve"> ADVERBS </w:t>
              <w:br/>
              <w:t>::extremely well::</w:t>
              <w:br/>
              <w:t>::in a boastful manner::</w:t>
              <w:br/>
              <w:t>::on a grand scale::</w:t>
              <w:br/>
              <w:t>::in a major way::</w:t>
              <w:br/>
            </w:r>
          </w:p>
        </w:tc>
      </w:tr>
      <w:tr>
        <w:tc>
          <w:tcPr>
            <w:tcW w:type="dxa" w:w="2880"/>
          </w:tcPr>
          <w:p>
            <w:r>
              <w:t>DIG</w:t>
            </w:r>
          </w:p>
        </w:tc>
        <w:tc>
          <w:tcPr>
            <w:tcW w:type="dxa" w:w="2880"/>
          </w:tcPr>
          <w:p>
            <w:r>
              <w:t>NN=5 VB=8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site of an archeological exploration::</w:t>
              <w:br/>
              <w:t>::an aggressive remark directed at a person like a missile and intended to have a telling effect::</w:t>
              <w:br/>
              <w:t>::a small gouge (as in the cover of a book)::</w:t>
              <w:br/>
              <w:t>::the act of digging::</w:t>
              <w:br/>
              <w:t>::the act of touching someone suddenly with your finger or elbow::</w:t>
              <w:br/>
              <w:br/>
              <w:t xml:space="preserve"> VERBS </w:t>
              <w:br/>
              <w:t>::turn up, loosen, or remove earth::</w:t>
              <w:br/>
              <w:t>::create by digging::</w:t>
              <w:br/>
              <w:t>::work hard::</w:t>
              <w:br/>
              <w:t>::remove, harvest, or recover by digging::</w:t>
              <w:br/>
              <w:t>::thrust down or into::</w:t>
              <w:br/>
              <w:t>::remove the inner part or the core of::</w:t>
              <w:br/>
              <w:t>::poke or thrust abruptly::</w:t>
              <w:br/>
              <w:t>::get the meaning of something::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FIG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diagram or picture illustrating textual material::</w:t>
              <w:br/>
              <w:t>::Mediterranean tree widely cultivated for its edible fruit::</w:t>
              <w:br/>
              <w:t>::a Libyan terrorist group organized in 1995 and aligned with al-Qaeda; seeks to radicalize the Libyan government; attempted to assassinate Qaddafi::</w:t>
              <w:br/>
              <w:t>::fleshy sweet pear-shaped yellowish or purple multiple fruit eaten fresh or preserved or dried::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GIG</w:t>
            </w:r>
          </w:p>
        </w:tc>
        <w:tc>
          <w:tcPr>
            <w:tcW w:type="dxa" w:w="2880"/>
          </w:tcPr>
          <w:p>
            <w:r>
              <w:t>NN=6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::long and light rowing boat; especially for racing::</w:t>
              <w:br/>
              <w:t>::an implement with a shaft and barbed point used for catching fish::</w:t>
              <w:br/>
              <w:t>::a cluster of hooks (without barbs) that is drawn through a school of fish to hook their bodies; used when fish are not biting::</w:t>
              <w:br/>
              <w:t>::tender that is a light ship's boat; often for personal use of captain::</w:t>
              <w:br/>
              <w:t>::small two-wheeled horse-drawn carriage; with two seats and no hood::</w:t>
              <w:br/>
              <w:t>::a booking for musicians::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JIG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::music in three-four time for dancing a jig::</w:t>
              <w:br/>
              <w:t>::a fisherman's lure with one or more hooks that is jerked up and down in the water::</w:t>
              <w:br/>
              <w:t>::a device that holds a piece of machine work and guides the tools operating on it::</w:t>
              <w:br/>
              <w:t>::any of various old rustic dances involving kicking and leaping::</w:t>
              <w:br/>
              <w:br/>
              <w:t xml:space="preserve"> VERBS </w:t>
              <w:br/>
              <w:t>::dance a quick dance with leaping and kicking motions::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PIG</w:t>
            </w:r>
          </w:p>
        </w:tc>
        <w:tc>
          <w:tcPr>
            <w:tcW w:type="dxa" w:w="2880"/>
          </w:tcPr>
          <w:p>
            <w:r>
              <w:t>NN=6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::domestic swine::</w:t>
              <w:br/>
              <w:t>::a coarse obnoxious person::</w:t>
              <w:br/>
              <w:t>::a person regarded as greedy and pig-like::</w:t>
              <w:br/>
              <w:t>::uncomplimentary terms for a policeman::</w:t>
              <w:br/>
              <w:t>::mold consisting of a bed of sand in which pig iron is cast::</w:t>
              <w:br/>
              <w:t>::a crude block of metal (lead or iron) poured from a smelting furnace::</w:t>
              <w:br/>
              <w:br/>
              <w:t xml:space="preserve"> VERBS </w:t>
              <w:br/>
              <w:t>::live like a pig, in squalor::</w:t>
              <w:br/>
              <w:t>::eat greedily::</w:t>
              <w:br/>
              <w:t>::give birth::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RIG</w:t>
            </w:r>
          </w:p>
        </w:tc>
        <w:tc>
          <w:tcPr>
            <w:tcW w:type="dxa" w:w="2880"/>
          </w:tcPr>
          <w:p>
            <w:r>
              <w:t>NN=7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::gear (including necessary machinery) for a particular enterprise::</w:t>
              <w:br/>
              <w:t>::a truck consisting of a tractor and trailer together::</w:t>
              <w:br/>
              <w:t>::formation of masts, spars, sails, etc., on a vessel::</w:t>
              <w:br/>
              <w:t>::a set of clothing (with accessories)::</w:t>
              <w:br/>
              <w:t>::gear used in fishing::</w:t>
              <w:br/>
              <w:t>::a vehicle with wheels drawn by one or more horses::</w:t>
              <w:br/>
              <w:t>::the act of swindling by some fraudulent scheme::</w:t>
              <w:br/>
              <w:br/>
              <w:t xml:space="preserve"> VERBS </w:t>
              <w:br/>
              <w:t>::arrange the outcome of by means of deceit::</w:t>
              <w:br/>
              <w:t>::manipulate in a fraudulent manner::</w:t>
              <w:br/>
              <w:t>::connect or secure to::</w:t>
              <w:br/>
              <w:t>::equip with sails or masts::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WIG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::hairpiece covering the head and made of real or synthetic hair::</w:t>
              <w:br/>
              <w:t>::British slang for a scolding::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MIL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Cypriot monetary unit equal to one thousandth of a pound::</w:t>
              <w:br/>
              <w:t>::a Swedish unit of length equivalent to 10 km::</w:t>
              <w:br/>
              <w:t>::a unit of length equal to one thousandth of an inch; used to specify thickness (e.g., of sheets or wire)::</w:t>
              <w:br/>
              <w:t>::a metric unit of volume equal to one thousandth of a liter::</w:t>
              <w:br/>
              <w:t>::an angular unit used in artillery; equal to 1/6400 of a complete revolution::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NIL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quantity of no importance::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TIL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DIM</w:t>
            </w:r>
          </w:p>
        </w:tc>
        <w:tc>
          <w:tcPr>
            <w:tcW w:type="dxa" w:w="2880"/>
          </w:tcPr>
          <w:p>
            <w:r>
              <w:t>NN=0 VB=5 ADJ=5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::switch (a car's headlights) from a higher to a lower beam::</w:t>
              <w:br/>
              <w:t>::become dim or lusterless::</w:t>
              <w:br/>
              <w:t>::make dim or lusterless::</w:t>
              <w:br/>
              <w:t>::make dim by comparison or conceal::</w:t>
              <w:br/>
              <w:t>::become vague or indistinct::</w:t>
              <w:br/>
              <w:br/>
              <w:t xml:space="preserve"> ADJECTIVES </w:t>
              <w:br/>
              <w:t>::lacking in light; not bright or harsh::</w:t>
              <w:br/>
              <w:t>::lacking clarity or distinctness::</w:t>
              <w:br/>
              <w:t>::made dim or less bright::</w:t>
              <w:br/>
              <w:t>::offering little or no hope; ; ; - J.M.Synge::</w:t>
              <w:br/>
              <w:t>::slow to learn or understand; lacking intellectual acuity; ; ; - Thackeray::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HIM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RIM</w:t>
            </w:r>
          </w:p>
        </w:tc>
        <w:tc>
          <w:tcPr>
            <w:tcW w:type="dxa" w:w="2880"/>
          </w:tcPr>
          <w:p>
            <w:r>
              <w:t>NN=5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shape of a raised edge of a more or less circular object::</w:t>
              <w:br/>
              <w:t>::(basketball) the hoop from which the net is suspended::</w:t>
              <w:br/>
              <w:t>::the outer part of a wheel to which the tire is attached::</w:t>
              <w:br/>
              <w:t>::a projection used for strength or for attaching to another object::</w:t>
              <w:br/>
              <w:t>::the top edge of a vessel or other container::</w:t>
              <w:br/>
              <w:br/>
              <w:t xml:space="preserve"> VERBS </w:t>
              <w:br/>
              <w:t>::run around the rim of::</w:t>
              <w:br/>
              <w:t>::furnish with a rim::</w:t>
              <w:br/>
              <w:t>::roll around the rim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VIM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healthy capacity for vigorous activity::</w:t>
              <w:br/>
              <w:t>::an imaginative lively style (especially style of writing)::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BIN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container; usually has a lid::</w:t>
              <w:br/>
              <w:t>::the quantity contained in a bin::</w:t>
              <w:br/>
              <w:t>::an identification number consisting of a two-part code assigned to banks and savings associations; the first part shows the location and the second identifies the bank itself::</w:t>
              <w:br/>
              <w:br/>
              <w:t xml:space="preserve"> VERBS </w:t>
              <w:br/>
              <w:t>::store in bins::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DIN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loud harsh or strident noise::</w:t>
              <w:br/>
              <w:t>::the act of making a noisy disturbance::</w:t>
              <w:br/>
              <w:br/>
              <w:t xml:space="preserve"> VERBS </w:t>
              <w:br/>
              <w:t>::make a resonant sound, like artillery::</w:t>
              <w:br/>
              <w:t>::instill (into a person) by constant repetition::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FIN</w:t>
            </w:r>
          </w:p>
        </w:tc>
        <w:tc>
          <w:tcPr>
            <w:tcW w:type="dxa" w:w="2880"/>
          </w:tcPr>
          <w:p>
            <w:r>
              <w:t>NN=6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four and one::</w:t>
              <w:br/>
              <w:t>::one of a pair of decorations projecting above the rear fenders of an automobile::</w:t>
              <w:br/>
              <w:t>::one of a set of parallel slats in a door or window to admit air and reject rain::</w:t>
              <w:br/>
              <w:t>::a shoe for swimming; the paddle-like front is an aid in swimming (especially underwater)::</w:t>
              <w:br/>
              <w:t>::a stabilizer on a ship that resembles the fin of a fish::</w:t>
              <w:br/>
              <w:t>::organ of locomotion and balance in fishes and some other aquatic animals::</w:t>
              <w:br/>
              <w:br/>
              <w:t xml:space="preserve"> VERBS </w:t>
              <w:br/>
              <w:t>::equip (a car) with fins::</w:t>
              <w:br/>
              <w:t>::propel oneself through the water in a finning motion::</w:t>
              <w:br/>
              <w:t>::show the fins above the water while swimming::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GIN</w:t>
            </w:r>
          </w:p>
        </w:tc>
        <w:tc>
          <w:tcPr>
            <w:tcW w:type="dxa" w:w="2880"/>
          </w:tcPr>
          <w:p>
            <w:r>
              <w:t>NN=4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::strong liquor flavored with juniper berries::</w:t>
              <w:br/>
              <w:t>::a trap for birds or small mammals; often has a slip noose::</w:t>
              <w:br/>
              <w:t>::a machine that separates the seeds from raw cotton fibers::</w:t>
              <w:br/>
              <w:t>::a form of rummy in which a player can go out if the cards remaining in their hand total less than 10 points::</w:t>
              <w:br/>
              <w:br/>
              <w:t xml:space="preserve"> VERBS </w:t>
              <w:br/>
              <w:t>::separate the seeds from (cotton) with a cotton gin::</w:t>
              <w:br/>
              <w:t>::trap with a snare::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KIN</w:t>
            </w:r>
          </w:p>
        </w:tc>
        <w:tc>
          <w:tcPr>
            <w:tcW w:type="dxa" w:w="2880"/>
          </w:tcPr>
          <w:p>
            <w:r>
              <w:t>NN=2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having kinship with another or others::</w:t>
              <w:br/>
              <w:t>::group of people related by blood or marriage::</w:t>
              <w:br/>
              <w:br/>
              <w:t xml:space="preserve"> VERBS </w:t>
              <w:br/>
              <w:br/>
              <w:t xml:space="preserve"> ADJECTIVES </w:t>
              <w:br/>
              <w:t>::related by blood::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unit of time equal to 60 seconds or 1/60th of an hour::</w:t>
              <w:br/>
              <w:t>::any of the forms of Chinese spoken in Fukien province::</w:t>
              <w:br/>
              <w:t>::an Egyptian god of procreation::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PIN</w:t>
            </w:r>
          </w:p>
        </w:tc>
        <w:tc>
          <w:tcPr>
            <w:tcW w:type="dxa" w:w="2880"/>
          </w:tcPr>
          <w:p>
            <w:r>
              <w:t>NN=11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piece of jewelry that is pinned onto the wearer's garment::</w:t>
              <w:br/>
              <w:t>::when a wrestler's shoulders are forced to the mat::</w:t>
              <w:br/>
              <w:t>::small markers inserted into a surface to mark scores or define locations etc.::</w:t>
              <w:br/>
              <w:t>::a number you choose and use to gain access to various accounts::</w:t>
              <w:br/>
              <w:t>::informal terms for the leg::</w:t>
              <w:br/>
              <w:t>::axis consisting of a short shaft that supports something that turns::</w:t>
              <w:br/>
              <w:t>::cylindrical tumblers consisting of two parts that are held in place by springs; when they are aligned with a key the bolt can be thrown::</w:t>
              <w:br/>
              <w:t>::flagpole used to mark the position of the hole on a golf green::</w:t>
              <w:br/>
              <w:t>::a small slender (often pointed) piece of wood or metal used to support or fasten or attach things::</w:t>
              <w:br/>
              <w:t>::a holder attached to the gunwale of a boat that holds the oar in place and acts as a fulcrum for rowing::</w:t>
              <w:br/>
              <w:t>::a club-shaped wooden object used in bowling; set up in triangular groups of ten as the target::</w:t>
              <w:br/>
              <w:br/>
              <w:t xml:space="preserve"> VERBS </w:t>
              <w:br/>
              <w:t>::to hold fast or prevent from moving::</w:t>
              <w:br/>
              <w:t>::attach or fasten with pins or as if with pins; .::</w:t>
              <w:br/>
              <w:t>::pierce with a pin::</w:t>
              <w:br/>
              <w:t>::immobilize a piece::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SIN</w:t>
            </w:r>
          </w:p>
        </w:tc>
        <w:tc>
          <w:tcPr>
            <w:tcW w:type="dxa" w:w="2880"/>
          </w:tcPr>
          <w:p>
            <w:r>
              <w:t>NN=6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::estrangement from god::</w:t>
              <w:br/>
              <w:t>::an act that is regarded by theologians as a transgression of God's will::</w:t>
              <w:br/>
              <w:t>::ratio of the length of the side opposite the given angle to the length of the hypotenuse of a right-angled triangle::</w:t>
              <w:br/>
              <w:t>::(Akkadian) god of the Moon; counterpart of Sumerian Nanna::</w:t>
              <w:br/>
              <w:t>::the 21st letter of the Hebrew alphabet::</w:t>
              <w:br/>
              <w:t>::violent and excited activity::</w:t>
              <w:br/>
              <w:br/>
              <w:t xml:space="preserve"> VERBS </w:t>
              <w:br/>
              <w:t>::commit a sin; violate a law of God or a moral law::</w:t>
              <w:br/>
              <w:t>::commit a faux pas or a fault or make a serious mistake::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TIN</w:t>
            </w:r>
          </w:p>
        </w:tc>
        <w:tc>
          <w:tcPr>
            <w:tcW w:type="dxa" w:w="2880"/>
          </w:tcPr>
          <w:p>
            <w:r>
              <w:t>NN=4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silvery malleable metallic element that resists corrosion; used in many alloys and to coat other metals to prevent corrosion; obtained chiefly from cassiterite where it occurs as tin oxide::</w:t>
              <w:br/>
              <w:t>::a vessel (box, can, pan, etc.) made of tinplate and used mainly in baking::</w:t>
              <w:br/>
              <w:t>::metal container for storing dry foods such as tea or flour::</w:t>
              <w:br/>
              <w:t>::airtight sealed metal container for food or drink or paint etc.::</w:t>
              <w:br/>
              <w:br/>
              <w:t xml:space="preserve"> VERBS </w:t>
              <w:br/>
              <w:t>::plate with tin::</w:t>
              <w:br/>
              <w:t>::preserve in a can or tin::</w:t>
              <w:br/>
              <w:t>::prepare (a metal) for soldering or brazing by applying a thin layer of solder to the surface::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WIN</w:t>
            </w:r>
          </w:p>
        </w:tc>
        <w:tc>
          <w:tcPr>
            <w:tcW w:type="dxa" w:w="2880"/>
          </w:tcPr>
          <w:p>
            <w:r>
              <w:t>NN=2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victory (as in a race or other competition)::</w:t>
              <w:br/>
              <w:t>::something won (especially money)::</w:t>
              <w:br/>
              <w:br/>
              <w:t xml:space="preserve"> VERBS </w:t>
              <w:br/>
              <w:t>::be the winner in a contest or competition; be victorious::</w:t>
              <w:br/>
              <w:t>::win something through one's efforts::</w:t>
              <w:br/>
              <w:t>::obtain advantages, such as points, etc.::</w:t>
              <w:br/>
              <w:t>::attain success or reach a desired goal::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YIN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dark negative feminine principle in Chinese dualistic cosmology::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DIP</w:t>
            </w:r>
          </w:p>
        </w:tc>
        <w:tc>
          <w:tcPr>
            <w:tcW w:type="dxa" w:w="2880"/>
          </w:tcPr>
          <w:p>
            <w:r>
              <w:t>NN=9 VB=14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depression in an otherwise level surface::</w:t>
              <w:br/>
              <w:t>::(physics) the angle that a magnetic needle makes with the plane of the horizon::</w:t>
              <w:br/>
              <w:t>::a thief who steals from the pockets or purses of others in public places::</w:t>
              <w:br/>
              <w:t>::tasty mixture or liquid into which bite-sized foods are dipped::</w:t>
              <w:br/>
              <w:t>::a brief immersion::</w:t>
              <w:br/>
              <w:t>::a sudden sharp decrease in some quantity::</w:t>
              <w:br/>
              <w:t>::a candle that is made by repeated dipping in a pool of wax or tallow::</w:t>
              <w:br/>
              <w:t>::a brief swim in water::</w:t>
              <w:br/>
              <w:t>::a gymnastic exercise on the parallel bars in which the body is lowered and raised by bending and straightening the arms::</w:t>
              <w:br/>
              <w:br/>
              <w:t xml:space="preserve"> VERBS </w:t>
              <w:br/>
              <w:t>::immerse briefly into a liquid so as to wet, coat, or saturate::</w:t>
              <w:br/>
              <w:t>::dip into a liquid while eating::</w:t>
              <w:br/>
              <w:t>::go down momentarily::</w:t>
              <w:br/>
              <w:t>::stain an object by immersing it in a liquid::</w:t>
              <w:br/>
              <w:t>::take a small amount from::</w:t>
              <w:br/>
              <w:t>::switch (a car's headlights) from a higher to a lower beam::</w:t>
              <w:br/>
              <w:t>::lower briefly::</w:t>
              <w:br/>
              <w:t>::appear to move downward::</w:t>
              <w:br/>
              <w:t>::slope downwards::</w:t>
              <w:br/>
              <w:t>::dip into a liquid::</w:t>
              <w:br/>
              <w:t>::place (candle wicks) into hot, liquid wax::</w:t>
              <w:br/>
              <w:t>::immerse in a disinfectant solution::</w:t>
              <w:br/>
              <w:t>::plunge (one's hand or a receptacle) into a container::</w:t>
              <w:br/>
              <w:t>::scoop up by plunging one's hand or a ladle below the surface::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HIP</w:t>
            </w:r>
          </w:p>
        </w:tc>
        <w:tc>
          <w:tcPr>
            <w:tcW w:type="dxa" w:w="2880"/>
          </w:tcPr>
          <w:p>
            <w:r>
              <w:t>NN=5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::either side of the body below the waist and above the thigh::</w:t>
              <w:br/>
              <w:t>::the structure of the vertebrate skeleton supporting the lower limbs in humans and the hind limbs or corresponding parts in other vertebrates::</w:t>
              <w:br/>
              <w:t>::the ball-and-socket joint between the head of the femur and the acetabulum::</w:t>
              <w:br/>
              <w:t>::(architecture) the exterior angle formed by the junction of a sloping side and a sloping end of a roof::</w:t>
              <w:br/>
              <w:t>::the fruit of a rose plant::</w:t>
              <w:br/>
              <w:br/>
              <w:t xml:space="preserve"> VERBS </w:t>
              <w:br/>
              <w:br/>
              <w:t xml:space="preserve"> ADJECTIVES </w:t>
              <w:br/>
              <w:t>::informed about the latest trends::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KIP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::sleep::</w:t>
              <w:br/>
              <w:t>::the basic unit of money in Laos::</w:t>
              <w:br/>
              <w:t>::a gymnastic exercise performed starting from a position with the legs over the upper body and moving to an erect position by arching the back and swinging the legs out and down while forcing the chest upright::</w:t>
              <w:br/>
              <w:br/>
              <w:t xml:space="preserve"> VERBS </w:t>
              <w:br/>
              <w:t>::be asleep::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LIP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::either of two fleshy folds of tissue that surround the mouth and play a role in speaking::</w:t>
              <w:br/>
              <w:t>::(botany) either of the two parts of a bilabiate corolla or calyx::</w:t>
              <w:br/>
              <w:t>::an impudent or insolent rejoinder::</w:t>
              <w:br/>
              <w:t>::the top edge of a vessel or other container::</w:t>
              <w:br/>
              <w:t>::either the outer margin or the inner margin of the aperture of a gastropod's shell::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NIP</w:t>
            </w:r>
          </w:p>
        </w:tc>
        <w:tc>
          <w:tcPr>
            <w:tcW w:type="dxa" w:w="2880"/>
          </w:tcPr>
          <w:p>
            <w:r>
              <w:t>NN=6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drink of liquor::</w:t>
              <w:br/>
              <w:t>::(offensive slang) offensive term for a person of Japanese descent::</w:t>
              <w:br/>
              <w:t>::the taste experience when a savoury condiment is taken into the mouth::</w:t>
              <w:br/>
              <w:t>::the property of being moderately cold::</w:t>
              <w:br/>
              <w:t>::a tart spicy quality::</w:t>
              <w:br/>
              <w:t>::a small sharp bite or snip::</w:t>
              <w:br/>
              <w:br/>
              <w:t xml:space="preserve"> VERBS </w:t>
              <w:br/>
              <w:t>::squeeze tightly between the fingers::</w:t>
              <w:br/>
              <w:t>::give a small sharp bite to::</w:t>
              <w:br/>
              <w:t>::sever or remove by pinching or snipping::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PIP</w:t>
            </w:r>
          </w:p>
        </w:tc>
        <w:tc>
          <w:tcPr>
            <w:tcW w:type="dxa" w:w="2880"/>
          </w:tcPr>
          <w:p>
            <w:r>
              <w:t>NN=5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disease of poultry::</w:t>
              <w:br/>
              <w:t>::a minor nonspecific ailment::</w:t>
              <w:br/>
              <w:t>::a small hard seed found in some fruits::</w:t>
              <w:br/>
              <w:t>::a mark on a die or on a playing card (shape depending on the suit)::</w:t>
              <w:br/>
              <w:t>::a radar echo displayed so as to show the position of a reflecting surface::</w:t>
              <w:br/>
              <w:br/>
              <w:t xml:space="preserve"> VERBS </w:t>
              <w:br/>
              <w:t>::kill by firing a missile::</w:t>
              <w:br/>
              <w:t>::hit with a missile from a weapon::</w:t>
              <w:br/>
              <w:t>::defeat thoroughly::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RIP</w:t>
            </w:r>
          </w:p>
        </w:tc>
        <w:tc>
          <w:tcPr>
            <w:tcW w:type="dxa" w:w="2880"/>
          </w:tcPr>
          <w:p>
            <w:r>
              <w:t>NN=4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dissolute man in fashionable society::</w:t>
              <w:br/>
              <w:t>::an opening made forcibly as by pulling apart::</w:t>
              <w:br/>
              <w:t>::a stretch of turbulent water in a river or the sea caused by one current flowing into or across another current::</w:t>
              <w:br/>
              <w:t>::the act of rending or ripping or splitting something::</w:t>
              <w:br/>
              <w:br/>
              <w:t xml:space="preserve"> VERBS </w:t>
              <w:br/>
              <w:t>::tear or be torn violently::</w:t>
              <w:br/>
              <w:t>::move precipitously or violently::</w:t>
              <w:br/>
              <w:t>::cut (wood) along the grain::</w:t>
              <w:br/>
              <w:t>::criticize or abuse strongly and violently::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SIP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drink::</w:t>
              <w:br/>
              <w:br/>
              <w:t xml:space="preserve"> VERBS </w:t>
              <w:br/>
              <w:t>::drink in sips::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TIP</w:t>
            </w:r>
          </w:p>
        </w:tc>
        <w:tc>
          <w:tcPr>
            <w:tcW w:type="dxa" w:w="2880"/>
          </w:tcPr>
          <w:p>
            <w:r>
              <w:t>NN=5 VB=9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extreme end of something; especially something pointed::</w:t>
              <w:br/>
              <w:t>::a relatively small amount of money given for services rendered (as by a waiter)::</w:t>
              <w:br/>
              <w:t>::an indication of potential opportunity::</w:t>
              <w:br/>
              <w:t>::a V shape::</w:t>
              <w:br/>
              <w:t>::the top or extreme point of something (usually a mountain or hill)::</w:t>
              <w:br/>
              <w:br/>
              <w:t xml:space="preserve"> VERBS </w:t>
              <w:br/>
              <w:t>::cause to tilt::</w:t>
              <w:br/>
              <w:t>::mark with a tip::</w:t>
              <w:br/>
              <w:t>::give a tip or gratuity to in return for a service, beyond the compensation agreed on::</w:t>
              <w:br/>
              <w:t>::cause to topple or tumble by pushing::</w:t>
              <w:br/>
              <w:t>::to incline or bend from a vertical position::</w:t>
              <w:br/>
              <w:t>::walk on one's toes::</w:t>
              <w:br/>
              <w:t>::strike lightly::</w:t>
              <w:br/>
              <w:t>::give insider information or advise to::</w:t>
              <w:br/>
              <w:t>::remove the tip from::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YIP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sharp high-pitched cry (especially by a dog)::</w:t>
              <w:br/>
              <w:br/>
              <w:t xml:space="preserve"> VERBS </w:t>
              <w:br/>
              <w:t>::bark in a high-pitched tone::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ZIP</w:t>
            </w:r>
          </w:p>
        </w:tc>
        <w:tc>
          <w:tcPr>
            <w:tcW w:type="dxa" w:w="2880"/>
          </w:tcPr>
          <w:p>
            <w:r>
              <w:t>NN=4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quantity of no importance::</w:t>
              <w:br/>
              <w:t>::a code of letters and digits added to a postal address to aid in the sorting of mail::</w:t>
              <w:br/>
              <w:t>::forceful exertion::</w:t>
              <w:br/>
              <w:t>::a fastener for locking together two toothed edges by means of a sliding tab::</w:t>
              <w:br/>
              <w:br/>
              <w:t xml:space="preserve"> VERBS </w:t>
              <w:br/>
              <w:t>::close with a zipper::</w:t>
              <w:br/>
              <w:t>::move very fast::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LIQ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CIR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FIR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::nonresinous wood of a fir tree::</w:t>
              <w:br/>
              <w:t>::any of various evergreen trees of the genus Abies; chiefly of upland areas::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SIR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::term of address for a man::</w:t>
              <w:br/>
              <w:t>::a title used before the name of knight or baronet::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heavy brittle diamagnetic trivalent metallic element (resembles arsenic and antimony chemically); usually recovered as a by-product from ores of other metals::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::god of the underworld; counterpart of Greek Pluto::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HIS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PIS</w:t>
            </w:r>
          </w:p>
        </w:tc>
        <w:tc>
          <w:tcPr>
            <w:tcW w:type="dxa" w:w="2880"/>
          </w:tcPr>
          <w:p>
            <w:r>
              <w:t>NN=5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ratio of the circumference to the diameter of a circle; approximately equal to 3.14159265358979323846...::</w:t>
              <w:br/>
              <w:t>::someone who can be employed as a detective to collect information::</w:t>
              <w:br/>
              <w:t>::the scientist in charge of an experiment or research project::</w:t>
              <w:br/>
              <w:t>::the 16th letter of the Greek alphabet::</w:t>
              <w:br/>
              <w:t>::an antiviral drug used against HIV; interrupts HIV replication by binding and blocking HIV protease; often used in combination with other drugs::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SIS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female person who has the same parents as another person::</w:t>
              <w:br/>
              <w:t>::a tetravalent nonmetallic element; next to oxygen it is the most abundant element in the earth's crust; occurs in clay and feldspar and granite and quartz and sand; used as a semiconductor in transistors::</w:t>
              <w:br/>
              <w:t>::a complete metric system of units of measurement for scientists; fundamental quantities are length (meter) and mass (kilogram) and time (second) and electric current (ampere) and temperature (kelvin) and amount of matter (mole) and luminous intensity (candela)::</w:t>
              <w:br/>
              <w:t>::the syllable naming the seventh (subtonic) note of any musical scale in solmization::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XIS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ten and one::</w:t>
              <w:br/>
              <w:t>::the 14th letter of the Greek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BIT</w:t>
            </w:r>
          </w:p>
        </w:tc>
        <w:tc>
          <w:tcPr>
            <w:tcW w:type="dxa" w:w="2880"/>
          </w:tcPr>
          <w:p>
            <w:r>
              <w:t>NN=11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piece or quantity of something::</w:t>
              <w:br/>
              <w:t>::a small fragment of something broken off from the whole::</w:t>
              <w:br/>
              <w:t>::an indefinitely short time::</w:t>
              <w:br/>
              <w:t>::an instance of some kind::</w:t>
              <w:br/>
              <w:t>::piece of metal held in horse's mouth by reins and used to control the horse while riding::</w:t>
              <w:br/>
              <w:t>::a unit of measurement of information (from binary + digit); the amount of information in a system having two equiprobable states::</w:t>
              <w:br/>
              <w:t>::a small amount of solid food; a mouthful::</w:t>
              <w:br/>
              <w:t>::a small fragment::</w:t>
              <w:br/>
              <w:t>::a short theatrical performance that is part of a longer program::</w:t>
              <w:br/>
              <w:t>::the part of a key that enters a lock and lifts the tumblers::</w:t>
              <w:br/>
              <w:t>::the cutting part of a drill; usually pointed and threaded and is replaceable in a brace or bitstock or drill press::</w:t>
              <w:br/>
              <w:br/>
              <w:t xml:space="preserve"> VERBS </w:t>
              <w:br/>
              <w:t>::to grip, cut off, or tear with or as if with the teeth or jaws::</w:t>
              <w:br/>
              <w:t>::cause a sharp or stinging pain or discomfort::</w:t>
              <w:br/>
              <w:t>::penetrate or cut, as with a knife::</w:t>
              <w:br/>
              <w:t>::deliver a sting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CIT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FIT</w:t>
            </w:r>
          </w:p>
        </w:tc>
        <w:tc>
          <w:tcPr>
            <w:tcW w:type="dxa" w:w="2880"/>
          </w:tcPr>
          <w:p>
            <w:r>
              <w:t>NN=4 VB=9 ADJ=3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display of bad temper::</w:t>
              <w:br/>
              <w:t>::a sudden uncontrollable attack::</w:t>
              <w:br/>
              <w:t>::the manner in which something fits::</w:t>
              <w:br/>
              <w:t>::a sudden flurry of activity (often for no obvious reason)::</w:t>
              <w:br/>
              <w:br/>
              <w:t xml:space="preserve"> VERBS </w:t>
              <w:br/>
              <w:t>::be agreeable or acceptable to::</w:t>
              <w:br/>
              <w:t>::be the right size or shape; fit correctly or as desired::</w:t>
              <w:br/>
              <w:t>::satisfy a condition or restriction::</w:t>
              <w:br/>
              <w:t>::make fit::</w:t>
              <w:br/>
              <w:t>::insert or adjust several objects or people::</w:t>
              <w:br/>
              <w:t>::be compatible, similar or consistent; coincide in their characteristics::</w:t>
              <w:br/>
              <w:t>::conform to some shape or size::</w:t>
              <w:br/>
              <w:t>::provide with (something) usually for a specific purpose::</w:t>
              <w:br/>
              <w:t>::make correspond or harmonize::</w:t>
              <w:br/>
              <w:br/>
              <w:t xml:space="preserve"> ADJECTIVES </w:t>
              <w:br/>
              <w:t>::meeting adequate standards for a purpose::</w:t>
              <w:br/>
              <w:t>::(usually followed by `to' or `for') on the point of or strongly disposed::</w:t>
              <w:br/>
              <w:t>::physically and mentally sound or healthy::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GIT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who is deemed to be despicable or contemptible::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HIT</w:t>
            </w:r>
          </w:p>
        </w:tc>
        <w:tc>
          <w:tcPr>
            <w:tcW w:type="dxa" w:w="2880"/>
          </w:tcPr>
          <w:p>
            <w:r>
              <w:t>NN=7 VB=17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::(baseball) a successful stroke in an athletic contest (especially in baseball)::</w:t>
              <w:br/>
              <w:t>::the act of contacting one thing with another::</w:t>
              <w:br/>
              <w:t>::a conspicuous success::</w:t>
              <w:br/>
              <w:t>::(physics) a brief event in which two or more bodies come together::</w:t>
              <w:br/>
              <w:t>::a dose of a narcotic drug::</w:t>
              <w:br/>
              <w:t>::a murder carried out by an underworld syndicate::</w:t>
              <w:br/>
              <w:t>::a connection made via the internet to another website::</w:t>
              <w:br/>
              <w:br/>
              <w:t xml:space="preserve"> VERBS </w:t>
              <w:br/>
              <w:t>::cause to move by striking::</w:t>
              <w:br/>
              <w:t>::hit against; come into sudden contact with::</w:t>
              <w:br/>
              <w:t>::deal a blow to, either with the hand or with an instrument::</w:t>
              <w:br/>
              <w:t>::reach a destination, either real or abstract::</w:t>
              <w:br/>
              <w:t>::affect or afflict suddenly, usually adversely::</w:t>
              <w:br/>
              <w:t>::hit with a missile from a weapon::</w:t>
              <w:br/>
              <w:t>::encounter by chance::</w:t>
              <w:br/>
              <w:t>::gain points in a game::</w:t>
              <w:br/>
              <w:t>::cause to experience suddenly::</w:t>
              <w:br/>
              <w:t>::make a strategic, offensive, assault against an enemy, opponent, or a target::</w:t>
              <w:br/>
              <w:t>::kill intentionally and with premeditation::</w:t>
              <w:br/>
              <w:t>::drive something violently into a location::</w:t>
              <w:br/>
              <w:t>::reach a point in time, or a certain state or level::</w:t>
              <w:br/>
              <w:t>::produce by manipulating keys or strings of musical instruments, also metaphorically::</w:t>
              <w:br/>
              <w:t>::consume to excess::</w:t>
              <w:br/>
              <w:t>::hit the intended target or goal::</w:t>
              <w:br/>
              <w:t>::pay unsolicited and usually unwanted sexual attention 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KIT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case for containing a set of articles::</w:t>
              <w:br/>
              <w:t>::gear consisting of a set of articles or tools for a specified purpose::</w:t>
              <w:br/>
              <w:t>::young of any of various fur-bearing animals::</w:t>
              <w:br/>
              <w:br/>
              <w:t xml:space="preserve"> VERBS </w:t>
              <w:br/>
              <w:t>::supply with a set of articles or tools::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LIT</w:t>
            </w:r>
          </w:p>
        </w:tc>
        <w:tc>
          <w:tcPr>
            <w:tcW w:type="dxa" w:w="2880"/>
          </w:tcPr>
          <w:p>
            <w:r>
              <w:t>NN=1 VB=6 ADJ=2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humanistic study of a body of literature::</w:t>
              <w:br/>
              <w:br/>
              <w:t xml:space="preserve"> VERBS </w:t>
              <w:br/>
              <w:t>::make lighter or brighter::</w:t>
              <w:br/>
              <w:t>::begin to smoke::</w:t>
              <w:br/>
              <w:t>::to come to rest, settle::</w:t>
              <w:br/>
              <w:t>::cause to start burning; subject to fire or great heat::</w:t>
              <w:br/>
              <w:t>::fall to somebody by assignment or lot::</w:t>
              <w:br/>
              <w:t>::alight from (a horse)::</w:t>
              <w:br/>
              <w:br/>
              <w:t xml:space="preserve"> ADJECTIVES </w:t>
              <w:br/>
              <w:t>::provided with artificial light::</w:t>
              <w:br/>
              <w:t>::set afire or burning::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NIT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luminance unit equal to 1 candle per square meter measured perpendicular to the rays from the source::</w:t>
              <w:br/>
              <w:t>::egg or young of an insect parasitic on mammals especially a sucking louse; often attached to a hair or item of clothing::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PIT</w:t>
            </w:r>
          </w:p>
        </w:tc>
        <w:tc>
          <w:tcPr>
            <w:tcW w:type="dxa" w:w="2880"/>
          </w:tcPr>
          <w:p>
            <w:r>
              <w:t>NN=11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sizeable hole (usually in the ground)::</w:t>
              <w:br/>
              <w:t>::a concavity in a surface (especially an anatomical depression)::</w:t>
              <w:br/>
              <w:t>::the hard inner (usually woody) layer of the pericarp of some fruits (as peaches or plums or cherries or olives) that contains the seed::</w:t>
              <w:br/>
              <w:t>::(Christianity) the abode of Satan and the forces of evil; where sinners suffer eternal punishment; - John Milton; ; -Dr. Johnson::</w:t>
              <w:br/>
              <w:t>::an enclosure in which animals are made to fight::</w:t>
              <w:br/>
              <w:t>::(commodity exchange) the part of the floor of a commodity exchange where trading in a particular commodity is carried on::</w:t>
              <w:br/>
              <w:t>::(auto racing) an area at the side of a racetrack where the race cars are serviced and refueled::</w:t>
              <w:br/>
              <w:t>::a trap in the form of a concealed hole::</w:t>
              <w:br/>
              <w:t>::a surface excavation for extracting stone or slate::</w:t>
              <w:br/>
              <w:t>::lowered area in front of a stage where an orchestra accompanies the performers::</w:t>
              <w:br/>
              <w:t>::a workplace consisting of a coal mine plus all the buildings and equipment connected with it::</w:t>
              <w:br/>
              <w:br/>
              <w:t xml:space="preserve"> VERBS </w:t>
              <w:br/>
              <w:t>::set into opposition or rivalry::</w:t>
              <w:br/>
              <w:t>::mark with a scar::</w:t>
              <w:br/>
              <w:t>::remove the pits from::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SIT</w:t>
            </w:r>
          </w:p>
        </w:tc>
        <w:tc>
          <w:tcPr>
            <w:tcW w:type="dxa" w:w="2880"/>
          </w:tcPr>
          <w:p>
            <w:r>
              <w:t>NN=0 VB=10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::be seated::</w:t>
              <w:br/>
              <w:t>::be around, often idly or without specific purpose::</w:t>
              <w:br/>
              <w:t>::take a seat::</w:t>
              <w:br/>
              <w:t>::be in session::</w:t>
              <w:br/>
              <w:t>::assume a posture as for artistic purposes::</w:t>
              <w:br/>
              <w:t>::sit and travel on the back of animal, usually while controlling its motions::</w:t>
              <w:br/>
              <w:t>::be located or situated somewhere::</w:t>
              <w:br/>
              <w:t>::work or act as a baby-sitter::</w:t>
              <w:br/>
              <w:t>::show to a seat; assign a seat for::</w:t>
              <w:br/>
              <w:t>::serve in a specific professional capacity::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TIT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::either of two soft fleshy milk-secreting glandular organs on the chest of a woman::</w:t>
              <w:br/>
              <w:t>::the small projection of a mammary gland::</w:t>
              <w:br/>
              <w:t>::small insectivorous birds::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WIT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message whose ingenuity or verbal skill or incongruity has the power to evoke laughter::</w:t>
              <w:br/>
              <w:t>::mental ability::</w:t>
              <w:br/>
              <w:t>::a witty amusing person who makes jokes::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ZIT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inflamed elevation of the skin; a pustule or papule; common symptom in acne::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DIV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RIV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XIV</w:t>
            </w:r>
          </w:p>
        </w:tc>
        <w:tc>
          <w:tcPr>
            <w:tcW w:type="dxa" w:w="2880"/>
          </w:tcPr>
          <w:p>
            <w:r>
              <w:t>NN=1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thirteen and one::</w:t>
              <w:br/>
              <w:br/>
              <w:t xml:space="preserve"> VERBS </w:t>
              <w:br/>
              <w:br/>
              <w:t xml:space="preserve"> ADJECTIVES </w:t>
              <w:br/>
              <w:t>::being one more than thirteen::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FIX</w:t>
            </w:r>
          </w:p>
        </w:tc>
        <w:tc>
          <w:tcPr>
            <w:tcW w:type="dxa" w:w="2880"/>
          </w:tcPr>
          <w:p>
            <w:r>
              <w:t>NN=5 VB=12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a difficult situation::</w:t>
              <w:br/>
              <w:t>::something craved, especially an intravenous injection of a narcotic drug::</w:t>
              <w:br/>
              <w:t>::the act of putting something in working order again::</w:t>
              <w:br/>
              <w:t>::an exemption granted after influence (e.g., money) is brought to bear::</w:t>
              <w:br/>
              <w:t>::a determination of the place where something is::</w:t>
              <w:br/>
              <w:br/>
              <w:t xml:space="preserve"> VERBS </w:t>
              <w:br/>
              <w:t>::restore by replacing a part or putting together what is torn or broken::</w:t>
              <w:br/>
              <w:t>::cause to be firmly attached::</w:t>
              <w:br/>
              <w:t>::decide upon or fix definitely::</w:t>
              <w:br/>
              <w:t>::prepare for eating by applying heat::</w:t>
              <w:br/>
              <w:t>::take vengeance on or get even::</w:t>
              <w:br/>
              <w:t>::set or place definitely::</w:t>
              <w:br/>
              <w:t>::kill, preserve, and harden (tissue) in order to prepare for microscopic study::</w:t>
              <w:br/>
              <w:t>::make fixed, stable or stationary::</w:t>
              <w:br/>
              <w:t>::make infertile::</w:t>
              <w:br/>
              <w:t>::influence an event or its outcome by illegal means::</w:t>
              <w:br/>
              <w:t>::put (something somewhere) firmly::</w:t>
              <w:br/>
              <w:t>::make ready or suitable or equip in advance for a particular purpose or for some use, event, etc::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LIX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MIX</w:t>
            </w:r>
          </w:p>
        </w:tc>
        <w:tc>
          <w:tcPr>
            <w:tcW w:type="dxa" w:w="2880"/>
          </w:tcPr>
          <w:p>
            <w:r>
              <w:t>NN=3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commercially prepared mixture of dry ingredients::</w:t>
              <w:br/>
              <w:t>::an event that combines things in a mixture::</w:t>
              <w:br/>
              <w:t>::the act of mixing together::</w:t>
              <w:br/>
              <w:br/>
              <w:t xml:space="preserve"> VERBS </w:t>
              <w:br/>
              <w:t>::mix together different elements::</w:t>
              <w:br/>
              <w:t>::open (a place) to members of all races and ethnic groups::</w:t>
              <w:br/>
              <w:t>::combine (electronic signals)::</w:t>
              <w:br/>
              <w:t>::add as an additional element or part::</w:t>
              <w:br/>
              <w:t>::to bring or combine together or with something else::</w:t>
              <w:br/>
              <w:t>::mix so as to make a random order or arrangement::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NIX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quantity of no importance::</w:t>
              <w:br/>
              <w:br/>
              <w:t xml:space="preserve"> VERBS </w:t>
              <w:br/>
              <w:t>::command against::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PIX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chest in which coins from the mint are held to await assay::</w:t>
              <w:br/>
              <w:t>::any receptacle in which wafers for the Eucharist are kept::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SIX</w:t>
            </w:r>
          </w:p>
        </w:tc>
        <w:tc>
          <w:tcPr>
            <w:tcW w:type="dxa" w:w="2880"/>
          </w:tcPr>
          <w:p>
            <w:r>
              <w:t>NN=2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five and one::</w:t>
              <w:br/>
              <w:t>::a playing card or domino or die whose upward face shows six pips::</w:t>
              <w:br/>
              <w:br/>
              <w:t xml:space="preserve"> VERBS </w:t>
              <w:br/>
              <w:br/>
              <w:t xml:space="preserve"> ADJECTIVES </w:t>
              <w:br/>
              <w:t>::denoting a quantity consisting of six items or units::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XIX</w:t>
            </w:r>
          </w:p>
        </w:tc>
        <w:tc>
          <w:tcPr>
            <w:tcW w:type="dxa" w:w="2880"/>
          </w:tcPr>
          <w:p>
            <w:r>
              <w:t>NN=1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cardinal number that is the sum of eighteen and one::</w:t>
              <w:br/>
              <w:br/>
              <w:t xml:space="preserve"> VERBS </w:t>
              <w:br/>
              <w:br/>
              <w:t xml:space="preserve"> ADJECTIVES </w:t>
              <w:br/>
              <w:t>::being one more than eighteen::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BIZ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::your occupation or line of work::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VIZ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WIZ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::someone who is dazzlingly skilled in any field::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</w:tbl>
    <w:p>
      <w:pPr>
        <w:pStyle w:val="IntenseQuote"/>
      </w:pPr>
      <w:r>
        <w:t>CVC words for o Vowels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CVC Words</w:t>
            </w:r>
          </w:p>
        </w:tc>
        <w:tc>
          <w:tcPr>
            <w:tcW w:type="dxa" w:w="2880"/>
          </w:tcPr>
          <w:p>
            <w:r>
              <w:t>Part of Speech</w:t>
            </w:r>
          </w:p>
        </w:tc>
        <w:tc>
          <w:tcPr>
            <w:tcW w:type="dxa" w:w="2880"/>
          </w:tcPr>
          <w:p>
            <w:r>
              <w:t>Dictionary Meaning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NN=7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former monetary unit in Great Britain::</w:t>
              <w:br/>
              <w:t>::a hair style for women and children; a short haircut all around::</w:t>
              <w:br/>
              <w:t>::a long racing sled (for 2 or more people) with a steering mechanism::</w:t>
              <w:br/>
              <w:t>::a hanging weight, especially a metal ball on a string::</w:t>
              <w:br/>
              <w:t>::a small float usually made of cork; attached to a fishing line::</w:t>
              <w:br/>
              <w:t>::a short or shortened tail of certain animals::</w:t>
              <w:br/>
              <w:t>::a short abrupt inclination (as of the head)::</w:t>
              <w:br/>
              <w:br/>
              <w:t xml:space="preserve"> VERBS </w:t>
              <w:br/>
              <w:t>::move up and down repeatedly::</w:t>
              <w:br/>
              <w:t>::ride a bobsled::</w:t>
              <w:br/>
              <w:t>::remove or shorten the tail of an animal::</w:t>
              <w:br/>
              <w:t>::make a curtsy; usually done only by girls and women; as a sign of respect::</w:t>
              <w:br/>
              <w:t>::cut hair in the style of a bob::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COB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::nut of any of several trees of the genus Corylus::</w:t>
              <w:br/>
              <w:t>::stocky short-legged harness horse::</w:t>
              <w:br/>
              <w:t>::white gull having a black back and wings::</w:t>
              <w:br/>
              <w:t>::adult male swan::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DOB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FOB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vest pocket to hold a pocket watch::</w:t>
              <w:br/>
              <w:t>::an adornment that hangs from a watch chain::</w:t>
              <w:br/>
              <w:t>::short chain or ribbon attaching a pocket watch to a man's vest::</w:t>
              <w:br/>
              <w:br/>
              <w:t xml:space="preserve"> VERBS </w:t>
              <w:br/>
              <w:t>::deceive somebody::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GOB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man who serves as a sailor::</w:t>
              <w:br/>
              <w:t>::a lump of slimy stuff::</w:t>
              <w:br/>
              <w:t>::informal terms for the mouth::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HOB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::(folklore) a small grotesque supernatural creature that makes trouble for human beings::</w:t>
              <w:br/>
              <w:t>::(folklore) fairies that are somewhat mischievous::</w:t>
              <w:br/>
              <w:t>::a hard steel edge tool used to cut gears::</w:t>
              <w:br/>
              <w:t>::a shelf beside an open fire where something can be kept warm::</w:t>
              <w:br/>
              <w:br/>
              <w:t xml:space="preserve"> VERBS </w:t>
              <w:br/>
              <w:t>::cut with a hob::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JOB</w:t>
            </w:r>
          </w:p>
        </w:tc>
        <w:tc>
          <w:tcPr>
            <w:tcW w:type="dxa" w:w="2880"/>
          </w:tcPr>
          <w:p>
            <w:r>
              <w:t>NN=13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principal activity in your life that you do to earn money::</w:t>
              <w:br/>
              <w:t>::a specific piece of work required to be done as a duty or for a specific fee::</w:t>
              <w:br/>
              <w:t>::a workplace; as in the expression::</w:t>
              <w:br/>
              <w:t>::an object worked on; a result produced by working::</w:t>
              <w:br/>
              <w:t>::the responsibility to do something::</w:t>
              <w:br/>
              <w:t>::the performance of a piece of work::</w:t>
              <w:br/>
              <w:t>::a damaging piece of work::</w:t>
              <w:br/>
              <w:t>::a state of difficulty that needs to be resolved::</w:t>
              <w:br/>
              <w:t>::a Jewish hero in the Old Testament who maintained his faith in God in spite of afflictions that tested him::</w:t>
              <w:br/>
              <w:t>::any long-suffering person who withstands affliction without despairing::</w:t>
              <w:br/>
              <w:t>::(computer science) a program application that may consist of several steps but is a single logical unit::</w:t>
              <w:br/>
              <w:t>::a book in the Old Testament containing Job's pleas to God about his afflictions and God's reply::</w:t>
              <w:br/>
              <w:t>::a crime (especially a robbery)::</w:t>
              <w:br/>
              <w:br/>
              <w:t xml:space="preserve"> VERBS </w:t>
              <w:br/>
              <w:t>::profit privately from public office and official business::</w:t>
              <w:br/>
              <w:t>::arranged for contracted work to be done by others::</w:t>
              <w:br/>
              <w:t>::work occasionally::</w:t>
              <w:br/>
              <w:t>::invest at a risk::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LOB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easy return of a tennis ball in a high arc::</w:t>
              <w:br/>
              <w:t>::the act of propelling something (as a ball or shell etc.) in a high arc::</w:t>
              <w:br/>
              <w:br/>
              <w:t xml:space="preserve"> VERBS </w:t>
              <w:br/>
              <w:t>::propel in a high arc::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MOB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disorderly crowd of people::</w:t>
              <w:br/>
              <w:t>::a loose affiliation of gangsters in charge of organized criminal activities::</w:t>
              <w:br/>
              <w:t>::an association of criminals::</w:t>
              <w:br/>
              <w:br/>
              <w:t xml:space="preserve"> VERBS </w:t>
              <w:br/>
              <w:t>::press tightly together or cram::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NOB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 for an upper-class or wealthy person::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ROB</w:t>
            </w:r>
          </w:p>
        </w:tc>
        <w:tc>
          <w:tcPr>
            <w:tcW w:type="dxa" w:w="2880"/>
          </w:tcPr>
          <w:p>
            <w:r>
              <w:t>NN=0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::take something away by force or without the consent of the owner::</w:t>
              <w:br/>
              <w:t>::rip off; ask an unreasonable price::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SOB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dyspneic condition::</w:t>
              <w:br/>
              <w:t>::insulting terms of address for people who are stupid or irritating or ridiculous::</w:t>
              <w:br/>
              <w:t>::convulsive gasp made while weeping::</w:t>
              <w:br/>
              <w:br/>
              <w:t xml:space="preserve"> VERBS </w:t>
              <w:br/>
              <w:t>::weep convulsively::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YOB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cruel and brutal fellow::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DOC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licensed medical practitioner::</w:t>
              <w:br/>
              <w:t>::the United States federal department that promotes and administers domestic and foreign trade (including management of the census and the patent office); created in 1913::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SOC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::alternative names for the body of a human being::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COD</w:t>
            </w:r>
          </w:p>
        </w:tc>
        <w:tc>
          <w:tcPr>
            <w:tcW w:type="dxa" w:w="2880"/>
          </w:tcPr>
          <w:p>
            <w:r>
              <w:t>NN=3 VB=2 ADJ=1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vessel that contains the seeds of a plant (not the seeds themselves)::</w:t>
              <w:br/>
              <w:t>::lean white flesh of important North Atlantic food fish; usually baked or poached::</w:t>
              <w:br/>
              <w:t>::major food fish of Arctic and cold-temperate waters::</w:t>
              <w:br/>
              <w:br/>
              <w:t xml:space="preserve"> VERBS </w:t>
              <w:br/>
              <w:t>::fool or hoax::</w:t>
              <w:br/>
              <w:t>::harass with persistent criticism or carping::</w:t>
              <w:br/>
              <w:br/>
              <w:t xml:space="preserve"> ADJECTIVES </w:t>
              <w:br/>
              <w:t>::payable by the recipient on delivery::</w:t>
              <w:br/>
              <w:br/>
              <w:t xml:space="preserve"> ADVERBS </w:t>
              <w:br/>
              <w:t>::collecting the charges upon delivery::</w:t>
              <w:br/>
            </w:r>
          </w:p>
        </w:tc>
      </w:tr>
      <w:tr>
        <w:tc>
          <w:tcPr>
            <w:tcW w:type="dxa" w:w="2880"/>
          </w:tcPr>
          <w:p>
            <w:r>
              <w:t>GOD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supernatural being conceived as the perfect and omnipotent and omniscient originator and ruler of the universe; the object of worship in monotheistic religions::</w:t>
              <w:br/>
              <w:t>::any supernatural being worshipped as controlling some part of the world or some aspect of life or who is the personification of a force::</w:t>
              <w:br/>
              <w:t>::a man of such superior qualities that he seems like a deity to other people::</w:t>
              <w:br/>
              <w:t>::a material effigy that is worshipped::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open box attached to a long pole handle; bricks or mortar are carried on the shoulder::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MOD</w:t>
            </w:r>
          </w:p>
        </w:tc>
        <w:tc>
          <w:tcPr>
            <w:tcW w:type="dxa" w:w="2880"/>
          </w:tcPr>
          <w:p>
            <w:r>
              <w:t>NN=1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British teenager or young adult in the 1960s; noted for their clothes consciousness and opposition to the rockers::</w:t>
              <w:br/>
              <w:br/>
              <w:t xml:space="preserve"> VERBS </w:t>
              <w:br/>
              <w:br/>
              <w:t xml:space="preserve"> ADJECTIVES </w:t>
              <w:br/>
              <w:t>::relating to a recently developed fashion or style::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NOD</w:t>
            </w:r>
          </w:p>
        </w:tc>
        <w:tc>
          <w:tcPr>
            <w:tcW w:type="dxa" w:w="2880"/>
          </w:tcPr>
          <w:p>
            <w:r>
              <w:t>NN=2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sign of assent or salutation or command::</w:t>
              <w:br/>
              <w:t>::the act of nodding the head::</w:t>
              <w:br/>
              <w:br/>
              <w:t xml:space="preserve"> VERBS </w:t>
              <w:br/>
              <w:t>::express or signify by nodding::</w:t>
              <w:br/>
              <w:t>::lower and raise the head, as to indicate assent or agreement or confirmation::</w:t>
              <w:br/>
              <w:t>::let the head fall forward through drowsiness::</w:t>
              <w:br/>
              <w:t>::sway gently back and forth, as in a nodding motion::</w:t>
              <w:br/>
              <w:t>::be almost asleep::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POD</w:t>
            </w:r>
          </w:p>
        </w:tc>
        <w:tc>
          <w:tcPr>
            <w:tcW w:type="dxa" w:w="2880"/>
          </w:tcPr>
          <w:p>
            <w:r>
              <w:t>NN=4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vessel that contains the seeds of a plant (not the seeds themselves)::</w:t>
              <w:br/>
              <w:t>::a several-seeded dehiscent fruit as e.g. of a leguminous plant::</w:t>
              <w:br/>
              <w:t>::a group of aquatic mammals::</w:t>
              <w:br/>
              <w:t>::a detachable container of fuel on an airplane::</w:t>
              <w:br/>
              <w:br/>
              <w:t xml:space="preserve"> VERBS </w:t>
              <w:br/>
              <w:t>::take something out of its shell or pod::</w:t>
              <w:br/>
              <w:t>::produce pods, of plants::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ROD</w:t>
            </w:r>
          </w:p>
        </w:tc>
        <w:tc>
          <w:tcPr>
            <w:tcW w:type="dxa" w:w="2880"/>
          </w:tcPr>
          <w:p>
            <w:r>
              <w:t>NN=6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long thin implement made of metal or wood::</w:t>
              <w:br/>
              <w:t>::any rod-shaped bacterium::</w:t>
              <w:br/>
              <w:t>::a linear measure of 16.5 feet::</w:t>
              <w:br/>
              <w:t>::a square rod of land::</w:t>
              <w:br/>
              <w:t>::a visual receptor cell that is sensitive to dim light::</w:t>
              <w:br/>
              <w:t>::a gangster's pistol::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SOD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::surface layer of ground containing a mat of grass and grass roots::</w:t>
              <w:br/>
              <w:t>::an enzyme that catalyzes the conversion of superoxide into hydrogen peroxide and oxygen::</w:t>
              <w:br/>
              <w:t>::someone who engages in anal copulation (especially a male who engages in anal copulation with another male)::</w:t>
              <w:br/>
              <w:t>::an informal British term for a youth or man::</w:t>
              <w:br/>
              <w:br/>
              <w:t xml:space="preserve"> VERBS </w:t>
              <w:br/>
              <w:t>::cover with sod::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BOG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::wet spongy ground of decomposing vegetation; has poorer drainage than a swamp; soil is unfit for cultivation but can be cut and dried and used for fuel::</w:t>
              <w:br/>
              <w:br/>
              <w:t xml:space="preserve"> VERBS </w:t>
              <w:br/>
              <w:t>::cause to slow down or get stuck::</w:t>
              <w:br/>
              <w:t>::get stuck while doing something::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COG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subordinate who performs an important but routine function::</w:t>
              <w:br/>
              <w:t>::tooth on the rim of gear wheel::</w:t>
              <w:br/>
              <w:br/>
              <w:t xml:space="preserve"> VERBS </w:t>
              <w:br/>
              <w:t>::roll steel ingots::</w:t>
              <w:br/>
              <w:t>::join pieces of wood with cogs::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NN=7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member of the genus Canis (probably descended from the common wolf) that has been domesticated by man since prehistoric times; occurs in many breeds::</w:t>
              <w:br/>
              <w:t>::a dull unattractive unpleasant girl or woman::</w:t>
              <w:br/>
              <w:t>::informal term for a man::</w:t>
              <w:br/>
              <w:t>::someone who is morally reprehensible::</w:t>
              <w:br/>
              <w:t>::a smooth-textured sausage of minced beef or pork usually smoked; often served on a bread roll::</w:t>
              <w:br/>
              <w:t>::a hinged catch that fits into a notch of a ratchet to move a wheel forward or prevent it from moving backward::</w:t>
              <w:br/>
              <w:t>::metal supports for logs in a fireplace::</w:t>
              <w:br/>
              <w:br/>
              <w:t xml:space="preserve"> VERBS </w:t>
              <w:br/>
              <w:t>::go after with the intent to catch::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FOG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::droplets of water vapor suspended in the air near the ground::</w:t>
              <w:br/>
              <w:t>::an atmosphere in which visibility is reduced because of a cloud of some substance::</w:t>
              <w:br/>
              <w:t>::confusion characterized by lack of clarity::</w:t>
              <w:br/>
              <w:br/>
              <w:t xml:space="preserve"> VERBS </w:t>
              <w:br/>
              <w:t>::make less visible or unclear::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HOG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regarded as greedy and pig-like::</w:t>
              <w:br/>
              <w:t>::a sheep up to the age of one year; one yet to be sheared::</w:t>
              <w:br/>
              <w:t>::domestic swine::</w:t>
              <w:br/>
              <w:br/>
              <w:t xml:space="preserve"> VERBS </w:t>
              <w:br/>
              <w:t>::take greedily; take more than one's share::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JOG</w:t>
            </w:r>
          </w:p>
        </w:tc>
        <w:tc>
          <w:tcPr>
            <w:tcW w:type="dxa" w:w="2880"/>
          </w:tcPr>
          <w:p>
            <w:r>
              <w:t>NN=3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sharp change in direction::</w:t>
              <w:br/>
              <w:t>::a slow pace of running::</w:t>
              <w:br/>
              <w:t>::a slight push or shake::</w:t>
              <w:br/>
              <w:br/>
              <w:t xml:space="preserve"> VERBS </w:t>
              <w:br/>
              <w:t>::continue talking or writing in a desultory manner::</w:t>
              <w:br/>
              <w:t>::even up the edges of a stack of paper, in printing::</w:t>
              <w:br/>
              <w:t>::run for exercise::</w:t>
              <w:br/>
              <w:t>::run at a moderately swift pace::</w:t>
              <w:br/>
              <w:t>::give a slight push to::</w:t>
              <w:br/>
              <w:t>::stimulate to remember::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LOG</w:t>
            </w:r>
          </w:p>
        </w:tc>
        <w:tc>
          <w:tcPr>
            <w:tcW w:type="dxa" w:w="2880"/>
          </w:tcPr>
          <w:p>
            <w:r>
              <w:t>NN=5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segment of the trunk of a tree when stripped of branches::</w:t>
              <w:br/>
              <w:t>::the exponent required to produce a given number::</w:t>
              <w:br/>
              <w:t>::a written record of messages sent or received::</w:t>
              <w:br/>
              <w:t>::a written record of events on a voyage (of a ship or plane)::</w:t>
              <w:br/>
              <w:t>::measuring instrument that consists of a float that trails from a ship by a knotted line in order to measure the ship's speed through the water::</w:t>
              <w:br/>
              <w:br/>
              <w:t xml:space="preserve"> VERBS </w:t>
              <w:br/>
              <w:t>::enter into a log, as on ships and planes::</w:t>
              <w:br/>
              <w:t>::cut lumber, as in woods and forests::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TOG</w:t>
            </w:r>
          </w:p>
        </w:tc>
        <w:tc>
          <w:tcPr>
            <w:tcW w:type="dxa" w:w="2880"/>
          </w:tcPr>
          <w:p>
            <w:r>
              <w:t>NN=0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::provide with clothes or put clothes 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::(offensive British slang) term used by the British to refer to people of color from Africa or Asia::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WOK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::pan with a convex bottom; used for frying in Chinese cooking::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COL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pass between mountain peaks::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POL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active in party politics::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SOL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colloid that has a continuous liquid phase in which a solid is suspended in a liquid::</w:t>
              <w:br/>
              <w:t>::(Roman mythology) ancient Roman god; personification of the sun; counterpart of Greek Helios::</w:t>
              <w:br/>
              <w:t>::the syllable naming the fifth (dominant) note of any musical scale in solmization::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VOL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MOM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::informal terms for a mother::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POM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disparaging term for a British person::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TOM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::(ethnic slur) offensive and derogatory name for a Black man who is abjectly servile and deferential to Whites::</w:t>
              <w:br/>
              <w:t>::male cat::</w:t>
              <w:br/>
              <w:t>::male turkey::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CON</w:t>
            </w:r>
          </w:p>
        </w:tc>
        <w:tc>
          <w:tcPr>
            <w:tcW w:type="dxa" w:w="2880"/>
          </w:tcPr>
          <w:p>
            <w:r>
              <w:t>NN=3 VB=2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argument opposed to a proposal::</w:t>
              <w:br/>
              <w:t>::a person serving a sentence in a jail or prison::</w:t>
              <w:br/>
              <w:t>::a swindle in which you cheat at gambling or persuade a person to buy worthless property::</w:t>
              <w:br/>
              <w:br/>
              <w:t xml:space="preserve"> VERBS </w:t>
              <w:br/>
              <w:t>::deprive of by deceit::</w:t>
              <w:br/>
              <w:t>::commit to memory; learn by heart::</w:t>
              <w:br/>
              <w:br/>
              <w:t xml:space="preserve"> ADJECTIVES </w:t>
              <w:br/>
              <w:br/>
              <w:t xml:space="preserve"> ADVERBS </w:t>
              <w:br/>
              <w:t>::in opposition to a proposition, opinion, etc.::</w:t>
              <w:br/>
            </w:r>
          </w:p>
        </w:tc>
      </w:tr>
      <w:tr>
        <w:tc>
          <w:tcPr>
            <w:tcW w:type="dxa" w:w="2880"/>
          </w:tcPr>
          <w:p>
            <w:r>
              <w:t>DON</w:t>
            </w:r>
          </w:p>
        </w:tc>
        <w:tc>
          <w:tcPr>
            <w:tcW w:type="dxa" w:w="2880"/>
          </w:tcPr>
          <w:p>
            <w:r>
              <w:t>NN=6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Spanish gentleman or nobleman::</w:t>
              <w:br/>
              <w:t>::teacher at a university or college (especially at Cambridge or Oxford)::</w:t>
              <w:br/>
              <w:t>::the head of an organized crime family::</w:t>
              <w:br/>
              <w:t>::Celtic goddess; mother of Gwydion and Arianrhod; corresponds to Irish Danu::</w:t>
              <w:br/>
              <w:t>::a European river in southwestern Russia; flows into the Sea of Azov::</w:t>
              <w:br/>
              <w:t>::a Spanish courtesy title or form of address for men that is prefixed to the forename::</w:t>
              <w:br/>
              <w:br/>
              <w:t xml:space="preserve"> VERBS </w:t>
              <w:br/>
              <w:t>::put clothing on one's body::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HON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NON</w:t>
            </w:r>
          </w:p>
        </w:tc>
        <w:tc>
          <w:tcPr>
            <w:tcW w:type="dxa" w:w="2880"/>
          </w:tcPr>
          <w:p>
            <w:r>
              <w:t>NN=0 VB=0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::negation of a word or group of words::</w:t>
              <w:br/>
            </w:r>
          </w:p>
        </w:tc>
      </w:tr>
      <w:tr>
        <w:tc>
          <w:tcPr>
            <w:tcW w:type="dxa" w:w="2880"/>
          </w:tcPr>
          <w:p>
            <w:r>
              <w:t>SON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male human offspring::</w:t>
              <w:br/>
              <w:t>::the divine word of God; the second person in the Trinity (incarnate in Jesus)::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TON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United States unit of weight equivalent to 2000 pounds::</w:t>
              <w:br/>
              <w:t>::a British unit of weight equivalent to 2240 pounds::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NN=2 VB=4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basic unit of money in South Korea::</w:t>
              <w:br/>
              <w:t>::the basic unit of money in North Korea::</w:t>
              <w:br/>
              <w:br/>
              <w:t xml:space="preserve"> VERBS </w:t>
              <w:br/>
              <w:t>::be the winner in a contest or competition; be victorious::</w:t>
              <w:br/>
              <w:t>::win something through one's efforts::</w:t>
              <w:br/>
              <w:t>::obtain advantages, such as points, etc.::</w:t>
              <w:br/>
              <w:t>::attain success or reach a desired goal::</w:t>
              <w:br/>
              <w:br/>
              <w:t xml:space="preserve"> ADJECTIVES </w:t>
              <w:br/>
              <w:t>::not subject to defeat::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YON</w:t>
            </w:r>
          </w:p>
        </w:tc>
        <w:tc>
          <w:tcPr>
            <w:tcW w:type="dxa" w:w="2880"/>
          </w:tcPr>
          <w:p>
            <w:r>
              <w:t>NN=0 VB=0 ADJ=1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::distant but within sight (`yon' is dialectal)::</w:t>
              <w:br/>
              <w:br/>
              <w:t xml:space="preserve"> ADVERBS </w:t>
              <w:br/>
              <w:t>::at or in an indicated (usually distant) place (`yon' is archaic and dialectal); ; - Calder Willingham::</w:t>
              <w:br/>
            </w:r>
          </w:p>
        </w:tc>
      </w:tr>
      <w:tr>
        <w:tc>
          <w:tcPr>
            <w:tcW w:type="dxa" w:w="2880"/>
          </w:tcPr>
          <w:p>
            <w:r>
              <w:t>BOP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law enforcement agency of the Justice Department that operates a nationwide system of prisons and detention facilities to incarcerate inmates sentenced to imprisonment for federal crimes::</w:t>
              <w:br/>
              <w:t>::an early form of modern jazz (originating around 1940)::</w:t>
              <w:br/>
              <w:br/>
              <w:t xml:space="preserve"> VERBS </w:t>
              <w:br/>
              <w:t>::dance the bebop::</w:t>
              <w:br/>
              <w:t>::hit hard::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COP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::uncomplimentary terms for a policeman::</w:t>
              <w:br/>
              <w:br/>
              <w:t xml:space="preserve"> VERBS </w:t>
              <w:br/>
              <w:t>::take by theft::</w:t>
              <w:br/>
              <w:t>::take into custody::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FOP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man who is much concerned with his dress and appearance::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HOP</w:t>
            </w:r>
          </w:p>
        </w:tc>
        <w:tc>
          <w:tcPr>
            <w:tcW w:type="dxa" w:w="2880"/>
          </w:tcPr>
          <w:p>
            <w:r>
              <w:t>NN=3 VB=6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act of hopping; jumping upward or forward (especially on one foot)::</w:t>
              <w:br/>
              <w:t>::twining perennials having cordate leaves and flowers arranged in conelike spikes; the dried flowers of this plant are used in brewing to add the characteristic bitter taste to beer::</w:t>
              <w:br/>
              <w:t>::an informal dance where popular music is played::</w:t>
              <w:br/>
              <w:br/>
              <w:t xml:space="preserve"> VERBS </w:t>
              <w:br/>
              <w:t>::jump lightly::</w:t>
              <w:br/>
              <w:t>::move quickly from one place to another::</w:t>
              <w:br/>
              <w:t>::travel by means of an aircraft, bus, etc.::</w:t>
              <w:br/>
              <w:t>::traverse as if by a short airplane trip::</w:t>
              <w:br/>
              <w:t>::jump across::</w:t>
              <w:br/>
              <w:t>::make a jump forward or upward::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LOP</w:t>
            </w:r>
          </w:p>
        </w:tc>
        <w:tc>
          <w:tcPr>
            <w:tcW w:type="dxa" w:w="2880"/>
          </w:tcPr>
          <w:p>
            <w:r>
              <w:t>NN=0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::cut off from a whole::</w:t>
              <w:br/>
              <w:t>::cultivate, tend, and cut back the growth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MOP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::cleaning implement consisting of absorbent material fastened to a handle; for cleaning floors::</w:t>
              <w:br/>
              <w:br/>
              <w:t xml:space="preserve"> VERBS </w:t>
              <w:br/>
              <w:t>::to wash or wipe with or as if with a mop::</w:t>
              <w:br/>
              <w:t>::make a sad face and thrust out one's lower lip::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POP</w:t>
            </w:r>
          </w:p>
        </w:tc>
        <w:tc>
          <w:tcPr>
            <w:tcW w:type="dxa" w:w="2880"/>
          </w:tcPr>
          <w:p>
            <w:r>
              <w:t>NN=4 VB=13 ADJ=1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informal term for a father; probably derived from baby talk::</w:t>
              <w:br/>
              <w:t>::a sweet drink containing carbonated water and flavoring::</w:t>
              <w:br/>
              <w:t>::a sharp explosive sound as from a gunshot or drawing a cork::</w:t>
              <w:br/>
              <w:t>::music of general appeal to teenagers; a bland watered-down version of rock'n'roll with more rhythm and harmony and an emphasis on romantic love::</w:t>
              <w:br/>
              <w:br/>
              <w:t xml:space="preserve"> VERBS </w:t>
              <w:br/>
              <w:t>::bulge outward::</w:t>
              <w:br/>
              <w:t>::hit a pop-fly::</w:t>
              <w:br/>
              <w:t>::make a sharp explosive noise::</w:t>
              <w:br/>
              <w:t>::fire a weapon with a loud explosive noise::</w:t>
              <w:br/>
              <w:t>::cause to make a sharp explosive sound::</w:t>
              <w:br/>
              <w:t>::appear suddenly or unexpectedly::</w:t>
              <w:br/>
              <w:t>::put or thrust suddenly and forcefully::</w:t>
              <w:br/>
              <w:t>::release suddenly::</w:t>
              <w:br/>
              <w:t>::hit or strike::</w:t>
              <w:br/>
              <w:t>::drink down entirely::</w:t>
              <w:br/>
              <w:t>::take drugs, especially orally::</w:t>
              <w:br/>
              <w:t>::cause to burst with a loud, explosive sound::</w:t>
              <w:br/>
              <w:t>::burst open with a sharp, explosive sound::</w:t>
              <w:br/>
              <w:br/>
              <w:t xml:space="preserve"> ADJECTIVES </w:t>
              <w:br/>
              <w:t>::(of music or art) new and of general appeal (especially among young people)::</w:t>
              <w:br/>
              <w:br/>
              <w:t xml:space="preserve"> ADVERBS </w:t>
              <w:br/>
              <w:t>::like a pop or with a pop::</w:t>
              <w:br/>
            </w:r>
          </w:p>
        </w:tc>
      </w:tr>
      <w:tr>
        <w:tc>
          <w:tcPr>
            <w:tcW w:type="dxa" w:w="2880"/>
          </w:tcPr>
          <w:p>
            <w:r>
              <w:t>SOP</w:t>
            </w:r>
          </w:p>
        </w:tc>
        <w:tc>
          <w:tcPr>
            <w:tcW w:type="dxa" w:w="2880"/>
          </w:tcPr>
          <w:p>
            <w:r>
              <w:t>NN=3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::piece of solid food for dipping in a liquid::</w:t>
              <w:br/>
              <w:t>::a concession given to mollify or placate::</w:t>
              <w:br/>
              <w:t>::a prescribed procedure to be followed routinely::</w:t>
              <w:br/>
              <w:br/>
              <w:t xml:space="preserve"> VERBS </w:t>
              <w:br/>
              <w:t>::give a conciliatory gift or bribe to::</w:t>
              <w:br/>
              <w:t>::be or become thoroughly soaked or saturated with a liquid::</w:t>
              <w:br/>
              <w:t>::dip into liquid::</w:t>
              <w:br/>
              <w:t>::cover with liquid; pour liquid onto::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TOP</w:t>
            </w:r>
          </w:p>
        </w:tc>
        <w:tc>
          <w:tcPr>
            <w:tcW w:type="dxa" w:w="2880"/>
          </w:tcPr>
          <w:p>
            <w:r>
              <w:t>NN=11 VB=10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upper part of anything::</w:t>
              <w:br/>
              <w:t>::the highest or uppermost side of anything::</w:t>
              <w:br/>
              <w:t>::the top or extreme point of something (usually a mountain or hill)::</w:t>
              <w:br/>
              <w:t>::the first half of an inning; while the visiting team is at bat::</w:t>
              <w:br/>
              <w:t>::the highest level or degree attainable; the highest stage of development::</w:t>
              <w:br/>
              <w:t>::the greatest possible intensity::</w:t>
              <w:br/>
              <w:t>::platform surrounding the head of a lower mast::</w:t>
              <w:br/>
              <w:t>::a conical child's plaything tapering to a steel point on which it can be made to spin::</w:t>
              <w:br/>
              <w:t>::covering for a hole (especially a hole in the top of a container)::</w:t>
              <w:br/>
              <w:t>::a garment (especially for women) that extends from the shoulders to the waist or hips::</w:t>
              <w:br/>
              <w:t>::a canvas tent to house the audience at a circus performance::</w:t>
              <w:br/>
              <w:br/>
              <w:t xml:space="preserve"> VERBS </w:t>
              <w:br/>
              <w:t>::be superior or better than some standard::</w:t>
              <w:br/>
              <w:t>::pass by, over, or under without making contact::</w:t>
              <w:br/>
              <w:t>::be at the top of or constitute the top or highest point::</w:t>
              <w:br/>
              <w:t>::be ahead of others; be the first::</w:t>
              <w:br/>
              <w:t>::provide with a top or finish the top (of a structure)::</w:t>
              <w:br/>
              <w:t>::reach or ascend the top of::</w:t>
              <w:br/>
              <w:t>::strike (the top part of a ball in golf, baseball, or pool) giving it a forward spin::</w:t>
              <w:br/>
              <w:t>::cut the top off::</w:t>
              <w:br/>
              <w:t>::be the culminating event::</w:t>
              <w:br/>
              <w:t>::finish up or conclude::</w:t>
              <w:br/>
              <w:br/>
              <w:t xml:space="preserve"> ADJECTIVES </w:t>
              <w:br/>
              <w:t>::situated at the top or highest position::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WOP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::(ethnic slur) offensive term for a person of Italian descent::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SOU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former French coin of low denomination; often used of any small amount of money::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YOU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TOR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prominent rock or pile of rocks on a hill::</w:t>
              <w:br/>
              <w:t>::a high rocky hill::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XOR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COS</w:t>
            </w:r>
          </w:p>
        </w:tc>
        <w:tc>
          <w:tcPr>
            <w:tcW w:type="dxa" w:w="2880"/>
          </w:tcPr>
          <w:p>
            <w:r>
              <w:t>NN=6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::ratio of the adjacent side to the hypotenuse of a right-angled triangle::</w:t>
              <w:br/>
              <w:t>::lettuce with long dark-green leaves in a loosely packed elongated head::</w:t>
              <w:br/>
              <w:t>::an odorless very poisonous gas that is a product of incomplete combustion of carbon::</w:t>
              <w:br/>
              <w:t>::a hard ferromagnetic silver-white bivalent or trivalent metallic element; a trace element in plant and animal nutrition::</w:t>
              <w:br/>
              <w:t>::one who refuses to serve in the armed forces on grounds of conscience::</w:t>
              <w:br/>
              <w:t>::a state in west central United States in the Rocky Mountains::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DOS</w:t>
            </w:r>
          </w:p>
        </w:tc>
        <w:tc>
          <w:tcPr>
            <w:tcW w:type="dxa" w:w="2880"/>
          </w:tcPr>
          <w:p>
            <w:r>
              <w:t>NN=5 VB=13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federal department in the United States that sets and maintains foreign policies::</w:t>
              <w:br/>
              <w:t>::an operating system that is on a disk::</w:t>
              <w:br/>
              <w:t>::an uproarious party::</w:t>
              <w:br/>
              <w:t>::the syllable naming the first (tonic) note of any major scale in solmization::</w:t>
              <w:br/>
              <w:t>::doctor's degree in osteopathy::</w:t>
              <w:br/>
              <w:br/>
              <w:t xml:space="preserve"> VERBS </w:t>
              <w:br/>
              <w:t>::engage in::</w:t>
              <w:br/>
              <w:t>::carry out or perform an action::</w:t>
              <w:br/>
              <w:t>::get (something) done::</w:t>
              <w:br/>
              <w:t>::proceed or get along::</w:t>
              <w:br/>
              <w:t>::give rise to; cause to happen or occur, not always intentionally::</w:t>
              <w:br/>
              <w:t>::carry out or practice; as of jobs and professions::</w:t>
              <w:br/>
              <w:t>::be sufficient; be adequate, either in quality or quantity::</w:t>
              <w:br/>
              <w:t>::create or design, often in a certain way::</w:t>
              <w:br/>
              <w:t>::behave in a certain manner; show a certain behavior; conduct or comport oneself::</w:t>
              <w:br/>
              <w:t>::spend time in prison or in a labor camp::</w:t>
              <w:br/>
              <w:t>::carry on or function::</w:t>
              <w:br/>
              <w:t>::arrange attractively::</w:t>
              <w:br/>
              <w:t>::travel or traverse (a distance)::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trivalent metallic element of the rare earth group; occurs together with yttrium; forms highly magnetic compounds::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MOS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indefinitely short time::</w:t>
              <w:br/>
              <w:t>::a polyvalent metallic element that resembles chromium and tungsten in its properties; used to strengthen and harden steel::</w:t>
              <w:br/>
              <w:t>::a midwestern state in central United States; a border state during the American Civil War, Missouri was admitted to the Confederacy without actually seceding from the Union::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NOS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negative::</w:t>
              <w:br/>
              <w:t>::a radioactive transuranic element synthesized by bombarding curium with carbon ions; 7 isotopes are known::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BOT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::botfly larva; typically develops inside the body of a horse or sheep or human::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COT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sheath worn to protect a finger::</w:t>
              <w:br/>
              <w:t>::baby bed with high sides made of slats::</w:t>
              <w:br/>
              <w:t>::a small bed that folds up for storage or transport::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DOT</w:t>
            </w:r>
          </w:p>
        </w:tc>
        <w:tc>
          <w:tcPr>
            <w:tcW w:type="dxa" w:w="2880"/>
          </w:tcPr>
          <w:p>
            <w:r>
              <w:t>NN=4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very small circular shape::</w:t>
              <w:br/>
              <w:t>::the United States federal department that institutes and coordinates national transportation programs; created in 1966::</w:t>
              <w:br/>
              <w:t>::the shorter of the two telegraphic signals used in Morse code::</w:t>
              <w:br/>
              <w:t>::street name for lysergic acid diethylamide::</w:t>
              <w:br/>
              <w:br/>
              <w:t xml:space="preserve"> VERBS </w:t>
              <w:br/>
              <w:t>::scatter or intersperse like dots or studs::</w:t>
              <w:br/>
              <w:t>::distribute loosely::</w:t>
              <w:br/>
              <w:t>::make a dot or dots::</w:t>
              <w:br/>
              <w:t>::mark with a dot::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GOT</w:t>
            </w:r>
          </w:p>
        </w:tc>
        <w:tc>
          <w:tcPr>
            <w:tcW w:type="dxa" w:w="2880"/>
          </w:tcPr>
          <w:p>
            <w:r>
              <w:t>NN=0 VB=36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::come into the possession of something concrete or abstract::</w:t>
              <w:br/>
              <w:t>::enter or assume a certain state or condition::</w:t>
              <w:br/>
              <w:t>::cause to move; cause to be in a certain position or condition::</w:t>
              <w:br/>
              <w:t>::receive a specified treatment (abstract)::</w:t>
              <w:br/>
              <w:t>::reach a destination; arrive by movement or progress::</w:t>
              <w:br/>
              <w:t>::go or come after and bring or take back::</w:t>
              <w:br/>
              <w:t>::go through (mental or physical states or experiences)::</w:t>
              <w:br/>
              <w:t>::take vengeance on or get even::</w:t>
              <w:br/>
              <w:t>::achieve a point or goal::</w:t>
              <w:br/>
              <w:t>::cause to do; cause to act in a specified manner::</w:t>
              <w:br/>
              <w:t>::succeed in catching or seizing, especially after a chase::</w:t>
              <w:br/>
              <w:t>::come to have or undergo a change of (physical features and attributes)::</w:t>
              <w:br/>
              <w:t>::be stricken by an illness, fall victim to an illness::</w:t>
              <w:br/>
              <w:t>::communicate with a place or person; establish communication with, as if by telephone::</w:t>
              <w:br/>
              <w:t>::give certain properties to something::</w:t>
              <w:br/>
              <w:t>::move into a desired direction of discourse::</w:t>
              <w:br/>
              <w:t>::grasp with the mind or develop an understanding of::</w:t>
              <w:br/>
              <w:t>::attract and fix::</w:t>
              <w:br/>
              <w:t>::reach with a blow or hit in a particular spot::</w:t>
              <w:br/>
              <w:t>::reach by calculation::</w:t>
              <w:br/>
              <w:t>::acquire as a result of some effort or action::</w:t>
              <w:br/>
              <w:t>::purchase::</w:t>
              <w:br/>
              <w:t>::perceive by hearing::</w:t>
              <w:br/>
              <w:t>::suffer from the receipt of::</w:t>
              <w:br/>
              <w:t>::receive as a retribution or punishment::</w:t>
              <w:br/>
              <w:t>::leave immediately; used usually in the imperative form::</w:t>
              <w:br/>
              <w:t>::reach and board::</w:t>
              <w:br/>
              <w:t>::irritate::</w:t>
              <w:br/>
              <w:t>::evoke an emotional response::</w:t>
              <w:br/>
              <w:t>::apprehend and reproduce accurately::</w:t>
              <w:br/>
              <w:t>::earn or achieve a base by being walked by the pitcher::</w:t>
              <w:br/>
              <w:t>::overcome or destroy::</w:t>
              <w:br/>
              <w:t>::be a mystery or bewildering to::</w:t>
              <w:br/>
              <w:t>::take the first step or steps in carrying out an action::</w:t>
              <w:br/>
              <w:t>::undergo (as of injuries and illnesses)::</w:t>
              <w:br/>
              <w:t>::make children::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HOT</w:t>
            </w:r>
          </w:p>
        </w:tc>
        <w:tc>
          <w:tcPr>
            <w:tcW w:type="dxa" w:w="2880"/>
          </w:tcPr>
          <w:p>
            <w:r>
              <w:t>NN=0 VB=0 ADJ=21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::used of physical heat; having a high or higher than desirable temperature or giving off heat or feeling or causing a sensation of heat or burning::</w:t>
              <w:br/>
              <w:t>::characterized by violent and forceful activity or movement; very intense::</w:t>
              <w:br/>
              <w:t>::extended meanings; especially of psychological heat; marked by intensity or vehemence especially of passion or enthusiasm::</w:t>
              <w:br/>
              <w:t>::(color) bold and intense::</w:t>
              <w:br/>
              <w:t>::sexually excited or exciting::</w:t>
              <w:br/>
              <w:t>::recently stolen or smuggled::</w:t>
              <w:br/>
              <w:t>::very fast; capable of quick response and great speed::</w:t>
              <w:br/>
              <w:t>::wanted by the police::</w:t>
              <w:br/>
              <w:t>::producing a burning sensation on the taste nerves::</w:t>
              <w:br/>
              <w:t>::performed or performing with unusually great skill and daring and energy::</w:t>
              <w:br/>
              <w:t>::very popular or successful::</w:t>
              <w:br/>
              <w:t>::very unpleasant or even dangerous::</w:t>
              <w:br/>
              <w:t>::newest or most recent::</w:t>
              <w:br/>
              <w:t>::having or bringing unusually good luck::</w:t>
              <w:br/>
              <w:t>::very good; often used in the negative::</w:t>
              <w:br/>
              <w:t>::newly made::</w:t>
              <w:br/>
              <w:t>::having or showing great eagerness or enthusiasm::</w:t>
              <w:br/>
              <w:t>::of a seeker; very near to the object sought::</w:t>
              <w:br/>
              <w:t>::having or dealing with dangerously high levels of radioactivity::</w:t>
              <w:br/>
              <w:t>::charged or energized with electricity::</w:t>
              <w:br/>
              <w:t>::marked by excited activity::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JOT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brief (and hurriedly handwritten) note::</w:t>
              <w:br/>
              <w:t>::a slight but appreciable amount::</w:t>
              <w:br/>
              <w:br/>
              <w:t xml:space="preserve"> VERBS </w:t>
              <w:br/>
              <w:t>::write briefly or hurriedly; write a short note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LOT</w:t>
            </w:r>
          </w:p>
        </w:tc>
        <w:tc>
          <w:tcPr>
            <w:tcW w:type="dxa" w:w="2880"/>
          </w:tcPr>
          <w:p>
            <w:r>
              <w:t>NN=7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::(often followed by `of') a large number or amount or extent::</w:t>
              <w:br/>
              <w:t>::a parcel of land having fixed boundaries::</w:t>
              <w:br/>
              <w:t>::an unofficial association of people or groups::</w:t>
              <w:br/>
              <w:t>::your overall circumstances or condition in life (including everything that happens to you)::</w:t>
              <w:br/>
              <w:t>::anything (straws or pebbles etc.) taken or chosen at random::</w:t>
              <w:br/>
              <w:t>::any collection in its entirety::</w:t>
              <w:br/>
              <w:t>::(Old Testament) nephew of Abraham; God destroyed Sodom and Gomorrah but chose to spare Lot and his family who were told to flee without looking back at the destruction::</w:t>
              <w:br/>
              <w:br/>
              <w:t xml:space="preserve"> VERBS </w:t>
              <w:br/>
              <w:t>::divide into lots, as of land, for example::</w:t>
              <w:br/>
              <w:t>::administer or bestow, as in small portions::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MOT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clever remark::</w:t>
              <w:br/>
              <w:t>::a compulsory annual test of older motor vehicles for safety and exhaust fumes::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NOT</w:t>
            </w:r>
          </w:p>
        </w:tc>
        <w:tc>
          <w:tcPr>
            <w:tcW w:type="dxa" w:w="2880"/>
          </w:tcPr>
          <w:p>
            <w:r>
              <w:t>NN=0 VB=0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::negation of a word or group of words::</w:t>
              <w:br/>
            </w:r>
          </w:p>
        </w:tc>
      </w:tr>
      <w:tr>
        <w:tc>
          <w:tcPr>
            <w:tcW w:type="dxa" w:w="2880"/>
          </w:tcPr>
          <w:p>
            <w:r>
              <w:t>POT</w:t>
            </w:r>
          </w:p>
        </w:tc>
        <w:tc>
          <w:tcPr>
            <w:tcW w:type="dxa" w:w="2880"/>
          </w:tcPr>
          <w:p>
            <w:r>
              <w:t>NN=9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::metal or earthenware cooking vessel that is usually round and deep; often has a handle and lid::</w:t>
              <w:br/>
              <w:t>::a plumbing fixture for defecation and urination::</w:t>
              <w:br/>
              <w:t>::the quantity contained in a pot::</w:t>
              <w:br/>
              <w:t>::a container in which plants are cultivated::</w:t>
              <w:br/>
              <w:t>::(often followed by `of') a large number or amount or extent::</w:t>
              <w:br/>
              <w:t>::the cumulative amount involved in a game (such as poker)::</w:t>
              <w:br/>
              <w:t>::slang for a paunch::</w:t>
              <w:br/>
              <w:t>::a resistor with three terminals, the third being an adjustable center terminal; used to adjust voltages in radios and TV sets::</w:t>
              <w:br/>
              <w:t>::street names for marijuana::</w:t>
              <w:br/>
              <w:br/>
              <w:t xml:space="preserve"> VERBS </w:t>
              <w:br/>
              <w:t>::plant in a pot::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ROT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state of decay usually accompanied by an offensive odor::</w:t>
              <w:br/>
              <w:t>::(biology) the process of decay caused by bacterial or fungal action::</w:t>
              <w:br/>
              <w:t>::unacceptable behavior (especially ludicrously false statements)::</w:t>
              <w:br/>
              <w:br/>
              <w:t xml:space="preserve"> VERBS </w:t>
              <w:br/>
              <w:t>::break down::</w:t>
              <w:br/>
              <w:t>::become physically weaker::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SOT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chronic drinker::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TOT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amount (especially of a drink)::</w:t>
              <w:br/>
              <w:t>::a young child::</w:t>
              <w:br/>
              <w:br/>
              <w:t xml:space="preserve"> VERBS </w:t>
              <w:br/>
              <w:t>::determine the sum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WOT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GOV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BOW</w:t>
            </w:r>
          </w:p>
        </w:tc>
        <w:tc>
          <w:tcPr>
            <w:tcW w:type="dxa" w:w="2880"/>
          </w:tcPr>
          <w:p>
            <w:r>
              <w:t>NN=9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knot with two loops and loose ends; used to tie shoelaces::</w:t>
              <w:br/>
              <w:t>::a slightly curved piece of resilient wood with taut horsehair strands; used in playing certain stringed instruments::</w:t>
              <w:br/>
              <w:t>::front part of a vessel or aircraft::</w:t>
              <w:br/>
              <w:t>::a weapon for shooting arrows, composed of a curved piece of resilient wood with a taut cord to propel the arrow::</w:t>
              <w:br/>
              <w:t>::something curved in shape::</w:t>
              <w:br/>
              <w:t>::bending the head or body or knee as a sign of reverence or submission or shame or greeting::</w:t>
              <w:br/>
              <w:t>::an appearance by actors or performers at the end of the concert or play in order to acknowledge the applause of the audience::</w:t>
              <w:br/>
              <w:t>::a decorative interlacing of ribbons::</w:t>
              <w:br/>
              <w:t>::a stroke with a curved piece of wood with taut horsehair strands that is used in playing stringed instruments::</w:t>
              <w:br/>
              <w:br/>
              <w:t xml:space="preserve"> VERBS </w:t>
              <w:br/>
              <w:t>::bend one's knee or body, or lower one's head::</w:t>
              <w:br/>
              <w:t>::yield to another's wish or opinion::</w:t>
              <w:br/>
              <w:t>::bend the head or the upper part of the body in a gesture of respect or greeting::</w:t>
              <w:br/>
              <w:t>::bend one's back forward from the waist on down::</w:t>
              <w:br/>
              <w:t>::play on a string instrument with a bow::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COW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::female of domestic cattle:::</w:t>
              <w:br/>
              <w:t>::mature female of mammals of which the male is called `bull'::</w:t>
              <w:br/>
              <w:t>::a large unpleasant woman::</w:t>
              <w:br/>
              <w:br/>
              <w:t xml:space="preserve"> VERBS </w:t>
              <w:br/>
              <w:t>::subdue, restrain, or overcome by affecting with a feeling of awe; frighten (as with threats)::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HOW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LOW</w:t>
            </w:r>
          </w:p>
        </w:tc>
        <w:tc>
          <w:tcPr>
            <w:tcW w:type="dxa" w:w="2880"/>
          </w:tcPr>
          <w:p>
            <w:r>
              <w:t>NN=4 VB=1 ADJ=10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air mass of lower pressure; often brings precipitation::</w:t>
              <w:br/>
              <w:t>::British political cartoonist (born in New Zealand) who created the character Colonel Blimp (1891-1963)::</w:t>
              <w:br/>
              <w:t>::a low level or position or degree::</w:t>
              <w:br/>
              <w:t>::the lowest forward gear ratio in the gear box of a motor vehicle; used to start a car moving::</w:t>
              <w:br/>
              <w:br/>
              <w:t xml:space="preserve"> VERBS </w:t>
              <w:br/>
              <w:t>::make a low noise, characteristic of bovines::</w:t>
              <w:br/>
              <w:br/>
              <w:t xml:space="preserve"> ADJECTIVES </w:t>
              <w:br/>
              <w:t>::less than normal in degree or intensity or amount::</w:t>
              <w:br/>
              <w:t>::literal meanings; being at or having a relatively small elevation or upward extension::</w:t>
              <w:br/>
              <w:t>::very low in volume::</w:t>
              <w:br/>
              <w:t>::unrefined in character::</w:t>
              <w:br/>
              <w:t>::used of sounds and voices; low in pitch or frequency::</w:t>
              <w:br/>
              <w:t>::of the most contemptible kind::</w:t>
              <w:br/>
              <w:t>::low or inferior in station or quality::</w:t>
              <w:br/>
              <w:t>::no longer sufficient::</w:t>
              <w:br/>
              <w:t>::subdued or brought low in condition or status::</w:t>
              <w:br/>
              <w:t>::filled with melancholy and despondency::</w:t>
              <w:br/>
              <w:br/>
              <w:t xml:space="preserve"> ADVERBS </w:t>
              <w:br/>
              <w:t>::in a low position; near the ground::</w:t>
              <w:br/>
            </w:r>
          </w:p>
        </w:tc>
      </w:tr>
      <w:tr>
        <w:tc>
          <w:tcPr>
            <w:tcW w:type="dxa" w:w="2880"/>
          </w:tcPr>
          <w:p>
            <w:r>
              <w:t>MOW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loft in a barn where hay is stored::</w:t>
              <w:br/>
              <w:br/>
              <w:t xml:space="preserve"> VERBS </w:t>
              <w:br/>
              <w:t>::cut with a blade or mower::</w:t>
              <w:br/>
              <w:t>::make a sad face and thrust out one's lower lip::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NOW</w:t>
            </w:r>
          </w:p>
        </w:tc>
        <w:tc>
          <w:tcPr>
            <w:tcW w:type="dxa" w:w="2880"/>
          </w:tcPr>
          <w:p>
            <w:r>
              <w:t>NN=1 VB=0 ADJ=0 ADV=7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momentary present::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::in the historical present; at this point in the narration of a series of past events::</w:t>
              <w:br/>
              <w:t>::in these times; - Nancy Mitford::</w:t>
              <w:br/>
              <w:t>::used to preface a command or reproof or request::</w:t>
              <w:br/>
              <w:t>::at the present moment::</w:t>
              <w:br/>
              <w:t>::without delay or hesitation; with no time intervening::</w:t>
              <w:br/>
              <w:t>::(prefatory or transitional) indicates a change of subject or activity::</w:t>
              <w:br/>
              <w:t>::in the immediate past::</w:t>
              <w:br/>
            </w:r>
          </w:p>
        </w:tc>
      </w:tr>
      <w:tr>
        <w:tc>
          <w:tcPr>
            <w:tcW w:type="dxa" w:w="2880"/>
          </w:tcPr>
          <w:p>
            <w:r>
              <w:t>POW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who surrenders to (or is taken by) the enemy in time of war::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ROW</w:t>
            </w:r>
          </w:p>
        </w:tc>
        <w:tc>
          <w:tcPr>
            <w:tcW w:type="dxa" w:w="2880"/>
          </w:tcPr>
          <w:p>
            <w:r>
              <w:t>NN=7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arrangement of objects or people side by side in a line::</w:t>
              <w:br/>
              <w:t>::an angry dispute::</w:t>
              <w:br/>
              <w:t>::a long continuous strip (usually running horizontally)::</w:t>
              <w:br/>
              <w:t>::(construction) a layer of masonry::</w:t>
              <w:br/>
              <w:t>::a linear array of numbers, letters, or symbols side by side::</w:t>
              <w:br/>
              <w:t>::a continuous chronological succession without an interruption::</w:t>
              <w:br/>
              <w:t>::the act of rowing as a sport::</w:t>
              <w:br/>
              <w:br/>
              <w:t xml:space="preserve"> VERBS </w:t>
              <w:br/>
              <w:t>::propel with oars::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SOW</w:t>
            </w:r>
          </w:p>
        </w:tc>
        <w:tc>
          <w:tcPr>
            <w:tcW w:type="dxa" w:w="2880"/>
          </w:tcPr>
          <w:p>
            <w:r>
              <w:t>NN=1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adult female hog::</w:t>
              <w:br/>
              <w:br/>
              <w:t xml:space="preserve"> VERBS </w:t>
              <w:br/>
              <w:t>::place (seeds) in or on the ground for future growth::</w:t>
              <w:br/>
              <w:t>::introduce into an environment::</w:t>
              <w:br/>
              <w:t>::place seeds in or on (the ground)::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TOW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act of hauling something (as a vehicle) by means of a hitch or rope::</w:t>
              <w:br/>
              <w:br/>
              <w:t xml:space="preserve"> VERBS </w:t>
              <w:br/>
              <w:t>::drag behind::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VOW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solemn pledge (to oneself or to another or to a deity) to do something or to behave in a certain manner::</w:t>
              <w:br/>
              <w:br/>
              <w:t xml:space="preserve"> VERBS </w:t>
              <w:br/>
              <w:t>::make a vow; promise::</w:t>
              <w:br/>
              <w:t>::dedicate to a deity by a vow::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WOW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joke that seems extremely funny::</w:t>
              <w:br/>
              <w:br/>
              <w:t xml:space="preserve"> VERBS </w:t>
              <w:br/>
              <w:t>::impress greatly::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YOW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BOX</w:t>
            </w:r>
          </w:p>
        </w:tc>
        <w:tc>
          <w:tcPr>
            <w:tcW w:type="dxa" w:w="2880"/>
          </w:tcPr>
          <w:p>
            <w:r>
              <w:t>NN=10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(usually rectangular) container; may have a lid::</w:t>
              <w:br/>
              <w:t>::private area in a theater or grandstand where a small group can watch the performance::</w:t>
              <w:br/>
              <w:t>::the quantity contained in a box::</w:t>
              <w:br/>
              <w:t>::a predicament from which a skillful or graceful escape is impossible::</w:t>
              <w:br/>
              <w:t>::a rectangular drawing::</w:t>
              <w:br/>
              <w:t>::evergreen shrubs or small trees::</w:t>
              <w:br/>
              <w:t>::any one of several designated areas on a ball field where the batter or catcher or coaches are positioned::</w:t>
              <w:br/>
              <w:t>::the driver's seat on a coach::</w:t>
              <w:br/>
              <w:t>::separate partitioned area in a public place for a few people::</w:t>
              <w:br/>
              <w:t>::a blow with the hand (usually on the ear)::</w:t>
              <w:br/>
              <w:br/>
              <w:t xml:space="preserve"> VERBS </w:t>
              <w:br/>
              <w:t>::put into a box::</w:t>
              <w:br/>
              <w:t>::hit with the fist::</w:t>
              <w:br/>
              <w:t>::engage in a boxing match::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COX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::either of two related enzymes that control the production of prostaglandins and are blocked by aspirin::</w:t>
              <w:br/>
              <w:t>::the helmsman of a ship's boat or a racing crew::</w:t>
              <w:br/>
              <w:br/>
              <w:t xml:space="preserve"> VERBS </w:t>
              <w:br/>
              <w:t>::act as the coxswain, in a boat race::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FOX</w:t>
            </w:r>
          </w:p>
        </w:tc>
        <w:tc>
          <w:tcPr>
            <w:tcW w:type="dxa" w:w="2880"/>
          </w:tcPr>
          <w:p>
            <w:r>
              <w:t>NN=7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::alert carnivorous mammal with pointed muzzle and ears and a bushy tail; most are predators that do not hunt in packs::</w:t>
              <w:br/>
              <w:t>::a shifty deceptive person::</w:t>
              <w:br/>
              <w:t>::the grey or reddish-brown fur of a fox::</w:t>
              <w:br/>
              <w:t>::English statesman who supported American independence and the French Revolution (1749-1806)::</w:t>
              <w:br/>
              <w:t>::English religious leader who founded the Society of Friends (1624-1691)::</w:t>
              <w:br/>
              <w:t>::a member of an Algonquian people formerly living west of Lake Michigan along the Fox River::</w:t>
              <w:br/>
              <w:t>::the Algonquian language of the Fox::</w:t>
              <w:br/>
              <w:br/>
              <w:t xml:space="preserve"> VERBS </w:t>
              <w:br/>
              <w:t>::deceive somebody::</w:t>
              <w:br/>
              <w:t>::be confusing or perplexing to; cause to be unable to think clearly::</w:t>
              <w:br/>
              <w:t>::become discolored with, or as if with, mildew spots::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LOX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bluish translucent magnetic liquid obtained by compressing gaseous oxygen and then cooling it below its boiling point; used as an oxidizer in rocket propellants::</w:t>
              <w:br/>
              <w:t>::brine-cured salmon that is lightly smoked::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POX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common venereal disease caused by the treponema pallidum spirochete; symptoms change through progressive stages; can be congenital (transmitted through the placenta)::</w:t>
              <w:br/>
              <w:t>::a contagious disease characterized by purulent skin eruptions that may leave pock marks::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BOY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youthful male person::</w:t>
              <w:br/>
              <w:t>::a friendly informal reference to a grown man::</w:t>
              <w:br/>
              <w:t>::a male human offspring::</w:t>
              <w:br/>
              <w:t>::(ethnic slur) offensive and disparaging term for Black man::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COY</w:t>
            </w:r>
          </w:p>
        </w:tc>
        <w:tc>
          <w:tcPr>
            <w:tcW w:type="dxa" w:w="2880"/>
          </w:tcPr>
          <w:p>
            <w:r>
              <w:t>NN=0 VB=0 ADJ=3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t>::affectedly modest or shy especially in a playful or provocative way::</w:t>
              <w:br/>
              <w:t>::showing marked and often playful or irritating evasiveness or reluctance to make a definite or committing statement::</w:t>
              <w:br/>
              <w:t>::modestly or warily rejecting approaches or overtures::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JOY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emotion of great happiness::</w:t>
              <w:br/>
              <w:t>::something or someone that provides a source of happiness::</w:t>
              <w:br/>
              <w:br/>
              <w:t xml:space="preserve"> VERBS </w:t>
              <w:br/>
              <w:t>::feel happiness or joy::</w:t>
              <w:br/>
              <w:t>::make glad or happy::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SOY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source of oil; used for forage and soil improvement and as food::</w:t>
              <w:br/>
              <w:t>::erect bushy hairy annual herb having trifoliate leaves and purple to pink flowers; extensively cultivated for food and forage and soil improvement but especially for its nutritious oil-rich seeds; native to Asia::</w:t>
              <w:br/>
              <w:t>::thin sauce made of fermented soy beans::</w:t>
              <w:br/>
              <w:t>::the most highly proteinaceous vegetable known; the fruit of the soybean plant is used in a variety of foods and as fodder (especially as a replacement for animal protein)::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TOY</w:t>
            </w:r>
          </w:p>
        </w:tc>
        <w:tc>
          <w:tcPr>
            <w:tcW w:type="dxa" w:w="2880"/>
          </w:tcPr>
          <w:p>
            <w:r>
              <w:t>NN=5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artifact designed to be played with::</w:t>
              <w:br/>
              <w:t>::a nonfunctional replica of something else (frequently used as a modifier)::</w:t>
              <w:br/>
              <w:t>::a device regarded as providing amusement::</w:t>
              <w:br/>
              <w:t>::a copy that reproduces a person or thing in greatly reduced size::</w:t>
              <w:br/>
              <w:t>::any of several breeds of very small dogs kept purely as pets::</w:t>
              <w:br/>
              <w:br/>
              <w:t xml:space="preserve"> VERBS </w:t>
              <w:br/>
              <w:t>::behave carelessly or indifferently::</w:t>
              <w:br/>
              <w:t>::manipulate manually or in one's mind or imagination::</w:t>
              <w:br/>
              <w:t>::engage in an activity as if it were a game rather than take it seriously::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DOZ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</w:tbl>
    <w:p>
      <w:pPr>
        <w:pStyle w:val="IntenseQuote"/>
      </w:pPr>
      <w:r>
        <w:t>CVC words for u Vowels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CVC Words</w:t>
            </w:r>
          </w:p>
        </w:tc>
        <w:tc>
          <w:tcPr>
            <w:tcW w:type="dxa" w:w="2880"/>
          </w:tcPr>
          <w:p>
            <w:r>
              <w:t>Part of Speech</w:t>
            </w:r>
          </w:p>
        </w:tc>
        <w:tc>
          <w:tcPr>
            <w:tcW w:type="dxa" w:w="2880"/>
          </w:tcPr>
          <w:p>
            <w:r>
              <w:t>Dictionary Meaning</w:t>
            </w:r>
          </w:p>
        </w:tc>
      </w:tr>
      <w:tr>
        <w:tc>
          <w:tcPr>
            <w:tcW w:type="dxa" w:w="2880"/>
          </w:tcPr>
          <w:p>
            <w:r>
              <w:t>BUB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CUB</w:t>
            </w:r>
          </w:p>
        </w:tc>
        <w:tc>
          <w:tcPr>
            <w:tcW w:type="dxa" w:w="2880"/>
          </w:tcPr>
          <w:p>
            <w:r>
              <w:t>NN=3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awkward and inexperienced youth::</w:t>
              <w:br/>
              <w:t>::a male child (a familiar term of address to a boy)::</w:t>
              <w:br/>
              <w:t>::the young of certain carnivorous mammals such as the bear or wolf or lion::</w:t>
              <w:br/>
              <w:br/>
              <w:t xml:space="preserve"> VERBS </w:t>
              <w:br/>
              <w:t>::give birth to cubs::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DUB</w:t>
            </w:r>
          </w:p>
        </w:tc>
        <w:tc>
          <w:tcPr>
            <w:tcW w:type="dxa" w:w="2880"/>
          </w:tcPr>
          <w:p>
            <w:r>
              <w:t>NN=1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new sounds added by dubbing::</w:t>
              <w:br/>
              <w:br/>
              <w:t xml:space="preserve"> VERBS </w:t>
              <w:br/>
              <w:t>::give a nickname to::</w:t>
              <w:br/>
              <w:t>::provide (movies) with a soundtrack of a foreign language::</w:t>
              <w:br/>
              <w:t>::raise (someone) to knighthood::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HUB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central part of a car wheel (or fan or propeller etc) through which the shaft or axle passes::</w:t>
              <w:br/>
              <w:t>::a center of activity or interest or commerce or transportation; a focal point around which events revolve::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NUB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lump or protuberance::</w:t>
              <w:br/>
              <w:t>::a small piece::</w:t>
              <w:br/>
              <w:t>::the choicest or most essential or most vital part of some idea or experience::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PUB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::tavern consisting of a building with a bar and public rooms; often provides light meals::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RUB</w:t>
            </w:r>
          </w:p>
        </w:tc>
        <w:tc>
          <w:tcPr>
            <w:tcW w:type="dxa" w:w="2880"/>
          </w:tcPr>
          <w:p>
            <w:r>
              <w:t>NN=2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unforeseen obstacle::</w:t>
              <w:br/>
              <w:t>::the act of rubbing or wiping::</w:t>
              <w:br/>
              <w:br/>
              <w:t xml:space="preserve"> VERBS </w:t>
              <w:br/>
              <w:t>::move over something with pressure::</w:t>
              <w:br/>
              <w:t>::cause friction::</w:t>
              <w:br/>
              <w:t>::scrape or rub as if to relieve itching::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SUB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large sandwich made of a long crusty roll split lengthwise and filled with meats and cheese (and tomato and onion and lettuce and condiments); different names are used in different sections of the United States::</w:t>
              <w:br/>
              <w:t>::a submersible warship usually armed with torpedoes::</w:t>
              <w:br/>
              <w:br/>
              <w:t xml:space="preserve"> VERBS </w:t>
              <w:br/>
              <w:t>::be a substitute::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TUB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relatively large open container that you fill with water and use to wash the body::</w:t>
              <w:br/>
              <w:t>::a large open vessel for holding or storing liquids::</w:t>
              <w:br/>
              <w:t>::the amount that a tub will hold::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BUD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partially opened flower::</w:t>
              <w:br/>
              <w:t>::a swelling on a plant stem consisting of overlapping immature leaves or petals::</w:t>
              <w:br/>
              <w:br/>
              <w:t xml:space="preserve"> VERBS </w:t>
              <w:br/>
              <w:t>::develop buds::</w:t>
              <w:br/>
              <w:t>::start to grow or develop::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CUD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::food of a ruminant regurgitated to be chewed again::</w:t>
              <w:br/>
              <w:t>::a wad of something chewable as tobacco::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DUD</w:t>
            </w:r>
          </w:p>
        </w:tc>
        <w:tc>
          <w:tcPr>
            <w:tcW w:type="dxa" w:w="2880"/>
          </w:tcPr>
          <w:p>
            <w:r>
              <w:t>NN=3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::someone who is unsuccessful::</w:t>
              <w:br/>
              <w:t>::an explosion that fails to occur::</w:t>
              <w:br/>
              <w:t>::an event that fails badly or is totally ineffectual::</w:t>
              <w:br/>
              <w:br/>
              <w:t xml:space="preserve"> VERBS </w:t>
              <w:br/>
              <w:br/>
              <w:t xml:space="preserve"> ADJECTIVES </w:t>
              <w:br/>
              <w:t>::failing to detonate; especially not charged with an active explosive::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MUD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::water soaked soil; soft wet earth::</w:t>
              <w:br/>
              <w:t>::slanderous remarks or charges::</w:t>
              <w:br/>
              <w:br/>
              <w:t xml:space="preserve"> VERBS </w:t>
              <w:br/>
              <w:t>::soil with mud, muck, or mire::</w:t>
              <w:br/>
              <w:t>::plaster with mud::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PUD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::(British) the dessert course of a meal (`pud' is used informally)::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BUG</w:t>
            </w:r>
          </w:p>
        </w:tc>
        <w:tc>
          <w:tcPr>
            <w:tcW w:type="dxa" w:w="2880"/>
          </w:tcPr>
          <w:p>
            <w:r>
              <w:t>NN=5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::general term for any insect or similar creeping or crawling invertebrate::</w:t>
              <w:br/>
              <w:t>::a fault or defect in a computer program, system, or machine::</w:t>
              <w:br/>
              <w:t>::a small hidden microphone; for listening secretly::</w:t>
              <w:br/>
              <w:t>::insects with sucking mouthparts and forewings thickened and leathery at the base; usually show incomplete metamorphosis::</w:t>
              <w:br/>
              <w:t>::a minute life form (especially a disease-causing bacterium); the term is not in technical use::</w:t>
              <w:br/>
              <w:br/>
              <w:t xml:space="preserve"> VERBS </w:t>
              <w:br/>
              <w:t>::annoy persistently::</w:t>
              <w:br/>
              <w:t>::tap a telephone or telegraph wire to get information::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DUG</w:t>
            </w:r>
          </w:p>
        </w:tc>
        <w:tc>
          <w:tcPr>
            <w:tcW w:type="dxa" w:w="2880"/>
          </w:tcPr>
          <w:p>
            <w:r>
              <w:t>NN=1 VB=8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udder or breast or teat::</w:t>
              <w:br/>
              <w:br/>
              <w:t xml:space="preserve"> VERBS </w:t>
              <w:br/>
              <w:t>::turn up, loosen, or remove earth::</w:t>
              <w:br/>
              <w:t>::create by digging::</w:t>
              <w:br/>
              <w:t>::work hard::</w:t>
              <w:br/>
              <w:t>::remove, harvest, or recover by digging::</w:t>
              <w:br/>
              <w:t>::thrust down or into::</w:t>
              <w:br/>
              <w:t>::remove the inner part or the core of::</w:t>
              <w:br/>
              <w:t>::poke or thrust abruptly::</w:t>
              <w:br/>
              <w:t>::get the meaning of something::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FUG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::(British informal) an airless smoky smelly atmosphere::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HUG</w:t>
            </w:r>
          </w:p>
        </w:tc>
        <w:tc>
          <w:tcPr>
            <w:tcW w:type="dxa" w:w="2880"/>
          </w:tcPr>
          <w:p>
            <w:r>
              <w:t>NN=1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tight or amorous embrace::</w:t>
              <w:br/>
              <w:br/>
              <w:t xml:space="preserve"> VERBS </w:t>
              <w:br/>
              <w:t>::squeeze (someone) tightly in your arms, usually with fondness::</w:t>
              <w:br/>
              <w:t>::fit closely or tightly::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JUG</w:t>
            </w:r>
          </w:p>
        </w:tc>
        <w:tc>
          <w:tcPr>
            <w:tcW w:type="dxa" w:w="2880"/>
          </w:tcPr>
          <w:p>
            <w:r>
              <w:t>NN=2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large bottle with a narrow mouth::</w:t>
              <w:br/>
              <w:t>::the quantity contained in a jug::</w:t>
              <w:br/>
              <w:br/>
              <w:t xml:space="preserve"> VERBS </w:t>
              <w:br/>
              <w:t>::lock up or confine, in or as in a jail::</w:t>
              <w:br/>
              <w:t>::stew in an earthenware jug::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LUG</w:t>
            </w:r>
          </w:p>
        </w:tc>
        <w:tc>
          <w:tcPr>
            <w:tcW w:type="dxa" w:w="2880"/>
          </w:tcPr>
          <w:p>
            <w:r>
              <w:t>NN=4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::ancient Celtic god::</w:t>
              <w:br/>
              <w:t>::a sail with four corners that is hoisted from a yard that is oblique to the mast::</w:t>
              <w:br/>
              <w:t>::a projecting piece that is used to lift or support or turn something::</w:t>
              <w:br/>
              <w:t>::marine worms having a row of tufted gills along each side of the back; often used for fishing bait::</w:t>
              <w:br/>
              <w:br/>
              <w:t xml:space="preserve"> VERBS </w:t>
              <w:br/>
              <w:t>::carry with difficulty::</w:t>
              <w:br/>
              <w:t>::obstruct::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MUG</w:t>
            </w:r>
          </w:p>
        </w:tc>
        <w:tc>
          <w:tcPr>
            <w:tcW w:type="dxa" w:w="2880"/>
          </w:tcPr>
          <w:p>
            <w:r>
              <w:t>NN=4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quantity that can be held in a mug::</w:t>
              <w:br/>
              <w:t>::a person who is gullible and easy to take advantage of::</w:t>
              <w:br/>
              <w:t>::the human face (`kisser' and `smiler' and `mug' are informal terms for `face' and `phiz' is British)::</w:t>
              <w:br/>
              <w:t>::with handle and usually cylindrical::</w:t>
              <w:br/>
              <w:br/>
              <w:t xml:space="preserve"> VERBS </w:t>
              <w:br/>
              <w:t>::rob at gunpoint or with the threat of violence::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::small compact smooth-coated breed of Asiatic origin having a tightly curled tail and broad flat wrinkled muzzle::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RUG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::floor covering consisting of a piece of thick heavy fabric (usually with nap or pile)::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TUG</w:t>
            </w:r>
          </w:p>
        </w:tc>
        <w:tc>
          <w:tcPr>
            <w:tcW w:type="dxa" w:w="2880"/>
          </w:tcPr>
          <w:p>
            <w:r>
              <w:t>NN=2 VB=7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sudden abrupt pull::</w:t>
              <w:br/>
              <w:t>::a powerful small boat designed to pull or push larger ships::</w:t>
              <w:br/>
              <w:br/>
              <w:t xml:space="preserve"> VERBS </w:t>
              <w:br/>
              <w:t>::pull hard::</w:t>
              <w:br/>
              <w:t>::strive and make an effort to reach a goal::</w:t>
              <w:br/>
              <w:t>::tow (a vessel) with a tug::</w:t>
              <w:br/>
              <w:t>::carry with difficulty::</w:t>
              <w:br/>
              <w:t>::move by pulling hard::</w:t>
              <w:br/>
              <w:t>::pull or strain hard at::</w:t>
              <w:br/>
              <w:t>::struggle in opposition::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DUH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HUH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YUK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BUM</w:t>
            </w:r>
          </w:p>
        </w:tc>
        <w:tc>
          <w:tcPr>
            <w:tcW w:type="dxa" w:w="2880"/>
          </w:tcPr>
          <w:p>
            <w:r>
              <w:t>NN=4 VB=2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person who is deemed to be despicable or contemptible::</w:t>
              <w:br/>
              <w:t>::a disreputable vagrant::</w:t>
              <w:br/>
              <w:t>::person who does no work::</w:t>
              <w:br/>
              <w:t>::the fleshy part of the human body that you sit on::</w:t>
              <w:br/>
              <w:br/>
              <w:t xml:space="preserve"> VERBS </w:t>
              <w:br/>
              <w:t>::ask for and get free; be a parasite::</w:t>
              <w:br/>
              <w:t>::be lazy or idle::</w:t>
              <w:br/>
              <w:br/>
              <w:t xml:space="preserve"> ADJECTIVES </w:t>
              <w:br/>
              <w:t>::of very poor quality; flimsy::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CUM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thick white fluid containing spermatozoa that is ejaculated by the male genital tract::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FUM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GUM</w:t>
            </w:r>
          </w:p>
        </w:tc>
        <w:tc>
          <w:tcPr>
            <w:tcW w:type="dxa" w:w="2880"/>
          </w:tcPr>
          <w:p>
            <w:r>
              <w:t>NN=6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preparation (usually made of sweetened chicle) for chewing::</w:t>
              <w:br/>
              <w:t>::the tissue (covered by mucous membrane) of the jaws that surrounds the bases of the teeth::</w:t>
              <w:br/>
              <w:t>::any of various substances (soluble in water) that exude from certain plants; they are gelatinous when moist but harden on drying::</w:t>
              <w:br/>
              <w:t>::cement consisting of a sticky substance that is used as an adhesive::</w:t>
              <w:br/>
              <w:t>::wood or lumber from any of various gum trees especially the sweet gum::</w:t>
              <w:br/>
              <w:t>::any of various trees of the genera Eucalyptus or Liquidambar or Nyssa that are sources of gum::</w:t>
              <w:br/>
              <w:br/>
              <w:t xml:space="preserve"> VERBS </w:t>
              <w:br/>
              <w:t>::cover, fill, fix or smear with or as if with gum::</w:t>
              <w:br/>
              <w:t>::grind with the gums; chew without teeth and with great difficulty::</w:t>
              <w:br/>
              <w:t>::become sticky::</w:t>
              <w:br/>
              <w:t>::exude or form gum::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HUM</w:t>
            </w:r>
          </w:p>
        </w:tc>
        <w:tc>
          <w:tcPr>
            <w:tcW w:type="dxa" w:w="2880"/>
          </w:tcPr>
          <w:p>
            <w:r>
              <w:t>NN=3 VB=4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state of being or appearing to be actively engaged in an activity::</w:t>
              <w:br/>
              <w:t>::an Islamic fundamentalist group in Pakistan that fought the Soviet Union in Afghanistan in the 1980s; now operates as a terrorist organization primarily in Kashmir and seeks Kashmir's accession by Pakistan::</w:t>
              <w:br/>
              <w:t>::a humming noise::</w:t>
              <w:br/>
              <w:br/>
              <w:t xml:space="preserve"> VERBS </w:t>
              <w:br/>
              <w:t>::sing with closed lips::</w:t>
              <w:br/>
              <w:t>::be noisy with activity::</w:t>
              <w:br/>
              <w:t>::sound with a monotonous hum::</w:t>
              <w:br/>
              <w:t>::make a low continuous sound::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MUM</w:t>
            </w:r>
          </w:p>
        </w:tc>
        <w:tc>
          <w:tcPr>
            <w:tcW w:type="dxa" w:w="2880"/>
          </w:tcPr>
          <w:p>
            <w:r>
              <w:t>NN=3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::of China::</w:t>
              <w:br/>
              <w:t>::informal terms for a mother::</w:t>
              <w:br/>
              <w:t>::secrecy::</w:t>
              <w:br/>
              <w:br/>
              <w:t xml:space="preserve"> VERBS </w:t>
              <w:br/>
              <w:br/>
              <w:t xml:space="preserve"> ADJECTIVES </w:t>
              <w:br/>
              <w:t>::failing to speak or communicate etc when expected to::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RUM</w:t>
            </w:r>
          </w:p>
        </w:tc>
        <w:tc>
          <w:tcPr>
            <w:tcW w:type="dxa" w:w="2880"/>
          </w:tcPr>
          <w:p>
            <w:r>
              <w:t>NN=2 VB=0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::liquor distilled from fermented molasses::</w:t>
              <w:br/>
              <w:t>::a card game based on collecting sets and sequences; the winner is the first to meld all their cards::</w:t>
              <w:br/>
              <w:br/>
              <w:t xml:space="preserve"> VERBS </w:t>
              <w:br/>
              <w:br/>
              <w:t xml:space="preserve"> ADJECTIVES </w:t>
              <w:br/>
              <w:t>::beyond or deviating from the usual or expected::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NN=6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quantity of money::</w:t>
              <w:br/>
              <w:t>::a quantity obtained by the addition of a group of numbers::</w:t>
              <w:br/>
              <w:t>::the final aggregate::</w:t>
              <w:br/>
              <w:t>::the choicest or most essential or most vital part of some idea or experience::</w:t>
              <w:br/>
              <w:t>::the whole amount::</w:t>
              <w:br/>
              <w:t>::a set containing all and only the members of two or more given sets::</w:t>
              <w:br/>
              <w:br/>
              <w:t xml:space="preserve"> VERBS </w:t>
              <w:br/>
              <w:t>::be a summary of::</w:t>
              <w:br/>
              <w:t>::determine the sum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TUM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enlarged and muscular saclike organ of the alimentary canal; the principal organ of digestion::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YUM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::small rounded bread either plain or sweet::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DUN</w:t>
            </w:r>
          </w:p>
        </w:tc>
        <w:tc>
          <w:tcPr>
            <w:tcW w:type="dxa" w:w="2880"/>
          </w:tcPr>
          <w:p>
            <w:r>
              <w:t>NN=2 VB=4 ADJ=1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::horse of a dull brownish grey color::</w:t>
              <w:br/>
              <w:t>::a color or pigment varying around a light grey-brown color::</w:t>
              <w:br/>
              <w:br/>
              <w:t xml:space="preserve"> VERBS </w:t>
              <w:br/>
              <w:t>::treat cruelly::</w:t>
              <w:br/>
              <w:t>::persistently ask for overdue payment::</w:t>
              <w:br/>
              <w:t>::cure by salting::</w:t>
              <w:br/>
              <w:t>::make a dun color::</w:t>
              <w:br/>
              <w:br/>
              <w:t xml:space="preserve"> ADJECTIVES </w:t>
              <w:br/>
              <w:t>::of a dull greyish brown to brownish grey color::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FUN</w:t>
            </w:r>
          </w:p>
        </w:tc>
        <w:tc>
          <w:tcPr>
            <w:tcW w:type="dxa" w:w="2880"/>
          </w:tcPr>
          <w:p>
            <w:r>
              <w:t>NN=4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::activities that are enjoyable or amusing::</w:t>
              <w:br/>
              <w:t>::verbal wit or mockery (often at another's expense but not to be taken seriously)::</w:t>
              <w:br/>
              <w:t>::violent and excited activity::</w:t>
              <w:br/>
              <w:t>::a disposition to find (or make) causes for amusement::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GUN</w:t>
            </w:r>
          </w:p>
        </w:tc>
        <w:tc>
          <w:tcPr>
            <w:tcW w:type="dxa" w:w="2880"/>
          </w:tcPr>
          <w:p>
            <w:r>
              <w:t>NN=7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weapon that discharges a missile at high velocity (especially from a metal tube or barrel)::</w:t>
              <w:br/>
              <w:t>::large but transportable armament::</w:t>
              <w:br/>
              <w:t>::a person who shoots a gun (as regards their ability)::</w:t>
              <w:br/>
              <w:t>::a professional killer who uses a gun::</w:t>
              <w:br/>
              <w:t>::a hand-operated pump that resembles a revolver; forces grease into parts of a machine::</w:t>
              <w:br/>
              <w:t>::a pedal that controls the throttle valve::</w:t>
              <w:br/>
              <w:t>::the discharge of a firearm as signal or as a salute in military ceremonies::</w:t>
              <w:br/>
              <w:br/>
              <w:t xml:space="preserve"> VERBS </w:t>
              <w:br/>
              <w:t>::shoot with a gun::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JUN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MUN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NUN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woman religious::</w:t>
              <w:br/>
              <w:t>::a buoy resembling a cone::</w:t>
              <w:br/>
              <w:t>::the 14th letter of the Hebrew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PUN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humorous play on words::</w:t>
              <w:br/>
              <w:br/>
              <w:t xml:space="preserve"> VERBS </w:t>
              <w:br/>
              <w:t>::make a play on words::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RUN</w:t>
            </w:r>
          </w:p>
        </w:tc>
        <w:tc>
          <w:tcPr>
            <w:tcW w:type="dxa" w:w="2880"/>
          </w:tcPr>
          <w:p>
            <w:r>
              <w:t>NN=16 VB=41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score in baseball made by a runner touching all four bases safely::</w:t>
              <w:br/>
              <w:t>::the act of testing something::</w:t>
              <w:br/>
              <w:t>::a race run on foot::</w:t>
              <w:br/>
              <w:t>::an unbroken series of events::</w:t>
              <w:br/>
              <w:t>::(American football) a play in which a player attempts to carry the ball through or past the opposing team::</w:t>
              <w:br/>
              <w:t>::a regular trip::</w:t>
              <w:br/>
              <w:t>::the act of running; traveling on foot at a fast pace::</w:t>
              <w:br/>
              <w:t>::the continuous period of time during which something (a machine or a factory) operates or continues in operation::</w:t>
              <w:br/>
              <w:t>::unrestricted freedom to use::</w:t>
              <w:br/>
              <w:t>::the production achieved during a continuous period of operation (of a machine or factory etc.)::</w:t>
              <w:br/>
              <w:t>::a small stream::</w:t>
              <w:br/>
              <w:t>::a race between candidates for elective office::</w:t>
              <w:br/>
              <w:t>::a row of unravelled stitches::</w:t>
              <w:br/>
              <w:t>::the pouring forth of a fluid::</w:t>
              <w:br/>
              <w:t>::an unbroken chronological sequence::</w:t>
              <w:br/>
              <w:t>::a short trip::</w:t>
              <w:br/>
              <w:br/>
              <w:t xml:space="preserve"> VERBS </w:t>
              <w:br/>
              <w:t>::move fast by using one's feet, with one foot off the ground at any given time::</w:t>
              <w:br/>
              <w:t>::flee; take to one's heels; cut and run::</w:t>
              <w:br/>
              <w:t>::stretch out over a distance, space, time, or scope; run or extend between two points or beyond a certain point::</w:t>
              <w:br/>
              <w:t>::direct or control; projects, businesses, etc.::</w:t>
              <w:br/>
              <w:t>::have a particular form::</w:t>
              <w:br/>
              <w:t>::move along, of liquids::</w:t>
              <w:br/>
              <w:t>::perform as expected when applied::</w:t>
              <w:br/>
              <w:t>::change or be different within limits::</w:t>
              <w:br/>
              <w:t>::run, stand, or compete for an office or a position::</w:t>
              <w:br/>
              <w:t>::cause to emit recorded audio or video::</w:t>
              <w:br/>
              <w:t>::move about freely and without restraint, or act as if running around in an uncontrolled way::</w:t>
              <w:br/>
              <w:t>::have a tendency or disposition to do or be something; be inclined::</w:t>
              <w:br/>
              <w:t>::be operating, running or functioning::</w:t>
              <w:br/>
              <w:t>::change from one state to another::</w:t>
              <w:br/>
              <w:t>::cause to perform::</w:t>
              <w:br/>
              <w:t>::be affected by; be subjected to::</w:t>
              <w:br/>
              <w:t>::continue to exist::</w:t>
              <w:br/>
              <w:t>::occur persistently::</w:t>
              <w:br/>
              <w:t>::carry out a process or program, as on a computer or a machine::</w:t>
              <w:br/>
              <w:t>::include as the content; broadcast or publicize::</w:t>
              <w:br/>
              <w:t>::carry out::</w:t>
              <w:br/>
              <w:t>::pass over, across, or through::</w:t>
              <w:br/>
              <w:t>::cause something to pass or lead somewhere::</w:t>
              <w:br/>
              <w:t>::make without a miss::</w:t>
              <w:br/>
              <w:t>::deal in illegally, such as arms or liquor::</w:t>
              <w:br/>
              <w:t>::cause an animal to move fast::</w:t>
              <w:br/>
              <w:t>::be diffused::</w:t>
              <w:br/>
              <w:t>::sail before the wind::</w:t>
              <w:br/>
              <w:t>::cover by running; run a certain distance::</w:t>
              <w:br/>
              <w:t>::extend or continue for a certain period of time::</w:t>
              <w:br/>
              <w:t>::set animals loose to graze::</w:t>
              <w:br/>
              <w:t>::keep company::</w:t>
              <w:br/>
              <w:t>::run with the ball; in such sports as football::</w:t>
              <w:br/>
              <w:t>::travel rapidly, by any (unspecified) means::</w:t>
              <w:br/>
              <w:t>::travel a route regularly::</w:t>
              <w:br/>
              <w:t>::pursue for food or sport (as of wild animals)::</w:t>
              <w:br/>
              <w:t>::compete in a race::</w:t>
              <w:br/>
              <w:t>::progress by being changed::</w:t>
              <w:br/>
              <w:t>::reduce or cause to be reduced from a solid to a liquid state, usually by heating::</w:t>
              <w:br/>
              <w:t>::come unraveled or undone as if by snagging::</w:t>
              <w:br/>
              <w:t>::become undone::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SUN</w:t>
            </w:r>
          </w:p>
        </w:tc>
        <w:tc>
          <w:tcPr>
            <w:tcW w:type="dxa" w:w="2880"/>
          </w:tcPr>
          <w:p>
            <w:r>
              <w:t>NN=5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star that is the source of light and heat for the planets in the solar system::</w:t>
              <w:br/>
              <w:t>::the rays of the sun::</w:t>
              <w:br/>
              <w:t>::a person considered as a source of warmth or energy or glory etc::</w:t>
              <w:br/>
              <w:t>::any star around which a planetary system revolves::</w:t>
              <w:br/>
              <w:t>::first day of the week; observed as a day of rest and worship by most Christians::</w:t>
              <w:br/>
              <w:br/>
              <w:t xml:space="preserve"> VERBS </w:t>
              <w:br/>
              <w:t>::expose one's body to the sun::</w:t>
              <w:br/>
              <w:t>::expose to the rays of the sun or affect by exposure to the sun::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TUN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large cask especially one holding a volume equivalent to 2 butts or 252 gals::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CUP</w:t>
            </w:r>
          </w:p>
        </w:tc>
        <w:tc>
          <w:tcPr>
            <w:tcW w:type="dxa" w:w="2880"/>
          </w:tcPr>
          <w:p>
            <w:r>
              <w:t>NN=8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open container usually used for drinking; usually has a handle::</w:t>
              <w:br/>
              <w:t>::the quantity a cup will hold::</w:t>
              <w:br/>
              <w:t>::any cup-shaped concavity::</w:t>
              <w:br/>
              <w:t>::a United States liquid unit equal to 8 fluid ounces::</w:t>
              <w:br/>
              <w:t>::cup-shaped plant organ::</w:t>
              <w:br/>
              <w:t>::a punch served in a pitcher instead of a punch bowl::</w:t>
              <w:br/>
              <w:t>::the hole (or metal container in the hole) on a golf green::</w:t>
              <w:br/>
              <w:t>::a large metal vessel with two handles that is awarded as a trophy to the winner of a competition::</w:t>
              <w:br/>
              <w:br/>
              <w:t xml:space="preserve"> VERBS </w:t>
              <w:br/>
              <w:t>::form into the shape of a cup::</w:t>
              <w:br/>
              <w:t>::put into a cup::</w:t>
              <w:br/>
              <w:t>::treat by applying evacuated cups to the patient's skin::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PUP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::young of any of various canines such as a dog or wolf::</w:t>
              <w:br/>
              <w:t>::an inexperienced young person::</w:t>
              <w:br/>
              <w:br/>
              <w:t xml:space="preserve"> VERBS </w:t>
              <w:br/>
              <w:t>::birth::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SUP</w:t>
            </w:r>
          </w:p>
        </w:tc>
        <w:tc>
          <w:tcPr>
            <w:tcW w:type="dxa" w:w="2880"/>
          </w:tcPr>
          <w:p>
            <w:r>
              <w:t>NN=1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small amount of liquid food::</w:t>
              <w:br/>
              <w:br/>
              <w:t xml:space="preserve"> VERBS </w:t>
              <w:br/>
              <w:t>::take solid or liquid food into the mouth a little at a time either by drinking or by eating with a spoon::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YUP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BUR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::seed vessel having hooks or prickles::</w:t>
              <w:br/>
              <w:t>::small bit used in dentistry or surgery::</w:t>
              <w:br/>
              <w:br/>
              <w:t xml:space="preserve"> VERBS </w:t>
              <w:br/>
              <w:t>::remove the burrs from::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CUR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inferior dog or one of mixed breed::</w:t>
              <w:br/>
              <w:t>::a cowardly and despicable person::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FUR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dressed hairy coat of a mammal::</w:t>
              <w:br/>
              <w:t>::dense coat of fine silky hairs on mammals (e.g., cat or seal or weasel)::</w:t>
              <w:br/>
              <w:t>::a garment made of the dressed hairy coat of a mammal::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BUS</w:t>
            </w:r>
          </w:p>
        </w:tc>
        <w:tc>
          <w:tcPr>
            <w:tcW w:type="dxa" w:w="2880"/>
          </w:tcPr>
          <w:p>
            <w:r>
              <w:t>NN=4 VB=3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vehicle carrying many passengers; used for public transport::</w:t>
              <w:br/>
              <w:t>::the topology of a network whose components are connected by a busbar::</w:t>
              <w:br/>
              <w:t>::an electrical conductor that makes a common connection between several circuits::</w:t>
              <w:br/>
              <w:t>::a car that is old and unreliable::</w:t>
              <w:br/>
              <w:br/>
              <w:t xml:space="preserve"> VERBS </w:t>
              <w:br/>
              <w:t>::send or move around by bus::</w:t>
              <w:br/>
              <w:t>::ride in a bus::</w:t>
              <w:br/>
              <w:t>::remove used dishes from the table in restaurants::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MUS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::type genus of the Muridae: common house mice; the tips of the upper incisors have a square notch::</w:t>
              <w:br/>
              <w:t>::the 12th letter of the Greek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NUS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13th letter of the Greek alphabet::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PUS</w:t>
            </w:r>
          </w:p>
        </w:tc>
        <w:tc>
          <w:tcPr>
            <w:tcW w:type="dxa" w:w="2880"/>
          </w:tcPr>
          <w:p>
            <w:r>
              <w:t>NN=3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tenth month of the Hindu calendar::</w:t>
              <w:br/>
              <w:t>::a fluid product of inflammation::</w:t>
              <w:br/>
              <w:t>::a solid silvery grey radioactive transuranic element whose atoms can be split when bombarded with neutrons; found in minute quantities in uranium ores but is usually synthesized in nuclear reactors; 13 isotopes are known with the most important being plutonium 239::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BUT</w:t>
            </w:r>
          </w:p>
        </w:tc>
        <w:tc>
          <w:tcPr>
            <w:tcW w:type="dxa" w:w="2880"/>
          </w:tcPr>
          <w:p>
            <w:r>
              <w:t>NN=0 VB=0 ADJ=0 ADV=1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  <w:t>::and nothing more::</w:t>
              <w:br/>
            </w:r>
          </w:p>
        </w:tc>
      </w:tr>
      <w:tr>
        <w:tc>
          <w:tcPr>
            <w:tcW w:type="dxa" w:w="2880"/>
          </w:tcPr>
          <w:p>
            <w:r>
              <w:t>CUT</w:t>
            </w:r>
          </w:p>
        </w:tc>
        <w:tc>
          <w:tcPr>
            <w:tcW w:type="dxa" w:w="2880"/>
          </w:tcPr>
          <w:p>
            <w:r>
              <w:t>NN=20 VB=41 ADJ=9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share of the profits::</w:t>
              <w:br/>
              <w:t>::(film) an immediate transition from one shot to the next::</w:t>
              <w:br/>
              <w:t>::a trench resembling a furrow that was made by erosion or excavation::</w:t>
              <w:br/>
              <w:t>::a step on some scale::</w:t>
              <w:br/>
              <w:t>::a wound made by cutting::</w:t>
              <w:br/>
              <w:t>::a piece of meat that has been cut from an animal carcass::</w:t>
              <w:br/>
              <w:t>::a remark capable of wounding mentally::</w:t>
              <w:br/>
              <w:t>::a distinct selection of music from a recording or a compact disc::</w:t>
              <w:br/>
              <w:t>::the omission that is made when an editorial change shortens a written passage::</w:t>
              <w:br/>
              <w:t>::the style in which a garment is cut::</w:t>
              <w:br/>
              <w:t>::a canal made by erosion or excavation::</w:t>
              <w:br/>
              <w:t>::a refusal to recognize someone you know::</w:t>
              <w:br/>
              <w:t>::in baseball; a batter's attempt to hit a pitched ball::</w:t>
              <w:br/>
              <w:t>::(sports) a stroke that puts reverse spin on the ball::</w:t>
              <w:br/>
              <w:t>::the division of a deck of cards before dealing::</w:t>
              <w:br/>
              <w:t>::the act of penetrating or opening open with a sharp edge::</w:t>
              <w:br/>
              <w:t>::the act of cutting something into parts::</w:t>
              <w:br/>
              <w:t>::the act of shortening something by chopping off the ends::</w:t>
              <w:br/>
              <w:t>::the act of reducing the amount or number::</w:t>
              <w:br/>
              <w:t>::an unexcused absence from class::</w:t>
              <w:br/>
              <w:br/>
              <w:t xml:space="preserve"> VERBS </w:t>
              <w:br/>
              <w:t>::separate with or as if with an instrument::</w:t>
              <w:br/>
              <w:t>::cut down on; make a reduction in::</w:t>
              <w:br/>
              <w:t>::turn sharply; change direction abruptly::</w:t>
              <w:br/>
              <w:t>::make an incision or separation::</w:t>
              <w:br/>
              <w:t>::discharge from a group::</w:t>
              <w:br/>
              <w:t>::form by probing, penetrating, or digging::</w:t>
              <w:br/>
              <w:t>::style and tailor in a certain fashion::</w:t>
              <w:br/>
              <w:t>::hit (a ball) with a spin so that it turns in the opposite direction::</w:t>
              <w:br/>
              <w:t>::make out and issue::</w:t>
              <w:br/>
              <w:t>::cut and assemble the components of::</w:t>
              <w:br/>
              <w:t>::intentionally fail to attend::</w:t>
              <w:br/>
              <w:t>::be able to manage or manage successfully::</w:t>
              <w:br/>
              <w:t>::give the appearance or impression of::</w:t>
              <w:br/>
              <w:t>::move (one's fist)::</w:t>
              <w:br/>
              <w:t>::pass directly and often in haste::</w:t>
              <w:br/>
              <w:t>::pass through or across::</w:t>
              <w:br/>
              <w:t>::make an abrupt change of image or sound::</w:t>
              <w:br/>
              <w:t>::stop filming::</w:t>
              <w:br/>
              <w:t>::make a recording of::</w:t>
              <w:br/>
              <w:t>::record a performance on (a medium)::</w:t>
              <w:br/>
              <w:t>::create by duplicating data::</w:t>
              <w:br/>
              <w:t>::form or shape by cutting or incising::</w:t>
              <w:br/>
              <w:t>::perform or carry out::</w:t>
              <w:br/>
              <w:t>::function as a cutting instrument::</w:t>
              <w:br/>
              <w:t>::allow incision or separation::</w:t>
              <w:br/>
              <w:t>::divide a deck of cards at random into two parts to make selection difficult::</w:t>
              <w:br/>
              <w:t>::cause to stop operating by disengaging a switch::</w:t>
              <w:br/>
              <w:t>::reap or harvest::</w:t>
              <w:br/>
              <w:t>::fell by sawing; hew::</w:t>
              <w:br/>
              <w:t>::penetrate injuriously::</w:t>
              <w:br/>
              <w:t>::refuse to acknowledge::</w:t>
              <w:br/>
              <w:t>::shorten as if by severing the edges or ends of::</w:t>
              <w:br/>
              <w:t>::weed out unwanted or unnecessary things::</w:t>
              <w:br/>
              <w:t>::dissolve by breaking down the fat of::</w:t>
              <w:br/>
              <w:t>::have a reducing effect::</w:t>
              <w:br/>
              <w:t>::cease, stop::</w:t>
              <w:br/>
              <w:t>::reduce in scope while retaining essential elements::</w:t>
              <w:br/>
              <w:t>::lessen the strength or flavor of a solution or mixture::</w:t>
              <w:br/>
              <w:t>::have grow through the gums::</w:t>
              <w:br/>
              <w:t>::grow through the gums::</w:t>
              <w:br/>
              <w:t>::cut off the testicles (of male animals such as horses)::</w:t>
              <w:br/>
              <w:br/>
              <w:t xml:space="preserve"> ADJECTIVES </w:t>
              <w:br/>
              <w:t>::separated into parts or laid open or penetrated with a sharp edge or instrument::</w:t>
              <w:br/>
              <w:t>::fashioned or shaped by cutting::</w:t>
              <w:br/>
              <w:t>::with parts removed::</w:t>
              <w:br/>
              <w:t>::made neat and tidy by trimming::</w:t>
              <w:br/>
              <w:t>::(used of grass or vegetation) cut down with a hand implement or machine::</w:t>
              <w:br/>
              <w:t>::(of pages of a book) having the folds of the leaves trimmed or slit::</w:t>
              <w:br/>
              <w:t>::(of a male animal) having the testicles removed::</w:t>
              <w:br/>
              <w:t>::(used of rates or prices) reduced usually sharply::</w:t>
              <w:br/>
              <w:t>::mixed with water::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FUT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GUT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part of the alimentary canal between the stomach and the anus::</w:t>
              <w:br/>
              <w:t>::a narrow channel or strait::</w:t>
              <w:br/>
              <w:t>::a strong cord made from the intestines of sheep and used in surgery::</w:t>
              <w:br/>
              <w:br/>
              <w:t xml:space="preserve"> VERBS </w:t>
              <w:br/>
              <w:t>::empty completely; destroy the inside of::</w:t>
              <w:br/>
              <w:t>::remove the guts of::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HUT</w:t>
            </w:r>
          </w:p>
        </w:tc>
        <w:tc>
          <w:tcPr>
            <w:tcW w:type="dxa" w:w="2880"/>
          </w:tcPr>
          <w:p>
            <w:r>
              <w:t>NN=2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::temporary military shelter::</w:t>
              <w:br/>
              <w:t>::small crude shelter used as a dwelling::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JUT</w:t>
            </w:r>
          </w:p>
        </w:tc>
        <w:tc>
          <w:tcPr>
            <w:tcW w:type="dxa" w:w="2880"/>
          </w:tcPr>
          <w:p>
            <w:r>
              <w:t>NN=2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::something that bulges out or is protuberant or projects from its surroundings::</w:t>
              <w:br/>
              <w:t>::the act of projecting out from something::</w:t>
              <w:br/>
              <w:br/>
              <w:t xml:space="preserve"> VERBS </w:t>
              <w:br/>
              <w:t>::extend out or project in space::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NUT</w:t>
            </w:r>
          </w:p>
        </w:tc>
        <w:tc>
          <w:tcPr>
            <w:tcW w:type="dxa" w:w="2880"/>
          </w:tcPr>
          <w:p>
            <w:r>
              <w:t>NN=7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::usually large hard-shelled seed::</w:t>
              <w:br/>
              <w:t>::Egyptian goddess of the sky::</w:t>
              <w:br/>
              <w:t>::a small (usually square or hexagonal) metal block with internal screw thread to be fitted onto a bolt::</w:t>
              <w:br/>
              <w:t>::half the width of an em::</w:t>
              <w:br/>
              <w:t>::a whimsically eccentric person::</w:t>
              <w:br/>
              <w:t>::someone who is so ardently devoted to something that it resembles an addiction::</w:t>
              <w:br/>
              <w:t>::one of the two male reproductive glands that produce spermatozoa and secrete androgens::</w:t>
              <w:br/>
              <w:br/>
              <w:t xml:space="preserve"> VERBS </w:t>
              <w:br/>
              <w:t>::gather nuts::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PUT</w:t>
            </w:r>
          </w:p>
        </w:tc>
        <w:tc>
          <w:tcPr>
            <w:tcW w:type="dxa" w:w="2880"/>
          </w:tcPr>
          <w:p>
            <w:r>
              <w:t>NN=1 VB=9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::the option to sell a given stock (or stock index or commodity future) at a given price before a given date::</w:t>
              <w:br/>
              <w:br/>
              <w:t xml:space="preserve"> VERBS </w:t>
              <w:br/>
              <w:t>::put into a certain place or abstract location::</w:t>
              <w:br/>
              <w:t>::cause to be in a certain state; cause to be in a certain relation::</w:t>
              <w:br/>
              <w:t>::formulate in a particular style or language::</w:t>
              <w:br/>
              <w:t>::attribute or give::</w:t>
              <w:br/>
              <w:t>::make an investment::</w:t>
              <w:br/>
              <w:t>::estimate::</w:t>
              <w:br/>
              <w:t>::cause (someone) to undergo something::</w:t>
              <w:br/>
              <w:t>::adapt::</w:t>
              <w:br/>
              <w:t>::arrange thoughts, ideas, temporal events::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RUT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groove or furrow (especially one in soft earth caused by wheels)::</w:t>
              <w:br/>
              <w:t>::a settled and monotonous routine that is hard to escape::</w:t>
              <w:br/>
              <w:t>::applies to nonhuman mammals: a state or period of heightened sexual arousal and activity::</w:t>
              <w:br/>
              <w:br/>
              <w:t xml:space="preserve"> VERBS </w:t>
              <w:br/>
              <w:t>::be in a state of sexual excitement; of male mammals::</w:t>
              <w:br/>
              <w:t>::hollow out in the form of a furrow or groove::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TUT</w:t>
            </w:r>
          </w:p>
        </w:tc>
        <w:tc>
          <w:tcPr>
            <w:tcW w:type="dxa" w:w="2880"/>
          </w:tcPr>
          <w:p>
            <w:r>
              <w:t>NN=0 VB=1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t>::utter `tsk,' `tut,' or `tut-tut,' as in disapproval::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GUV</w:t>
            </w:r>
          </w:p>
        </w:tc>
        <w:tc>
          <w:tcPr>
            <w:tcW w:type="dxa" w:w="2880"/>
          </w:tcPr>
          <w:p>
            <w:r>
              <w:t>NN=0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LUX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 unit of illumination equal to 1 lumen per square meter; 0.0929 foot candle::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TUX</w:t>
            </w:r>
          </w:p>
        </w:tc>
        <w:tc>
          <w:tcPr>
            <w:tcW w:type="dxa" w:w="2880"/>
          </w:tcPr>
          <w:p>
            <w:r>
              <w:t>NN=1 VB=0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::semiformal evening dress for men::</w:t>
              <w:br/>
              <w:br/>
              <w:t xml:space="preserve"> VERBS 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BUY</w:t>
            </w:r>
          </w:p>
        </w:tc>
        <w:tc>
          <w:tcPr>
            <w:tcW w:type="dxa" w:w="2880"/>
          </w:tcPr>
          <w:p>
            <w:r>
              <w:t>NN=1 VB=5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advantageous purchase::</w:t>
              <w:br/>
              <w:br/>
              <w:t xml:space="preserve"> VERBS </w:t>
              <w:br/>
              <w:t>::obtain by purchase; acquire by means of a financial transaction::</w:t>
              <w:br/>
              <w:t>::make illegal payments to in exchange for favors or influence::</w:t>
              <w:br/>
              <w:t>::be worth or be capable of buying::</w:t>
              <w:br/>
              <w:t>::acquire by trade or sacrifice or exchange::</w:t>
              <w:br/>
              <w:t>::accept as true::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  <w:tr>
        <w:tc>
          <w:tcPr>
            <w:tcW w:type="dxa" w:w="2880"/>
          </w:tcPr>
          <w:p>
            <w:r>
              <w:t>GUY</w:t>
            </w:r>
          </w:p>
        </w:tc>
        <w:tc>
          <w:tcPr>
            <w:tcW w:type="dxa" w:w="2880"/>
          </w:tcPr>
          <w:p>
            <w:r>
              <w:t>NN=3 VB=2 ADJ=0 ADV=0</w:t>
            </w:r>
          </w:p>
        </w:tc>
        <w:tc>
          <w:tcPr>
            <w:tcW w:type="dxa" w:w="2880"/>
          </w:tcPr>
          <w:p>
            <w:r>
              <w:t xml:space="preserve">NOUNS </w:t>
              <w:br/>
              <w:t>::an informal term for a youth or man::</w:t>
              <w:br/>
              <w:t>::an effigy of Guy Fawkes that is burned on a bonfire on Guy Fawkes Day::</w:t>
              <w:br/>
              <w:t>::a cable, wire, or rope that is used to brace something (especially a tent)::</w:t>
              <w:br/>
              <w:br/>
              <w:t xml:space="preserve"> VERBS </w:t>
              <w:br/>
              <w:t>::subject to laughter or ridicule::</w:t>
              <w:br/>
              <w:t>::steady or support with a guy wire or cable::</w:t>
              <w:br/>
              <w:br/>
              <w:t xml:space="preserve"> ADJECTIVES </w:t>
              <w:br/>
              <w:br/>
              <w:t xml:space="preserve"> ADVERBS 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