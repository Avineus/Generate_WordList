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 for CVVC Word List</w:t>
      </w:r>
    </w:p>
    <w:p>
      <w:r>
        <w:t>CVVC words are useful for kids to start early reading. There are 5 vowels which can be combined with consonants to form words. Words which are formed with consonants +  vowels + vowels + consonants are called CVVC words.Blending words are essential for early readers, this will become easy with familiarity of CVVC words. In this book there are about 116 list of all possible CVVC words. This book has collection of CVVC words having aa, ee and  oo This book has list of CVVC words with its associated part of speech. Table with CVVC words are represented as NOUN, VERB, ADJECTIVE and ADVERB . Flash Card for 335 flash card is also available</w:t>
      </w:r>
    </w:p>
    <w:p>
      <w:r>
        <w:br w:type="page"/>
      </w:r>
    </w:p>
    <w:p>
      <w:pPr>
        <w:pStyle w:val="Heading1"/>
      </w:pPr>
      <w:r>
        <w:t>2 CVVC words Dictionary for vowel a</w:t>
      </w:r>
    </w:p>
    <w:p>
      <w:pPr>
        <w:pStyle w:val="Heading2"/>
      </w:pPr>
      <w:r>
        <w:t>Words having aa</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baas</w:t>
            </w:r>
          </w:p>
        </w:tc>
        <w:tc>
          <w:tcPr>
            <w:tcW w:type="dxa" w:w="4320"/>
          </w:tcPr>
          <w:p>
            <w:r>
              <w:t xml:space="preserve">NOUNS </w:t>
              <w:br/>
              <w:t>[1]South African term for `boss'</w:t>
              <w:br/>
              <w:t>[2]the cry made by sheep</w:t>
              <w:br/>
              <w:br/>
              <w:t xml:space="preserve"> VERBS </w:t>
              <w:br/>
              <w:t>[1]cry plaintively</w:t>
              <w:br/>
            </w:r>
          </w:p>
        </w:tc>
      </w:tr>
    </w:tbl>
    <w:p>
      <w:pPr>
        <w:pStyle w:val="Heading2"/>
      </w:pPr>
      <w:r>
        <w:t>Words having aa</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naan</w:t>
            </w:r>
          </w:p>
        </w:tc>
        <w:tc>
          <w:tcPr>
            <w:tcW w:type="dxa" w:w="4320"/>
          </w:tcPr>
          <w:p>
            <w:r>
              <w:t xml:space="preserve">NOUNS </w:t>
              <w:br/>
              <w:t>[1]leavened bread baked in a clay oven in India; usually shaped like a teardrop</w:t>
              <w:br/>
            </w:r>
          </w:p>
        </w:tc>
      </w:tr>
    </w:tbl>
    <w:p>
      <w:r>
        <w:br w:type="page"/>
      </w:r>
    </w:p>
    <w:p>
      <w:pPr>
        <w:pStyle w:val="Heading1"/>
      </w:pPr>
      <w:r>
        <w:t>2 CVVC words Dictionary for vowel e</w:t>
      </w:r>
    </w:p>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beef</w:t>
            </w:r>
          </w:p>
        </w:tc>
        <w:tc>
          <w:tcPr>
            <w:tcW w:type="dxa" w:w="4320"/>
          </w:tcPr>
          <w:p>
            <w:r>
              <w:t xml:space="preserve">NOUNS </w:t>
              <w:br/>
              <w:t>[1]cattle that are reared for their meat</w:t>
              <w:br/>
              <w:t>[2]meat from an adult domestic bovine</w:t>
              <w:br/>
              <w:t>[3]informal terms for objecting</w:t>
              <w:br/>
              <w:br/>
              <w:t xml:space="preserve"> VERBS </w:t>
              <w:br/>
              <w:t>[1]complain</w:t>
              <w:br/>
            </w:r>
          </w:p>
        </w:tc>
      </w:tr>
      <w:tr>
        <w:tc>
          <w:tcPr>
            <w:tcW w:type="dxa" w:w="4320"/>
          </w:tcPr>
          <w:p>
            <w:r>
              <w:t>been</w:t>
            </w:r>
          </w:p>
        </w:tc>
        <w:tc>
          <w:tcPr>
            <w:tcW w:type="dxa" w:w="4320"/>
          </w:tcPr>
          <w:p>
            <w:r>
              <w:br/>
              <w:t xml:space="preserve"> VERBS </w:t>
              <w:br/>
              <w:t>[1]have the quality of being; (copula, used with an adjective or a predicate noun)</w:t>
              <w:br/>
              <w:t>[2]be identical to; be someone or something</w:t>
              <w:br/>
              <w:t>[3]occupy a certain position or area; be somewhere</w:t>
              <w:br/>
              <w:t>[4]have an existence, be extant</w:t>
              <w:br/>
              <w:t>[5]happen, occur, take place</w:t>
              <w:br/>
              <w:t>[6]be identical or equivalent to</w:t>
              <w:br/>
              <w:t>[7]form or compose</w:t>
              <w:br/>
              <w:t>[8]work in a specific place, with a specific subject, or in a specific function</w:t>
              <w:br/>
              <w:t>[9]represent, as of a character on stage</w:t>
              <w:br/>
              <w:t>[10]spend or use time</w:t>
              <w:br/>
              <w:t>[11]have life, be alive</w:t>
              <w:br/>
              <w:t>[12]to remain unmolested, undisturbed, or uninterrupted -- used only in infinitive form</w:t>
              <w:br/>
              <w:t>[13]be priced at</w:t>
              <w:br/>
            </w:r>
          </w:p>
        </w:tc>
      </w:tr>
      <w:tr>
        <w:tc>
          <w:tcPr>
            <w:tcW w:type="dxa" w:w="4320"/>
          </w:tcPr>
          <w:p>
            <w:r>
              <w:t>beep</w:t>
            </w:r>
          </w:p>
        </w:tc>
        <w:tc>
          <w:tcPr>
            <w:tcW w:type="dxa" w:w="4320"/>
          </w:tcPr>
          <w:p>
            <w:r>
              <w:t xml:space="preserve">NOUNS </w:t>
              <w:br/>
              <w:t>[1]a short high tone produced as a signal or warning</w:t>
              <w:br/>
              <w:br/>
              <w:t xml:space="preserve"> VERBS </w:t>
              <w:br/>
              <w:t>[1]make a loud noise</w:t>
              <w:br/>
              <w:t>[2]call, summon, or alert with a beeper</w:t>
              <w:br/>
            </w:r>
          </w:p>
        </w:tc>
      </w:tr>
      <w:tr>
        <w:tc>
          <w:tcPr>
            <w:tcW w:type="dxa" w:w="4320"/>
          </w:tcPr>
          <w:p>
            <w:r>
              <w:t>beer</w:t>
            </w:r>
          </w:p>
        </w:tc>
        <w:tc>
          <w:tcPr>
            <w:tcW w:type="dxa" w:w="4320"/>
          </w:tcPr>
          <w:p>
            <w:r>
              <w:t xml:space="preserve">NOUNS </w:t>
              <w:br/>
              <w:t>[1]a general name for alcoholic beverages made by fermenting a cereal (or mixture of cereals) flavored with hops</w:t>
              <w:br/>
            </w:r>
          </w:p>
        </w:tc>
      </w:tr>
      <w:tr>
        <w:tc>
          <w:tcPr>
            <w:tcW w:type="dxa" w:w="4320"/>
          </w:tcPr>
          <w:p>
            <w:r>
              <w:t>bees</w:t>
            </w:r>
          </w:p>
        </w:tc>
        <w:tc>
          <w:tcPr>
            <w:tcW w:type="dxa" w:w="4320"/>
          </w:tcPr>
          <w:p>
            <w:r>
              <w:t xml:space="preserve">NOUNS </w:t>
              <w:br/>
              <w:t>[1]any of numerous hairy-bodied insects including social and solitary species</w:t>
              <w:br/>
              <w:t>[2]a social gathering to carry out some communal task or to hold competitions</w:t>
              <w:br/>
              <w:br/>
              <w:t xml:space="preserve"> VERBS </w:t>
              <w:br/>
              <w:t>[1]have the quality of being; (copula, used with an adjective or a predicate noun)</w:t>
              <w:br/>
              <w:t>[2]be identical to; be someone or something</w:t>
              <w:br/>
              <w:t>[3]occupy a certain position or area; be somewhere</w:t>
              <w:br/>
              <w:t>[4]have an existence, be extant</w:t>
              <w:br/>
              <w:t>[5]happen, occur, take place</w:t>
              <w:br/>
              <w:t>[6]be identical or equivalent to</w:t>
              <w:br/>
              <w:t>[7]form or compose</w:t>
              <w:br/>
              <w:t>[8]work in a specific place, with a specific subject, or in a specific function</w:t>
              <w:br/>
              <w:t>[9]represent, as of a character on stage</w:t>
              <w:br/>
              <w:t>[10]spend or use time</w:t>
              <w:br/>
              <w:t>[11]have life, be alive</w:t>
              <w:br/>
              <w:t>[12]to remain unmolested, undisturbed, or uninterrupted -- used only in infinitive form</w:t>
              <w:br/>
              <w:t>[13]be priced at</w:t>
              <w:br/>
            </w:r>
          </w:p>
        </w:tc>
      </w:tr>
      <w:tr>
        <w:tc>
          <w:tcPr>
            <w:tcW w:type="dxa" w:w="4320"/>
          </w:tcPr>
          <w:p>
            <w:r>
              <w:t>beet</w:t>
            </w:r>
          </w:p>
        </w:tc>
        <w:tc>
          <w:tcPr>
            <w:tcW w:type="dxa" w:w="4320"/>
          </w:tcPr>
          <w:p>
            <w:r>
              <w:t xml:space="preserve">NOUNS </w:t>
              <w:br/>
              <w:t>[1]biennial Eurasian plant usually having a swollen edible root; widely cultivated as a food crop</w:t>
              <w:br/>
              <w:t>[2]round red root vegetable</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deed</w:t>
            </w:r>
          </w:p>
        </w:tc>
        <w:tc>
          <w:tcPr>
            <w:tcW w:type="dxa" w:w="4320"/>
          </w:tcPr>
          <w:p>
            <w:r>
              <w:t xml:space="preserve">NOUNS </w:t>
              <w:br/>
              <w:t>[1]a legal document signed and sealed and delivered to effect a transfer of property and to show the legal right to possess it</w:t>
              <w:br/>
              <w:t>[2]something that people do or cause to happen</w:t>
              <w:br/>
            </w:r>
          </w:p>
        </w:tc>
      </w:tr>
      <w:tr>
        <w:tc>
          <w:tcPr>
            <w:tcW w:type="dxa" w:w="4320"/>
          </w:tcPr>
          <w:p>
            <w:r>
              <w:t>deem</w:t>
            </w:r>
          </w:p>
        </w:tc>
        <w:tc>
          <w:tcPr>
            <w:tcW w:type="dxa" w:w="4320"/>
          </w:tcPr>
          <w:p>
            <w:r>
              <w:br/>
              <w:t xml:space="preserve"> VERBS </w:t>
              <w:br/>
              <w:t>[1]keep in mind or convey as a conviction or view</w:t>
              <w:br/>
            </w:r>
          </w:p>
        </w:tc>
      </w:tr>
      <w:tr>
        <w:tc>
          <w:tcPr>
            <w:tcW w:type="dxa" w:w="4320"/>
          </w:tcPr>
          <w:p>
            <w:r>
              <w:t>deep</w:t>
            </w:r>
          </w:p>
        </w:tc>
        <w:tc>
          <w:tcPr>
            <w:tcW w:type="dxa" w:w="4320"/>
          </w:tcPr>
          <w:p>
            <w:r>
              <w:t xml:space="preserve">NOUNS </w:t>
              <w:br/>
              <w:t>[1]the central and most intense or profound part</w:t>
              <w:br/>
              <w:t>[2]a long steep-sided depression in the ocean floor</w:t>
              <w:br/>
              <w:t>[3]literary term for an ocean</w:t>
              <w:br/>
              <w:br/>
              <w:t xml:space="preserve"> ADJECTIVES </w:t>
              <w:br/>
              <w:t>[1]relatively deep or strong; affecting one deeply</w:t>
              <w:br/>
              <w:t>[2]marked by depth of thinking</w:t>
              <w:br/>
              <w:t>[3]having great spatial extension or penetration downward or inward from an outer surface or backward or laterally or outward from a center; sometimes used in combination</w:t>
              <w:br/>
              <w:t>[4]very distant in time or space</w:t>
              <w:br/>
              <w:t>[5]extreme</w:t>
              <w:br/>
              <w:t>[6]having or denoting a low vocal or instrumental range</w:t>
              <w:br/>
              <w:t>[7]strong; intense</w:t>
              <w:br/>
              <w:t>[8]relatively thick from top to bottom</w:t>
              <w:br/>
              <w:t>[9]extending relatively far inward</w:t>
              <w:br/>
              <w:t>[10](of darkness) very intense</w:t>
              <w:br/>
              <w:t>[11]large in quantity or size</w:t>
              <w:br/>
              <w:t>[12]with head or back bent low</w:t>
              <w:br/>
              <w:t>[13]of an obscure nature; ; ; ; - Rachel Carson</w:t>
              <w:br/>
              <w:t>[14]difficult to penetrate; incomprehensible to one of ordinary understanding or knowledge</w:t>
              <w:br/>
              <w:t>[15]exhibiting great cunning usually with secrecy</w:t>
              <w:br/>
              <w:br/>
              <w:t xml:space="preserve"> ADVERBS </w:t>
              <w:br/>
              <w:t>[1]to a great depth;far down</w:t>
              <w:br/>
              <w:t>[2]to an advanced time</w:t>
              <w:br/>
              <w:t>[3]to a great distance</w:t>
              <w:br/>
            </w:r>
          </w:p>
        </w:tc>
      </w:tr>
      <w:tr>
        <w:tc>
          <w:tcPr>
            <w:tcW w:type="dxa" w:w="4320"/>
          </w:tcPr>
          <w:p>
            <w:r>
              <w:t>deer</w:t>
            </w:r>
          </w:p>
        </w:tc>
        <w:tc>
          <w:tcPr>
            <w:tcW w:type="dxa" w:w="4320"/>
          </w:tcPr>
          <w:p>
            <w:r>
              <w:t xml:space="preserve">NOUNS </w:t>
              <w:br/>
              <w:t>[1]distinguished from Bovidae by the male's having solid deciduous antlers</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feed</w:t>
            </w:r>
          </w:p>
        </w:tc>
        <w:tc>
          <w:tcPr>
            <w:tcW w:type="dxa" w:w="4320"/>
          </w:tcPr>
          <w:p>
            <w:r>
              <w:t xml:space="preserve">NOUNS </w:t>
              <w:br/>
              <w:t>[1]food for domestic livestock</w:t>
              <w:br/>
              <w:br/>
              <w:t xml:space="preserve"> VERBS </w:t>
              <w:br/>
              <w:t>[1]provide as food</w:t>
              <w:br/>
              <w:t>[2]give food to</w:t>
              <w:br/>
              <w:t>[3]feed into; supply</w:t>
              <w:br/>
              <w:t>[4]introduce continuously</w:t>
              <w:br/>
              <w:t>[5]support or promote</w:t>
              <w:br/>
              <w:t>[6]take in food; used of animals only</w:t>
              <w:br/>
              <w:t>[7]serve as food for; be the food for</w:t>
              <w:br/>
              <w:t>[8]move along, of liquids</w:t>
              <w:br/>
              <w:t>[9]profit from in an exploitatory manner</w:t>
              <w:br/>
              <w:t>[10]gratify</w:t>
              <w:br/>
              <w:t>[11]provide with fertilizers or add nutrients to</w:t>
              <w:br/>
              <w:t>[12]give a tip or gratuity to in return for a service, beyond the compensation agreed on</w:t>
              <w:br/>
            </w:r>
          </w:p>
        </w:tc>
      </w:tr>
      <w:tr>
        <w:tc>
          <w:tcPr>
            <w:tcW w:type="dxa" w:w="4320"/>
          </w:tcPr>
          <w:p>
            <w:r>
              <w:t>feel</w:t>
            </w:r>
          </w:p>
        </w:tc>
        <w:tc>
          <w:tcPr>
            <w:tcW w:type="dxa" w:w="4320"/>
          </w:tcPr>
          <w:p>
            <w:r>
              <w:t xml:space="preserve">NOUNS </w:t>
              <w:br/>
              <w:t>[1]an intuitive awareness;  or</w:t>
              <w:br/>
              <w:t>[2]the general atmosphere of a place or situation and the effect that it has on people</w:t>
              <w:br/>
              <w:t>[3]a property perceived by touch</w:t>
              <w:br/>
              <w:t>[4]manual stimulation of the genital area for sexual pleasure</w:t>
              <w:br/>
              <w:br/>
              <w:t xml:space="preserve"> VERBS </w:t>
              <w:br/>
              <w:t>[1]undergo an emotional sensation or be in a particular state of mind</w:t>
              <w:br/>
              <w:t>[2]come to believe on the basis of emotion, intuitions, or indefinite grounds</w:t>
              <w:br/>
              <w:t>[3]perceive by a physical sensation, e.g., coming from the skin or muscles</w:t>
              <w:br/>
              <w:t>[4]be conscious of a physical, mental, or emotional state</w:t>
              <w:br/>
              <w:t>[5]have a feeling or perception about oneself in reaction to someone's behavior or attitude</w:t>
              <w:br/>
              <w:t>[6]undergo passive experience of:</w:t>
              <w:br/>
              <w:t>[7]be felt or perceived in a certain way</w:t>
              <w:br/>
              <w:t>[8]grope or feel in search of something</w:t>
              <w:br/>
              <w:t>[9]examine by touch</w:t>
              <w:br/>
              <w:t>[10]examine (a body part) by palpation</w:t>
              <w:br/>
              <w:t>[11]find by testing or cautious exploration</w:t>
              <w:br/>
              <w:t>[12]produce a certain impression</w:t>
              <w:br/>
              <w:t>[13]pass one's hands over the sexual organs of</w:t>
              <w:br/>
            </w:r>
          </w:p>
        </w:tc>
      </w:tr>
      <w:tr>
        <w:tc>
          <w:tcPr>
            <w:tcW w:type="dxa" w:w="4320"/>
          </w:tcPr>
          <w:p>
            <w:r>
              <w:t>fees</w:t>
            </w:r>
          </w:p>
        </w:tc>
        <w:tc>
          <w:tcPr>
            <w:tcW w:type="dxa" w:w="4320"/>
          </w:tcPr>
          <w:p>
            <w:r>
              <w:t xml:space="preserve">NOUNS </w:t>
              <w:br/>
              <w:t>[1]a fixed charge for a privilege or for professional services</w:t>
              <w:br/>
              <w:t>[2]an interest in land capable of being inherited</w:t>
              <w:br/>
              <w:br/>
              <w:t xml:space="preserve"> VERBS </w:t>
              <w:br/>
              <w:t>[1]give a tip or gratuity to in return for a service, beyond the compensation agreed on</w:t>
              <w:br/>
            </w:r>
          </w:p>
        </w:tc>
      </w:tr>
      <w:tr>
        <w:tc>
          <w:tcPr>
            <w:tcW w:type="dxa" w:w="4320"/>
          </w:tcPr>
          <w:p>
            <w:r>
              <w:t>feet</w:t>
            </w:r>
          </w:p>
        </w:tc>
        <w:tc>
          <w:tcPr>
            <w:tcW w:type="dxa" w:w="4320"/>
          </w:tcPr>
          <w:p>
            <w:r>
              <w:t xml:space="preserve">NOUNS </w:t>
              <w:br/>
              <w:t>[1]the part of the leg of a human being below the ankle joint</w:t>
              <w:br/>
              <w:t>[2]a linear unit of length equal to 12 inches or a third of a yard</w:t>
              <w:br/>
              <w:t>[3]the lower part of anything</w:t>
              <w:br/>
              <w:t>[4]the pedal extremity of vertebrates other than human beings</w:t>
              <w:br/>
              <w:t>[5]lowest support of a structure</w:t>
              <w:br/>
              <w:t>[6]any of various organs of locomotion or attachment in invertebrates</w:t>
              <w:br/>
              <w:t>[7]travel by walking</w:t>
              <w:br/>
              <w:t>[8]a member of a surveillance team who works on foot or rides as a passenger</w:t>
              <w:br/>
              <w:t>[9]an army unit consisting of soldiers who fight on foot</w:t>
              <w:br/>
              <w:t>[10](prosody) a group of 2 or 3 syllables forming the basic unit of poetic rhythm</w:t>
              <w:br/>
              <w:t>[11]a support resembling a pedal extremity</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geed</w:t>
            </w:r>
          </w:p>
        </w:tc>
        <w:tc>
          <w:tcPr>
            <w:tcW w:type="dxa" w:w="4320"/>
          </w:tcPr>
          <w:p>
            <w:r>
              <w:br/>
              <w:t xml:space="preserve"> VERBS </w:t>
              <w:br/>
              <w:t>[1]turn to the right side</w:t>
              <w:br/>
              <w:t>[2]give a command to a horse to turn to the right side</w:t>
              <w:br/>
            </w:r>
          </w:p>
        </w:tc>
      </w:tr>
      <w:tr>
        <w:tc>
          <w:tcPr>
            <w:tcW w:type="dxa" w:w="4320"/>
          </w:tcPr>
          <w:p>
            <w:r>
              <w:t>geek</w:t>
            </w:r>
          </w:p>
        </w:tc>
        <w:tc>
          <w:tcPr>
            <w:tcW w:type="dxa" w:w="4320"/>
          </w:tcPr>
          <w:p>
            <w:r>
              <w:t xml:space="preserve">NOUNS </w:t>
              <w:br/>
              <w:t>[1]a carnival performer who does disgusting acts</w:t>
              <w:br/>
              <w:t>[2]a person with an unusual or odd personality</w:t>
              <w:br/>
            </w:r>
          </w:p>
        </w:tc>
      </w:tr>
      <w:tr>
        <w:tc>
          <w:tcPr>
            <w:tcW w:type="dxa" w:w="4320"/>
          </w:tcPr>
          <w:p>
            <w:r>
              <w:t>gees</w:t>
            </w:r>
          </w:p>
        </w:tc>
        <w:tc>
          <w:tcPr>
            <w:tcW w:type="dxa" w:w="4320"/>
          </w:tcPr>
          <w:p>
            <w:r>
              <w:t xml:space="preserve">NOUNS </w:t>
              <w:br/>
              <w:t>[1]a unit of force equal to the force exerted by gravity; used to indicate the force to which a body is subjected when it is accelerated</w:t>
              <w:br/>
              <w:br/>
              <w:t xml:space="preserve"> VERBS </w:t>
              <w:br/>
              <w:t>[1]turn to the right side</w:t>
              <w:br/>
              <w:t>[2]give a command to a horse to turn to the right side</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heed</w:t>
            </w:r>
          </w:p>
        </w:tc>
        <w:tc>
          <w:tcPr>
            <w:tcW w:type="dxa" w:w="4320"/>
          </w:tcPr>
          <w:p>
            <w:r>
              <w:t xml:space="preserve">NOUNS </w:t>
              <w:br/>
              <w:t>[1]paying particular notice (as to children or helpless people)</w:t>
              <w:br/>
              <w:br/>
              <w:t xml:space="preserve"> VERBS </w:t>
              <w:br/>
              <w:t>[1]pay close attention to; give heed to</w:t>
              <w:br/>
            </w:r>
          </w:p>
        </w:tc>
      </w:tr>
      <w:tr>
        <w:tc>
          <w:tcPr>
            <w:tcW w:type="dxa" w:w="4320"/>
          </w:tcPr>
          <w:p>
            <w:r>
              <w:t>heel</w:t>
            </w:r>
          </w:p>
        </w:tc>
        <w:tc>
          <w:tcPr>
            <w:tcW w:type="dxa" w:w="4320"/>
          </w:tcPr>
          <w:p>
            <w:r>
              <w:t xml:space="preserve">NOUNS </w:t>
              <w:br/>
              <w:t>[1]the bottom of a shoe or boot; the back part of a shoe or boot that touches the ground and provides elevation</w:t>
              <w:br/>
              <w:t>[2]the back part of the human foot</w:t>
              <w:br/>
              <w:t>[3]someone who is morally reprehensible</w:t>
              <w:br/>
              <w:t>[4]one of the crusty ends of a loaf of bread</w:t>
              <w:br/>
              <w:t>[5]the lower end of a ship's mast</w:t>
              <w:br/>
              <w:t>[6](golf) the part of the clubhead where it joins the shaft</w:t>
              <w:br/>
              <w:br/>
              <w:t xml:space="preserve"> VERBS </w:t>
              <w:br/>
              <w:t>[1]tilt to one side</w:t>
              <w:br/>
              <w:t>[2]follow at the heels of a person</w:t>
              <w:br/>
              <w:t>[3]perform with the heels</w:t>
              <w:br/>
              <w:t>[4]strike with the heel of the club</w:t>
              <w:br/>
              <w:t>[5]put a new heel on</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jeep</w:t>
            </w:r>
          </w:p>
        </w:tc>
        <w:tc>
          <w:tcPr>
            <w:tcW w:type="dxa" w:w="4320"/>
          </w:tcPr>
          <w:p>
            <w:r>
              <w:t xml:space="preserve">NOUNS </w:t>
              <w:br/>
              <w:t>[1]a car suitable for traveling over rough terrain</w:t>
              <w:br/>
            </w:r>
          </w:p>
        </w:tc>
      </w:tr>
      <w:tr>
        <w:tc>
          <w:tcPr>
            <w:tcW w:type="dxa" w:w="4320"/>
          </w:tcPr>
          <w:p>
            <w:r>
              <w:t>jeer</w:t>
            </w:r>
          </w:p>
        </w:tc>
        <w:tc>
          <w:tcPr>
            <w:tcW w:type="dxa" w:w="4320"/>
          </w:tcPr>
          <w:p>
            <w:r>
              <w:t xml:space="preserve">NOUNS </w:t>
              <w:br/>
              <w:t>[1]showing your contempt by derision</w:t>
              <w:br/>
              <w:br/>
              <w:t xml:space="preserve"> VERBS </w:t>
              <w:br/>
              <w:t>[1]laugh at with contempt and derision</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keel</w:t>
            </w:r>
          </w:p>
        </w:tc>
        <w:tc>
          <w:tcPr>
            <w:tcW w:type="dxa" w:w="4320"/>
          </w:tcPr>
          <w:p>
            <w:r>
              <w:t xml:space="preserve">NOUNS </w:t>
              <w:br/>
              <w:t>[1]a projection or ridge that suggests a keel</w:t>
              <w:br/>
              <w:t>[2]the median ridge on the breastbone of birds that fly</w:t>
              <w:br/>
              <w:t>[3]one of the main longitudinal beams (or plates) of the hull of a vessel; can extend vertically into the water to provide lateral stability</w:t>
              <w:br/>
              <w:br/>
              <w:t xml:space="preserve"> VERBS </w:t>
              <w:br/>
              <w:t>[1]walk as if unable to control one's movements</w:t>
              <w:br/>
            </w:r>
          </w:p>
        </w:tc>
      </w:tr>
      <w:tr>
        <w:tc>
          <w:tcPr>
            <w:tcW w:type="dxa" w:w="4320"/>
          </w:tcPr>
          <w:p>
            <w:r>
              <w:t>keen</w:t>
            </w:r>
          </w:p>
        </w:tc>
        <w:tc>
          <w:tcPr>
            <w:tcW w:type="dxa" w:w="4320"/>
          </w:tcPr>
          <w:p>
            <w:r>
              <w:t xml:space="preserve">NOUNS </w:t>
              <w:br/>
              <w:t>[1]a funeral lament sung with loud wailing</w:t>
              <w:br/>
              <w:br/>
              <w:t xml:space="preserve"> VERBS </w:t>
              <w:br/>
              <w:t>[1]express grief verbally</w:t>
              <w:br/>
              <w:br/>
              <w:t xml:space="preserve"> ADJECTIVES </w:t>
              <w:br/>
              <w:t>[1]having or demonstrating ability to recognize or draw fine distinctions</w:t>
              <w:br/>
              <w:t>[2]intense or sharp</w:t>
              <w:br/>
              <w:t>[3]very good</w:t>
              <w:br/>
              <w:t>[4]painful as if caused by a sharp instrument</w:t>
              <w:br/>
              <w:t>[5]having a sharp cutting edge or point</w:t>
              <w:br/>
            </w:r>
          </w:p>
        </w:tc>
      </w:tr>
      <w:tr>
        <w:tc>
          <w:tcPr>
            <w:tcW w:type="dxa" w:w="4320"/>
          </w:tcPr>
          <w:p>
            <w:r>
              <w:t>keep</w:t>
            </w:r>
          </w:p>
        </w:tc>
        <w:tc>
          <w:tcPr>
            <w:tcW w:type="dxa" w:w="4320"/>
          </w:tcPr>
          <w:p>
            <w:r>
              <w:t xml:space="preserve">NOUNS </w:t>
              <w:br/>
              <w:t>[1]the financial means whereby one lives</w:t>
              <w:br/>
              <w:t>[2]the main tower within the walls of a medieval castle or fortress</w:t>
              <w:br/>
              <w:t>[3]a cell in a jail or prison</w:t>
              <w:br/>
              <w:br/>
              <w:t xml:space="preserve"> VERBS </w:t>
              <w:br/>
              <w:t>[1]keep in a certain state, position, or activity; e.g.,</w:t>
              <w:br/>
              <w:t>[2]continue a certain state, condition, or activity</w:t>
              <w:br/>
              <w:t>[3]retain possession of</w:t>
              <w:br/>
              <w:t>[4]stop (someone or something) from doing something or being in a certain state</w:t>
              <w:br/>
              <w:t>[5]conform one's action or practice to</w:t>
              <w:br/>
              <w:t>[6]stick to correctly or closely</w:t>
              <w:br/>
              <w:t>[7]look after; be the keeper of; have charge of</w:t>
              <w:br/>
              <w:t>[8]maintain by writing regular records</w:t>
              <w:br/>
              <w:t>[9]supply with room and board</w:t>
              <w:br/>
              <w:t>[10]allow to remain in a place or position or maintain a property or feature</w:t>
              <w:br/>
              <w:t>[11]supply with necessities and support</w:t>
              <w:br/>
              <w:t>[12]fail to spoil or rot</w:t>
              <w:br/>
              <w:t>[13]behave as expected during of holidays or rites</w:t>
              <w:br/>
              <w:t>[14]keep under control; keep in check</w:t>
              <w:br/>
              <w:t>[15]maintain in safety from injury, harm, or danger</w:t>
              <w:br/>
              <w:t>[16]raise</w:t>
              <w:br/>
              <w:t>[17]retain rights to</w:t>
              <w:br/>
              <w:t>[18]store or keep customarily</w:t>
              <w:br/>
              <w:t>[19]have as a supply</w:t>
              <w:br/>
              <w:t>[20]maintain for use and service</w:t>
              <w:br/>
              <w:t>[21]hold and prevent from leaving</w:t>
              <w:br/>
              <w:t>[22]prevent (food) from rotting</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leek</w:t>
            </w:r>
          </w:p>
        </w:tc>
        <w:tc>
          <w:tcPr>
            <w:tcW w:type="dxa" w:w="4320"/>
          </w:tcPr>
          <w:p>
            <w:r>
              <w:t xml:space="preserve">NOUNS </w:t>
              <w:br/>
              <w:t>[1]plant having a large slender white bulb and flat overlapping dark green leaves; used in cooking; believed derived from the wild Allium ampeloprasum</w:t>
              <w:br/>
              <w:t>[2]related to onions; white cylindrical bulb and flat dark-green leaves</w:t>
              <w:br/>
            </w:r>
          </w:p>
        </w:tc>
      </w:tr>
      <w:tr>
        <w:tc>
          <w:tcPr>
            <w:tcW w:type="dxa" w:w="4320"/>
          </w:tcPr>
          <w:p>
            <w:r>
              <w:t>leer</w:t>
            </w:r>
          </w:p>
        </w:tc>
        <w:tc>
          <w:tcPr>
            <w:tcW w:type="dxa" w:w="4320"/>
          </w:tcPr>
          <w:p>
            <w:r>
              <w:t xml:space="preserve">NOUNS </w:t>
              <w:br/>
              <w:t>[1]a facial expression of contempt or scorn; the upper lip curls</w:t>
              <w:br/>
              <w:t>[2]a suggestive or sneering look or grin</w:t>
              <w:br/>
              <w:br/>
              <w:t xml:space="preserve"> VERBS </w:t>
              <w:br/>
              <w:t>[1]look suggestively or obliquely; look or gaze with a sly, immodest, or malign expression</w:t>
              <w:br/>
            </w:r>
          </w:p>
        </w:tc>
      </w:tr>
      <w:tr>
        <w:tc>
          <w:tcPr>
            <w:tcW w:type="dxa" w:w="4320"/>
          </w:tcPr>
          <w:p>
            <w:r>
              <w:t>lees</w:t>
            </w:r>
          </w:p>
        </w:tc>
        <w:tc>
          <w:tcPr>
            <w:tcW w:type="dxa" w:w="4320"/>
          </w:tcPr>
          <w:p>
            <w:r>
              <w:t xml:space="preserve">NOUNS </w:t>
              <w:br/>
              <w:t>[1]the sediment from fermentation of an alcoholic beverage</w:t>
              <w:br/>
              <w:t>[2]United States filmmaker whose works explore the richness of black culture in America (born in 1957)</w:t>
              <w:br/>
              <w:t>[3]United States striptease artist who became famous on Broadway in the 1930s (1914-1970)</w:t>
              <w:br/>
              <w:t>[4]United States actor who was an expert in kung fu and starred in martial arts films (1941-1973)</w:t>
              <w:br/>
              <w:t>[5]United States physicist (born in China) who collaborated with Yang Chen Ning in disproving the principle of conservation of parity (born in 1926)</w:t>
              <w:br/>
              <w:t>[6]leader of the American Revolution who proposed the resolution calling for independence of the American Colonies (1732-1794)</w:t>
              <w:br/>
              <w:t>[7]soldier of the American Revolution (1756-1818)</w:t>
              <w:br/>
              <w:t>[8]American general who led the Confederate Armies in the American Civil War (1807-1870)</w:t>
              <w:br/>
              <w:t>[9]the side of something that is sheltered from the wind</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meed</w:t>
            </w:r>
          </w:p>
        </w:tc>
        <w:tc>
          <w:tcPr>
            <w:tcW w:type="dxa" w:w="4320"/>
          </w:tcPr>
          <w:p>
            <w:r>
              <w:t xml:space="preserve">NOUNS </w:t>
              <w:br/>
              <w:t>[1]a fitting reward</w:t>
              <w:br/>
            </w:r>
          </w:p>
        </w:tc>
      </w:tr>
      <w:tr>
        <w:tc>
          <w:tcPr>
            <w:tcW w:type="dxa" w:w="4320"/>
          </w:tcPr>
          <w:p>
            <w:r>
              <w:t>meek</w:t>
            </w:r>
          </w:p>
        </w:tc>
        <w:tc>
          <w:tcPr>
            <w:tcW w:type="dxa" w:w="4320"/>
          </w:tcPr>
          <w:p>
            <w:r>
              <w:br/>
              <w:t xml:space="preserve"> ADJECTIVES </w:t>
              <w:br/>
              <w:t>[1]humble in spirit or manner; suggesting retiring mildness or even cowed submissiveness</w:t>
              <w:br/>
              <w:t>[2]very docile; ; - Langston Hughes</w:t>
              <w:br/>
              <w:t>[3]evidencing little spirit or courage; overly submissive or compliant; ; - Orville Prescott</w:t>
              <w:br/>
            </w:r>
          </w:p>
        </w:tc>
      </w:tr>
      <w:tr>
        <w:tc>
          <w:tcPr>
            <w:tcW w:type="dxa" w:w="4320"/>
          </w:tcPr>
          <w:p>
            <w:r>
              <w:t>meet</w:t>
            </w:r>
          </w:p>
        </w:tc>
        <w:tc>
          <w:tcPr>
            <w:tcW w:type="dxa" w:w="4320"/>
          </w:tcPr>
          <w:p>
            <w:r>
              <w:t xml:space="preserve">NOUNS </w:t>
              <w:br/>
              <w:t>[1]a meeting at which a number of athletic contests are held</w:t>
              <w:br/>
              <w:br/>
              <w:t xml:space="preserve"> VERBS </w:t>
              <w:br/>
              <w:t>[1]come together</w:t>
              <w:br/>
              <w:t>[2]get together socially or for a specific purpose</w:t>
              <w:br/>
              <w:t>[3]be adjacent or come together</w:t>
              <w:br/>
              <w:t>[4]fill or meet a want or need</w:t>
              <w:br/>
              <w:t>[5]satisfy a condition or restriction</w:t>
              <w:br/>
              <w:t>[6]satisfy or fulfill</w:t>
              <w:br/>
              <w:t>[7]collect in one place</w:t>
              <w:br/>
              <w:t>[8]get to know; get acquainted with</w:t>
              <w:br/>
              <w:t>[9]meet by design; be present at the arrival of</w:t>
              <w:br/>
              <w:t>[10]contend against an opponent in a sport, game, or battle</w:t>
              <w:br/>
              <w:t>[11]experience as a reaction</w:t>
              <w:br/>
              <w:t>[12]undergo or suffer</w:t>
              <w:br/>
              <w:t>[13]be in direct physical contact with; make contact</w:t>
              <w:br/>
              <w:br/>
              <w:t xml:space="preserve"> ADJECTIVES </w:t>
              <w:br/>
              <w:t>[1]being precisely fitting and right</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need</w:t>
            </w:r>
          </w:p>
        </w:tc>
        <w:tc>
          <w:tcPr>
            <w:tcW w:type="dxa" w:w="4320"/>
          </w:tcPr>
          <w:p>
            <w:r>
              <w:t xml:space="preserve">NOUNS </w:t>
              <w:br/>
              <w:t>[1]a condition requiring relief</w:t>
              <w:br/>
              <w:t>[2]anything that is necessary but lacking</w:t>
              <w:br/>
              <w:t>[3]the psychological feature that arouses an organism to action toward a desired goal; the reason for the action; that which gives purpose and direction to behavior</w:t>
              <w:br/>
              <w:t>[4]a state of extreme poverty or destitution</w:t>
              <w:br/>
              <w:br/>
              <w:t xml:space="preserve"> VERBS </w:t>
              <w:br/>
              <w:t>[1]require as useful, just, or proper</w:t>
              <w:br/>
              <w:t>[2]have need of</w:t>
              <w:br/>
              <w:t>[3]have or feel a need for</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peed</w:t>
            </w:r>
          </w:p>
        </w:tc>
        <w:tc>
          <w:tcPr>
            <w:tcW w:type="dxa" w:w="4320"/>
          </w:tcPr>
          <w:p>
            <w:r>
              <w:br/>
              <w:t xml:space="preserve"> VERBS </w:t>
              <w:br/>
              <w:t>[1]eliminate urine</w:t>
              <w:br/>
            </w:r>
          </w:p>
        </w:tc>
      </w:tr>
      <w:tr>
        <w:tc>
          <w:tcPr>
            <w:tcW w:type="dxa" w:w="4320"/>
          </w:tcPr>
          <w:p>
            <w:r>
              <w:t>peek</w:t>
            </w:r>
          </w:p>
        </w:tc>
        <w:tc>
          <w:tcPr>
            <w:tcW w:type="dxa" w:w="4320"/>
          </w:tcPr>
          <w:p>
            <w:r>
              <w:t xml:space="preserve">NOUNS </w:t>
              <w:br/>
              <w:t>[1]a secret look</w:t>
              <w:br/>
              <w:br/>
              <w:t xml:space="preserve"> VERBS </w:t>
              <w:br/>
              <w:t>[1]throw a glance at; take a brief look at</w:t>
              <w:br/>
            </w:r>
          </w:p>
        </w:tc>
      </w:tr>
      <w:tr>
        <w:tc>
          <w:tcPr>
            <w:tcW w:type="dxa" w:w="4320"/>
          </w:tcPr>
          <w:p>
            <w:r>
              <w:t>peel</w:t>
            </w:r>
          </w:p>
        </w:tc>
        <w:tc>
          <w:tcPr>
            <w:tcW w:type="dxa" w:w="4320"/>
          </w:tcPr>
          <w:p>
            <w:r>
              <w:t xml:space="preserve">NOUNS </w:t>
              <w:br/>
              <w:t>[1]British politician (1788-1850)</w:t>
              <w:br/>
              <w:t>[2]the rind of a fruit or vegetable</w:t>
              <w:br/>
              <w:br/>
              <w:t xml:space="preserve"> VERBS </w:t>
              <w:br/>
              <w:t>[1]strip the skin off</w:t>
              <w:br/>
              <w:t>[2]come off in flakes or thin small pieces</w:t>
              <w:br/>
              <w:t>[3]get undressed</w:t>
              <w:br/>
            </w:r>
          </w:p>
        </w:tc>
      </w:tr>
      <w:tr>
        <w:tc>
          <w:tcPr>
            <w:tcW w:type="dxa" w:w="4320"/>
          </w:tcPr>
          <w:p>
            <w:r>
              <w:t>peen</w:t>
            </w:r>
          </w:p>
        </w:tc>
        <w:tc>
          <w:tcPr>
            <w:tcW w:type="dxa" w:w="4320"/>
          </w:tcPr>
          <w:p>
            <w:r>
              <w:t xml:space="preserve">NOUNS </w:t>
              <w:br/>
              <w:t>[1]the part of a hammerhead opposite the flat striking surface (may have various shapes)</w:t>
              <w:br/>
            </w:r>
          </w:p>
        </w:tc>
      </w:tr>
      <w:tr>
        <w:tc>
          <w:tcPr>
            <w:tcW w:type="dxa" w:w="4320"/>
          </w:tcPr>
          <w:p>
            <w:r>
              <w:t>peep</w:t>
            </w:r>
          </w:p>
        </w:tc>
        <w:tc>
          <w:tcPr>
            <w:tcW w:type="dxa" w:w="4320"/>
          </w:tcPr>
          <w:p>
            <w:r>
              <w:t xml:space="preserve">NOUNS </w:t>
              <w:br/>
              <w:t>[1]the short weak cry of a young bird</w:t>
              <w:br/>
              <w:t>[2]a secret look</w:t>
              <w:br/>
              <w:br/>
              <w:t xml:space="preserve"> VERBS </w:t>
              <w:br/>
              <w:t>[1]look furtively</w:t>
              <w:br/>
              <w:t>[2]cause to appear</w:t>
              <w:br/>
              <w:t>[3]make high-pitched sounds</w:t>
              <w:br/>
              <w:t>[4]speak in a hesitant and high-pitched tone of voice</w:t>
              <w:br/>
              <w:t>[5]appear as though from hiding</w:t>
              <w:br/>
            </w:r>
          </w:p>
        </w:tc>
      </w:tr>
      <w:tr>
        <w:tc>
          <w:tcPr>
            <w:tcW w:type="dxa" w:w="4320"/>
          </w:tcPr>
          <w:p>
            <w:r>
              <w:t>peer</w:t>
            </w:r>
          </w:p>
        </w:tc>
        <w:tc>
          <w:tcPr>
            <w:tcW w:type="dxa" w:w="4320"/>
          </w:tcPr>
          <w:p>
            <w:r>
              <w:t xml:space="preserve">NOUNS </w:t>
              <w:br/>
              <w:t>[1]a person who is of equal standing with another in a group</w:t>
              <w:br/>
              <w:t>[2]a nobleman (duke or marquis or earl or viscount or baron) who is a member of the British peerage</w:t>
              <w:br/>
              <w:br/>
              <w:t xml:space="preserve"> VERBS </w:t>
              <w:br/>
              <w:t>[1]look searchingly</w:t>
              <w:br/>
            </w:r>
          </w:p>
        </w:tc>
      </w:tr>
      <w:tr>
        <w:tc>
          <w:tcPr>
            <w:tcW w:type="dxa" w:w="4320"/>
          </w:tcPr>
          <w:p>
            <w:r>
              <w:t>pees</w:t>
            </w:r>
          </w:p>
        </w:tc>
        <w:tc>
          <w:tcPr>
            <w:tcW w:type="dxa" w:w="4320"/>
          </w:tcPr>
          <w:p>
            <w:r>
              <w:t xml:space="preserve">NOUNS </w:t>
              <w:br/>
              <w:t>[1]liquid excretory product</w:t>
              <w:br/>
              <w:t>[2]informal terms for urination</w:t>
              <w:br/>
              <w:br/>
              <w:t xml:space="preserve"> VERBS </w:t>
              <w:br/>
              <w:t>[1]eliminate urine</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reed</w:t>
            </w:r>
          </w:p>
        </w:tc>
        <w:tc>
          <w:tcPr>
            <w:tcW w:type="dxa" w:w="4320"/>
          </w:tcPr>
          <w:p>
            <w:r>
              <w:t xml:space="preserve">NOUNS </w:t>
              <w:br/>
              <w:t>[1]tall woody perennial grasses with hollow slender stems especially of the genera Arundo and Phragmites</w:t>
              <w:br/>
              <w:t>[2]United States journalist who reported on the October Revolution from Petrograd in 1917; founded the Communist Labor Party in America in 1919; is buried in the Kremlin in Moscow (1887-1920)</w:t>
              <w:br/>
              <w:t>[3]United States physician who proved that yellow fever is transmitted by mosquitoes (1851-1902)</w:t>
              <w:br/>
              <w:t>[4]a vibrator consisting of a thin strip of stiff material that vibrates to produce a tone when air streams over it</w:t>
              <w:br/>
              <w:t>[5]a musical instrument that sounds by means of a vibrating reed</w:t>
              <w:br/>
            </w:r>
          </w:p>
        </w:tc>
      </w:tr>
      <w:tr>
        <w:tc>
          <w:tcPr>
            <w:tcW w:type="dxa" w:w="4320"/>
          </w:tcPr>
          <w:p>
            <w:r>
              <w:t>reef</w:t>
            </w:r>
          </w:p>
        </w:tc>
        <w:tc>
          <w:tcPr>
            <w:tcW w:type="dxa" w:w="4320"/>
          </w:tcPr>
          <w:p>
            <w:r>
              <w:t xml:space="preserve">NOUNS </w:t>
              <w:br/>
              <w:t>[1]a submerged ridge of rock or coral near the surface of the water</w:t>
              <w:br/>
              <w:t>[2]a rocky region in the southern Transvaal in northeastern South Africa; contains rich gold deposits and coal and manganese</w:t>
              <w:br/>
              <w:t>[3]one of several strips across a sail that can be taken in or rolled up to lessen the area of the sail that is exposed to the wind</w:t>
              <w:br/>
              <w:br/>
              <w:t xml:space="preserve"> VERBS </w:t>
              <w:br/>
              <w:t>[1]lower and bring partially inboard</w:t>
              <w:br/>
              <w:t>[2]roll up (a portion of a sail) in order to reduce its area</w:t>
              <w:br/>
              <w:t>[3]reduce (a sail) by taking in a reef</w:t>
              <w:br/>
            </w:r>
          </w:p>
        </w:tc>
      </w:tr>
      <w:tr>
        <w:tc>
          <w:tcPr>
            <w:tcW w:type="dxa" w:w="4320"/>
          </w:tcPr>
          <w:p>
            <w:r>
              <w:t>reek</w:t>
            </w:r>
          </w:p>
        </w:tc>
        <w:tc>
          <w:tcPr>
            <w:tcW w:type="dxa" w:w="4320"/>
          </w:tcPr>
          <w:p>
            <w:r>
              <w:t xml:space="preserve">NOUNS </w:t>
              <w:br/>
              <w:t>[1]a distinctive odor that is offensively unpleasant</w:t>
              <w:br/>
              <w:br/>
              <w:t xml:space="preserve"> VERBS </w:t>
              <w:br/>
              <w:t>[1]have an element suggestive (of something)</w:t>
              <w:br/>
              <w:t>[2]smell badly and offensively</w:t>
              <w:br/>
              <w:t>[3]be wet with sweat or blood, as of one's face</w:t>
              <w:br/>
              <w:t>[4]give off smoke, fumes, warm vapour, steam, etc.</w:t>
              <w:br/>
            </w:r>
          </w:p>
        </w:tc>
      </w:tr>
      <w:tr>
        <w:tc>
          <w:tcPr>
            <w:tcW w:type="dxa" w:w="4320"/>
          </w:tcPr>
          <w:p>
            <w:r>
              <w:t>reel</w:t>
            </w:r>
          </w:p>
        </w:tc>
        <w:tc>
          <w:tcPr>
            <w:tcW w:type="dxa" w:w="4320"/>
          </w:tcPr>
          <w:p>
            <w:r>
              <w:t xml:space="preserve">NOUNS </w:t>
              <w:br/>
              <w:t>[1]a roll of photographic film holding a series of frames to be projected by a movie projector</w:t>
              <w:br/>
              <w:t>[2]music composed for dancing a reel</w:t>
              <w:br/>
              <w:t>[3]winder consisting of a revolving spool with a handle; attached to a fishing rod</w:t>
              <w:br/>
              <w:t>[4]a winder around which thread or tape or film or other flexible materials can be wound</w:t>
              <w:br/>
              <w:t>[5]a lively dance of Scottish Highlanders; marked by circular moves and gliding steps</w:t>
              <w:br/>
              <w:t>[6]an American country dance which starts with the couples facing each other in two lines</w:t>
              <w:br/>
              <w:br/>
              <w:t xml:space="preserve"> VERBS </w:t>
              <w:br/>
              <w:t>[1]walk as if unable to control one's movements</w:t>
              <w:br/>
              <w:t>[2]revolve quickly and repeatedly around one's own axis</w:t>
              <w:br/>
              <w:t>[3]wind onto or off a reel</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seed</w:t>
            </w:r>
          </w:p>
        </w:tc>
        <w:tc>
          <w:tcPr>
            <w:tcW w:type="dxa" w:w="4320"/>
          </w:tcPr>
          <w:p>
            <w:r>
              <w:t xml:space="preserve">NOUNS </w:t>
              <w:br/>
              <w:t>[1]a small hard fruit</w:t>
              <w:br/>
              <w:t>[2]a mature fertilized plant ovule consisting of an embryo and its food source and having a protective coat or testa</w:t>
              <w:br/>
              <w:t>[3]one of the outstanding players in a tournament</w:t>
              <w:br/>
              <w:t>[4]anything that provides inspiration for later work</w:t>
              <w:br/>
              <w:t>[5]the thick white fluid containing spermatozoa that is ejaculated by the male genital tract</w:t>
              <w:br/>
              <w:br/>
              <w:t xml:space="preserve"> VERBS </w:t>
              <w:br/>
              <w:t>[1]go to seed; shed seeds</w:t>
              <w:br/>
              <w:t>[2]help (an enterprise) in its early stages of development by providing seed money</w:t>
              <w:br/>
              <w:t>[3]bear seeds</w:t>
              <w:br/>
              <w:t>[4]place (seeds) in or on the ground for future growth</w:t>
              <w:br/>
              <w:t>[5]distribute (players or teams) so that outstanding teams or players will not meet in the early rounds</w:t>
              <w:br/>
              <w:t>[6]sprinkle with silver iodide particles to disperse and cause rain</w:t>
              <w:br/>
              <w:t>[7]inoculate with microorganisms</w:t>
              <w:br/>
              <w:t>[8]remove the seeds from</w:t>
              <w:br/>
            </w:r>
          </w:p>
        </w:tc>
      </w:tr>
      <w:tr>
        <w:tc>
          <w:tcPr>
            <w:tcW w:type="dxa" w:w="4320"/>
          </w:tcPr>
          <w:p>
            <w:r>
              <w:t>seek</w:t>
            </w:r>
          </w:p>
        </w:tc>
        <w:tc>
          <w:tcPr>
            <w:tcW w:type="dxa" w:w="4320"/>
          </w:tcPr>
          <w:p>
            <w:r>
              <w:t xml:space="preserve">NOUNS </w:t>
              <w:br/>
              <w:t>[1]the movement of a read/write head to a specific data track on a disk</w:t>
              <w:br/>
              <w:br/>
              <w:t xml:space="preserve"> VERBS </w:t>
              <w:br/>
              <w:t>[1]try to get or reach</w:t>
              <w:br/>
              <w:t>[2]try to locate or discover, or try to establish the existence of</w:t>
              <w:br/>
              <w:t>[3]make an effort or attempt</w:t>
              <w:br/>
              <w:t>[4]go to or towards</w:t>
              <w:br/>
              <w:t>[5]inquire for</w:t>
              <w:br/>
            </w:r>
          </w:p>
        </w:tc>
      </w:tr>
      <w:tr>
        <w:tc>
          <w:tcPr>
            <w:tcW w:type="dxa" w:w="4320"/>
          </w:tcPr>
          <w:p>
            <w:r>
              <w:t>seem</w:t>
            </w:r>
          </w:p>
        </w:tc>
        <w:tc>
          <w:tcPr>
            <w:tcW w:type="dxa" w:w="4320"/>
          </w:tcPr>
          <w:p>
            <w:r>
              <w:br/>
              <w:t xml:space="preserve"> VERBS </w:t>
              <w:br/>
              <w:t>[1]give a certain impression or have a certain outward aspect</w:t>
              <w:br/>
              <w:t>[2]seem to be true, probable, or apparent</w:t>
              <w:br/>
              <w:t>[3]appear to exist</w:t>
              <w:br/>
              <w:t>[4]appear to one's own mind or opinion</w:t>
              <w:br/>
            </w:r>
          </w:p>
        </w:tc>
      </w:tr>
      <w:tr>
        <w:tc>
          <w:tcPr>
            <w:tcW w:type="dxa" w:w="4320"/>
          </w:tcPr>
          <w:p>
            <w:r>
              <w:t>seen</w:t>
            </w:r>
          </w:p>
        </w:tc>
        <w:tc>
          <w:tcPr>
            <w:tcW w:type="dxa" w:w="4320"/>
          </w:tcPr>
          <w:p>
            <w:r>
              <w:br/>
              <w:t xml:space="preserve"> VERBS </w:t>
              <w:br/>
              <w:t>[1]perceive by sight or have the power to perceive by sight</w:t>
              <w:br/>
              <w:t>[2]perceive (an idea or situation) mentally</w:t>
              <w:br/>
              <w:t>[3]perceive or be contemporaneous with</w:t>
              <w:br/>
              <w:t>[4]imagine; conceive of; see in one's mind</w:t>
              <w:br/>
              <w:t>[5]deem to be</w:t>
              <w:br/>
              <w:t>[6]get to know or become aware of, usually accidentally</w:t>
              <w:br/>
              <w:t>[7]see or watch</w:t>
              <w:br/>
              <w:t>[8]come together</w:t>
              <w:br/>
              <w:t>[9]find out, learn, or determine with certainty, usually by making an inquiry or other effort</w:t>
              <w:br/>
              <w:t>[10]be careful or certain to do something; make certain of something</w:t>
              <w:br/>
              <w:t>[11]go to see for professional or business reasons</w:t>
              <w:br/>
              <w:t>[12]go to see for a social visit</w:t>
              <w:br/>
              <w:t>[13]go to see a place, as for entertainment</w:t>
              <w:br/>
              <w:t>[14]take charge of or deal with</w:t>
              <w:br/>
              <w:t>[15]receive as a specified guest</w:t>
              <w:br/>
              <w:t>[16]date regularly; have a steady relationship with</w:t>
              <w:br/>
              <w:t>[17]see and understand, have a good eye</w:t>
              <w:br/>
              <w:t>[18]deliberate or decide</w:t>
              <w:br/>
              <w:t>[19]observe as if with an eye</w:t>
              <w:br/>
              <w:t>[20]observe, check out, and look over carefully or inspect</w:t>
              <w:br/>
              <w:t>[21]go or live through</w:t>
              <w:br/>
              <w:t>[22]accompany or escort</w:t>
              <w:br/>
              <w:t>[23]match or meet</w:t>
              <w:br/>
              <w:t>[24]make sense of; assign a meaning to</w:t>
              <w:br/>
            </w:r>
          </w:p>
        </w:tc>
      </w:tr>
      <w:tr>
        <w:tc>
          <w:tcPr>
            <w:tcW w:type="dxa" w:w="4320"/>
          </w:tcPr>
          <w:p>
            <w:r>
              <w:t>seep</w:t>
            </w:r>
          </w:p>
        </w:tc>
        <w:tc>
          <w:tcPr>
            <w:tcW w:type="dxa" w:w="4320"/>
          </w:tcPr>
          <w:p>
            <w:r>
              <w:br/>
              <w:t xml:space="preserve"> VERBS </w:t>
              <w:br/>
              <w:t>[1]pass gradually or leak through or as if through small openings</w:t>
              <w:br/>
            </w:r>
          </w:p>
        </w:tc>
      </w:tr>
      <w:tr>
        <w:tc>
          <w:tcPr>
            <w:tcW w:type="dxa" w:w="4320"/>
          </w:tcPr>
          <w:p>
            <w:r>
              <w:t>seer</w:t>
            </w:r>
          </w:p>
        </w:tc>
        <w:tc>
          <w:tcPr>
            <w:tcW w:type="dxa" w:w="4320"/>
          </w:tcPr>
          <w:p>
            <w:r>
              <w:t xml:space="preserve">NOUNS </w:t>
              <w:br/>
              <w:t>[1]a person with unusual powers of foresight</w:t>
              <w:br/>
              <w:t>[2]an observer who perceives visually</w:t>
              <w:br/>
              <w:t>[3]an authoritative person who divines the future</w:t>
              <w:br/>
            </w:r>
          </w:p>
        </w:tc>
      </w:tr>
      <w:tr>
        <w:tc>
          <w:tcPr>
            <w:tcW w:type="dxa" w:w="4320"/>
          </w:tcPr>
          <w:p>
            <w:r>
              <w:t>sees</w:t>
            </w:r>
          </w:p>
        </w:tc>
        <w:tc>
          <w:tcPr>
            <w:tcW w:type="dxa" w:w="4320"/>
          </w:tcPr>
          <w:p>
            <w:r>
              <w:t xml:space="preserve">NOUNS </w:t>
              <w:br/>
              <w:t>[1]the seat within a bishop's diocese where his cathedral is located</w:t>
              <w:br/>
              <w:br/>
              <w:t xml:space="preserve"> VERBS </w:t>
              <w:br/>
              <w:t>[1]perceive by sight or have the power to perceive by sight</w:t>
              <w:br/>
              <w:t>[2]perceive (an idea or situation) mentally</w:t>
              <w:br/>
              <w:t>[3]perceive or be contemporaneous with</w:t>
              <w:br/>
              <w:t>[4]imagine; conceive of; see in one's mind</w:t>
              <w:br/>
              <w:t>[5]deem to be</w:t>
              <w:br/>
              <w:t>[6]get to know or become aware of, usually accidentally</w:t>
              <w:br/>
              <w:t>[7]see or watch</w:t>
              <w:br/>
              <w:t>[8]come together</w:t>
              <w:br/>
              <w:t>[9]find out, learn, or determine with certainty, usually by making an inquiry or other effort</w:t>
              <w:br/>
              <w:t>[10]be careful or certain to do something; make certain of something</w:t>
              <w:br/>
              <w:t>[11]go to see for professional or business reasons</w:t>
              <w:br/>
              <w:t>[12]go to see for a social visit</w:t>
              <w:br/>
              <w:t>[13]go to see a place, as for entertainment</w:t>
              <w:br/>
              <w:t>[14]take charge of or deal with</w:t>
              <w:br/>
              <w:t>[15]receive as a specified guest</w:t>
              <w:br/>
              <w:t>[16]date regularly; have a steady relationship with</w:t>
              <w:br/>
              <w:t>[17]see and understand, have a good eye</w:t>
              <w:br/>
              <w:t>[18]deliberate or decide</w:t>
              <w:br/>
              <w:t>[19]observe as if with an eye</w:t>
              <w:br/>
              <w:t>[20]observe, check out, and look over carefully or inspect</w:t>
              <w:br/>
              <w:t>[21]go or live through</w:t>
              <w:br/>
              <w:t>[22]accompany or escort</w:t>
              <w:br/>
              <w:t>[23]match or meet</w:t>
              <w:br/>
              <w:t>[24]make sense of; assign a meaning to</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teed</w:t>
            </w:r>
          </w:p>
        </w:tc>
        <w:tc>
          <w:tcPr>
            <w:tcW w:type="dxa" w:w="4320"/>
          </w:tcPr>
          <w:p>
            <w:r>
              <w:br/>
              <w:t xml:space="preserve"> VERBS </w:t>
              <w:br/>
              <w:t>[1]place on a tee</w:t>
              <w:br/>
              <w:t>[2]connect with a tee</w:t>
              <w:br/>
            </w:r>
          </w:p>
        </w:tc>
      </w:tr>
      <w:tr>
        <w:tc>
          <w:tcPr>
            <w:tcW w:type="dxa" w:w="4320"/>
          </w:tcPr>
          <w:p>
            <w:r>
              <w:t>teem</w:t>
            </w:r>
          </w:p>
        </w:tc>
        <w:tc>
          <w:tcPr>
            <w:tcW w:type="dxa" w:w="4320"/>
          </w:tcPr>
          <w:p>
            <w:r>
              <w:br/>
              <w:t xml:space="preserve"> VERBS </w:t>
              <w:br/>
              <w:t>[1]be teeming, be abuzz</w:t>
              <w:br/>
              <w:t>[2]move in large numbers</w:t>
              <w:br/>
            </w:r>
          </w:p>
        </w:tc>
      </w:tr>
      <w:tr>
        <w:tc>
          <w:tcPr>
            <w:tcW w:type="dxa" w:w="4320"/>
          </w:tcPr>
          <w:p>
            <w:r>
              <w:t>teen</w:t>
            </w:r>
          </w:p>
        </w:tc>
        <w:tc>
          <w:tcPr>
            <w:tcW w:type="dxa" w:w="4320"/>
          </w:tcPr>
          <w:p>
            <w:r>
              <w:t xml:space="preserve">NOUNS </w:t>
              <w:br/>
              <w:t>[1]a juvenile between the onset of puberty and maturity</w:t>
              <w:br/>
              <w:br/>
              <w:t xml:space="preserve"> ADJECTIVES </w:t>
              <w:br/>
              <w:t>[1]being of the age 13 through 19</w:t>
              <w:br/>
            </w:r>
          </w:p>
        </w:tc>
      </w:tr>
      <w:tr>
        <w:tc>
          <w:tcPr>
            <w:tcW w:type="dxa" w:w="4320"/>
          </w:tcPr>
          <w:p>
            <w:r>
              <w:t>tees</w:t>
            </w:r>
          </w:p>
        </w:tc>
        <w:tc>
          <w:tcPr>
            <w:tcW w:type="dxa" w:w="4320"/>
          </w:tcPr>
          <w:p>
            <w:r>
              <w:t xml:space="preserve">NOUNS </w:t>
              <w:br/>
              <w:t>[1]the starting place for each hole on a golf course</w:t>
              <w:br/>
              <w:t>[2]support holding a football on end and above the ground preparatory to the kickoff</w:t>
              <w:br/>
              <w:t>[3]a short peg put into the ground to hold a golf ball off the ground</w:t>
              <w:br/>
              <w:br/>
              <w:t xml:space="preserve"> VERBS </w:t>
              <w:br/>
              <w:t>[1]place on a tee</w:t>
              <w:br/>
              <w:t>[2]connect with a tee</w:t>
              <w:br/>
            </w:r>
          </w:p>
        </w:tc>
      </w:tr>
    </w:tbl>
    <w:p>
      <w:pPr>
        <w:pStyle w:val="Heading2"/>
      </w:pPr>
      <w:r>
        <w:t>Words having ee</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weed</w:t>
            </w:r>
          </w:p>
        </w:tc>
        <w:tc>
          <w:tcPr>
            <w:tcW w:type="dxa" w:w="4320"/>
          </w:tcPr>
          <w:p>
            <w:r>
              <w:t xml:space="preserve">NOUNS </w:t>
              <w:br/>
              <w:t>[1]any plant that crowds out cultivated plants</w:t>
              <w:br/>
              <w:t>[2]a black band worn by a man (on the arm or hat) as a sign of mourning</w:t>
              <w:br/>
              <w:t>[3]street names for marijuana</w:t>
              <w:br/>
              <w:br/>
              <w:t xml:space="preserve"> VERBS </w:t>
              <w:br/>
              <w:t>[1]clear of weeds</w:t>
              <w:br/>
            </w:r>
          </w:p>
        </w:tc>
      </w:tr>
      <w:tr>
        <w:tc>
          <w:tcPr>
            <w:tcW w:type="dxa" w:w="4320"/>
          </w:tcPr>
          <w:p>
            <w:r>
              <w:t>week</w:t>
            </w:r>
          </w:p>
        </w:tc>
        <w:tc>
          <w:tcPr>
            <w:tcW w:type="dxa" w:w="4320"/>
          </w:tcPr>
          <w:p>
            <w:r>
              <w:t xml:space="preserve">NOUNS </w:t>
              <w:br/>
              <w:t>[1]any period of seven consecutive days</w:t>
              <w:br/>
              <w:t>[2]hours or days of work in a calendar week</w:t>
              <w:br/>
              <w:t>[3]a period of seven consecutive days starting on Sunday</w:t>
              <w:br/>
            </w:r>
          </w:p>
        </w:tc>
      </w:tr>
    </w:tbl>
    <w:p>
      <w:r>
        <w:br w:type="page"/>
      </w:r>
    </w:p>
    <w:p>
      <w:pPr>
        <w:pStyle w:val="Heading1"/>
      </w:pPr>
      <w:r>
        <w:t>2 CVVC words Dictionary for vowel i</w:t>
      </w:r>
    </w:p>
    <w:p>
      <w:r>
        <w:br w:type="page"/>
      </w:r>
    </w:p>
    <w:p>
      <w:pPr>
        <w:pStyle w:val="Heading1"/>
      </w:pPr>
      <w:r>
        <w:t>2 CVVC words Dictionary for vowel o</w:t>
      </w:r>
    </w:p>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boob</w:t>
            </w:r>
          </w:p>
        </w:tc>
        <w:tc>
          <w:tcPr>
            <w:tcW w:type="dxa" w:w="4320"/>
          </w:tcPr>
          <w:p>
            <w:r>
              <w:t xml:space="preserve">NOUNS </w:t>
              <w:br/>
              <w:t>[1]an ignorant or foolish person</w:t>
              <w:br/>
              <w:t>[2]either of two soft fleshy milk-secreting glandular organs on the chest of a woman</w:t>
              <w:br/>
              <w:br/>
              <w:t xml:space="preserve"> VERBS </w:t>
              <w:br/>
              <w:t>[1]commit a faux pas or a fault or make a serious mistake</w:t>
              <w:br/>
            </w:r>
          </w:p>
        </w:tc>
      </w:tr>
      <w:tr>
        <w:tc>
          <w:tcPr>
            <w:tcW w:type="dxa" w:w="4320"/>
          </w:tcPr>
          <w:p>
            <w:r>
              <w:t>book</w:t>
            </w:r>
          </w:p>
        </w:tc>
        <w:tc>
          <w:tcPr>
            <w:tcW w:type="dxa" w:w="4320"/>
          </w:tcPr>
          <w:p>
            <w:r>
              <w:t xml:space="preserve">NOUNS </w:t>
              <w:br/>
              <w:t>[1]a written work or composition that has been published (printed on pages bound together)</w:t>
              <w:br/>
              <w:t>[2]physical objects consisting of a number of pages bound together</w:t>
              <w:br/>
              <w:t>[3]a compilation of the known facts regarding something or someone</w:t>
              <w:br/>
              <w:t>[4]a written version of a play or other dramatic composition; used in preparing for a performance</w:t>
              <w:br/>
              <w:t>[5]a record in which commercial accounts are recorded</w:t>
              <w:br/>
              <w:t>[6]a collection of playing cards satisfying the rules of a card game</w:t>
              <w:br/>
              <w:t>[7]a collection of rules or prescribed standards on the basis of which decisions are made</w:t>
              <w:br/>
              <w:t>[8]the sacred writings of Islam revealed by God to the prophet Muhammad during his life at Mecca and Medina</w:t>
              <w:br/>
              <w:t>[9]the sacred writings of the Christian religions</w:t>
              <w:br/>
              <w:t>[10]a major division of a long written composition</w:t>
              <w:br/>
              <w:t>[11]a number of sheets (ticket or stamps etc.) bound together on one edge</w:t>
              <w:br/>
              <w:br/>
              <w:t xml:space="preserve"> VERBS </w:t>
              <w:br/>
              <w:t>[1]engage for a performance</w:t>
              <w:br/>
              <w:t>[2]arrange for and reserve (something for someone else) in advance</w:t>
              <w:br/>
              <w:t>[3]record a charge in a police register</w:t>
              <w:br/>
              <w:t>[4]register in a hotel booker</w:t>
              <w:br/>
            </w:r>
          </w:p>
        </w:tc>
      </w:tr>
      <w:tr>
        <w:tc>
          <w:tcPr>
            <w:tcW w:type="dxa" w:w="4320"/>
          </w:tcPr>
          <w:p>
            <w:r>
              <w:t>boom</w:t>
            </w:r>
          </w:p>
        </w:tc>
        <w:tc>
          <w:tcPr>
            <w:tcW w:type="dxa" w:w="4320"/>
          </w:tcPr>
          <w:p>
            <w:r>
              <w:t xml:space="preserve">NOUNS </w:t>
              <w:br/>
              <w:t>[1]a deep prolonged loud noise</w:t>
              <w:br/>
              <w:t>[2]a state of economic prosperity</w:t>
              <w:br/>
              <w:t>[3]a sudden happening that brings good fortune (as a sudden opportunity to make money)</w:t>
              <w:br/>
              <w:t>[4]a pole carrying an overhead microphone projected over a film or tv set</w:t>
              <w:br/>
              <w:t>[5]any of various more-or-less horizontal spars or poles used to extend the foot of a sail or for handling cargo or in mooring</w:t>
              <w:br/>
              <w:br/>
              <w:t xml:space="preserve"> VERBS </w:t>
              <w:br/>
              <w:t>[1]make a resonant sound, like artillery</w:t>
              <w:br/>
              <w:t>[2]hit hard</w:t>
              <w:br/>
              <w:t>[3]be the case that thunder is being heard</w:t>
              <w:br/>
              <w:t>[4]make a deep hollow sound</w:t>
              <w:br/>
              <w:t>[5]grow vigorously</w:t>
              <w:br/>
            </w:r>
          </w:p>
        </w:tc>
      </w:tr>
      <w:tr>
        <w:tc>
          <w:tcPr>
            <w:tcW w:type="dxa" w:w="4320"/>
          </w:tcPr>
          <w:p>
            <w:r>
              <w:t>boon</w:t>
            </w:r>
          </w:p>
        </w:tc>
        <w:tc>
          <w:tcPr>
            <w:tcW w:type="dxa" w:w="4320"/>
          </w:tcPr>
          <w:p>
            <w:r>
              <w:t xml:space="preserve">NOUNS </w:t>
              <w:br/>
              <w:t>[1]a desirable state</w:t>
              <w:br/>
              <w:br/>
              <w:t xml:space="preserve"> ADJECTIVES </w:t>
              <w:br/>
              <w:t>[1]very close and convivial</w:t>
              <w:br/>
            </w:r>
          </w:p>
        </w:tc>
      </w:tr>
      <w:tr>
        <w:tc>
          <w:tcPr>
            <w:tcW w:type="dxa" w:w="4320"/>
          </w:tcPr>
          <w:p>
            <w:r>
              <w:t>boor</w:t>
            </w:r>
          </w:p>
        </w:tc>
        <w:tc>
          <w:tcPr>
            <w:tcW w:type="dxa" w:w="4320"/>
          </w:tcPr>
          <w:p>
            <w:r>
              <w:t xml:space="preserve">NOUNS </w:t>
              <w:br/>
              <w:t>[1]a crude uncouth ill-bred person lacking culture or refinement</w:t>
              <w:br/>
            </w:r>
          </w:p>
        </w:tc>
      </w:tr>
      <w:tr>
        <w:tc>
          <w:tcPr>
            <w:tcW w:type="dxa" w:w="4320"/>
          </w:tcPr>
          <w:p>
            <w:r>
              <w:t>boos</w:t>
            </w:r>
          </w:p>
        </w:tc>
        <w:tc>
          <w:tcPr>
            <w:tcW w:type="dxa" w:w="4320"/>
          </w:tcPr>
          <w:p>
            <w:r>
              <w:t xml:space="preserve">NOUNS </w:t>
              <w:br/>
              <w:t>[1]a cry or noise made to express displeasure or contempt</w:t>
              <w:br/>
              <w:br/>
              <w:t xml:space="preserve"> VERBS </w:t>
              <w:br/>
              <w:t>[1]show displeasure, as after a performance or speech</w:t>
              <w:br/>
            </w:r>
          </w:p>
        </w:tc>
      </w:tr>
      <w:tr>
        <w:tc>
          <w:tcPr>
            <w:tcW w:type="dxa" w:w="4320"/>
          </w:tcPr>
          <w:p>
            <w:r>
              <w:t>boot</w:t>
            </w:r>
          </w:p>
        </w:tc>
        <w:tc>
          <w:tcPr>
            <w:tcW w:type="dxa" w:w="4320"/>
          </w:tcPr>
          <w:p>
            <w:r>
              <w:t xml:space="preserve">NOUNS </w:t>
              <w:br/>
              <w:t>[1]footwear that covers the whole foot and lower leg</w:t>
              <w:br/>
              <w:t>[2]British term for the luggage compartment in a car</w:t>
              <w:br/>
              <w:t>[3]the swift release of a store of affective force</w:t>
              <w:br/>
              <w:t>[4]protective casing for something that resembles a leg</w:t>
              <w:br/>
              <w:t>[5]an instrument of torture that is used to heat or crush the foot and leg</w:t>
              <w:br/>
              <w:t>[6]a form of foot torture in which the feet are encased in iron and slowly crushed</w:t>
              <w:br/>
              <w:t>[7]the act of delivering a blow with the foot</w:t>
              <w:br/>
              <w:br/>
              <w:t xml:space="preserve"> VERBS </w:t>
              <w:br/>
              <w:t>[1]kick; give a boot to</w:t>
              <w:br/>
              <w:t>[2]cause to load (an operating system) and start the initial processes</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cook</w:t>
            </w:r>
          </w:p>
        </w:tc>
        <w:tc>
          <w:tcPr>
            <w:tcW w:type="dxa" w:w="4320"/>
          </w:tcPr>
          <w:p>
            <w:r>
              <w:t xml:space="preserve">NOUNS </w:t>
              <w:br/>
              <w:t>[1]someone who cooks food</w:t>
              <w:br/>
              <w:t>[2]English navigator who claimed the east coast of Australia for Britain and discovered several Pacific islands (1728-1779)</w:t>
              <w:br/>
              <w:br/>
              <w:t xml:space="preserve"> VERBS </w:t>
              <w:br/>
              <w:t>[1]prepare a hot meal</w:t>
              <w:br/>
              <w:t>[2]prepare for eating by applying heat</w:t>
              <w:br/>
              <w:t>[3]transform and make suitable for consumption by heating</w:t>
              <w:br/>
              <w:t>[4]tamper, with the purpose of deception</w:t>
              <w:br/>
              <w:t>[5]transform by heating</w:t>
              <w:br/>
            </w:r>
          </w:p>
        </w:tc>
      </w:tr>
      <w:tr>
        <w:tc>
          <w:tcPr>
            <w:tcW w:type="dxa" w:w="4320"/>
          </w:tcPr>
          <w:p>
            <w:r>
              <w:t>cool</w:t>
            </w:r>
          </w:p>
        </w:tc>
        <w:tc>
          <w:tcPr>
            <w:tcW w:type="dxa" w:w="4320"/>
          </w:tcPr>
          <w:p>
            <w:r>
              <w:t xml:space="preserve">NOUNS </w:t>
              <w:br/>
              <w:t>[1]the quality of being at a refreshingly low temperature</w:t>
              <w:br/>
              <w:t>[2]great coolness and composure under strain</w:t>
              <w:br/>
              <w:br/>
              <w:t xml:space="preserve"> VERBS </w:t>
              <w:br/>
              <w:t>[1]make cool or cooler</w:t>
              <w:br/>
              <w:t>[2]loose heat</w:t>
              <w:br/>
              <w:t>[3]lose intensity</w:t>
              <w:br/>
              <w:br/>
              <w:t xml:space="preserve"> ADJECTIVES </w:t>
              <w:br/>
              <w:t>[1]neither warm nor very cold; giving relief from heat</w:t>
              <w:br/>
              <w:t>[2]marked by calm self-control (especially in trying circumstances); unemotional</w:t>
              <w:br/>
              <w:t>[3](color) inducing the impression of coolness; used especially of greens and blues and violets</w:t>
              <w:br/>
              <w:t>[4]psychologically cool and unenthusiastic; unfriendly or unresponsive or showing dislike</w:t>
              <w:br/>
              <w:t>[5](used of a number or sum) without exaggeration or qualification</w:t>
              <w:br/>
              <w:t>[6]fashionable and attractive at the time; often skilled or socially adept</w:t>
              <w:br/>
            </w:r>
          </w:p>
        </w:tc>
      </w:tr>
      <w:tr>
        <w:tc>
          <w:tcPr>
            <w:tcW w:type="dxa" w:w="4320"/>
          </w:tcPr>
          <w:p>
            <w:r>
              <w:t>coon</w:t>
            </w:r>
          </w:p>
        </w:tc>
        <w:tc>
          <w:tcPr>
            <w:tcW w:type="dxa" w:w="4320"/>
          </w:tcPr>
          <w:p>
            <w:r>
              <w:t xml:space="preserve">NOUNS </w:t>
              <w:br/>
              <w:t>[1]an eccentric or undignified rustic</w:t>
              <w:br/>
              <w:t>[2](ethnic slur) extremely offensive name for a Black person</w:t>
              <w:br/>
              <w:t>[3]North American raccoon</w:t>
              <w:br/>
            </w:r>
          </w:p>
        </w:tc>
      </w:tr>
      <w:tr>
        <w:tc>
          <w:tcPr>
            <w:tcW w:type="dxa" w:w="4320"/>
          </w:tcPr>
          <w:p>
            <w:r>
              <w:t>coop</w:t>
            </w:r>
          </w:p>
        </w:tc>
        <w:tc>
          <w:tcPr>
            <w:tcW w:type="dxa" w:w="4320"/>
          </w:tcPr>
          <w:p>
            <w:r>
              <w:t xml:space="preserve">NOUNS </w:t>
              <w:br/>
              <w:t>[1]a farm building for housing poultry</w:t>
              <w:br/>
              <w:t>[2]an enclosure made or wire or metal bars in which birds or animals can be kept</w:t>
              <w:br/>
            </w:r>
          </w:p>
        </w:tc>
      </w:tr>
      <w:tr>
        <w:tc>
          <w:tcPr>
            <w:tcW w:type="dxa" w:w="4320"/>
          </w:tcPr>
          <w:p>
            <w:r>
              <w:t>coos</w:t>
            </w:r>
          </w:p>
        </w:tc>
        <w:tc>
          <w:tcPr>
            <w:tcW w:type="dxa" w:w="4320"/>
          </w:tcPr>
          <w:p>
            <w:r>
              <w:t xml:space="preserve">NOUNS </w:t>
              <w:br/>
              <w:t>[1]the sound made by a pigeon</w:t>
              <w:br/>
              <w:br/>
              <w:t xml:space="preserve"> VERBS </w:t>
              <w:br/>
              <w:t>[1]speak softly or lovingly</w:t>
              <w:br/>
              <w:t>[2]cry softly, as of pigeons</w:t>
              <w:br/>
            </w:r>
          </w:p>
        </w:tc>
      </w:tr>
      <w:tr>
        <w:tc>
          <w:tcPr>
            <w:tcW w:type="dxa" w:w="4320"/>
          </w:tcPr>
          <w:p>
            <w:r>
              <w:t>coot</w:t>
            </w:r>
          </w:p>
        </w:tc>
        <w:tc>
          <w:tcPr>
            <w:tcW w:type="dxa" w:w="4320"/>
          </w:tcPr>
          <w:p>
            <w:r>
              <w:t xml:space="preserve">NOUNS </w:t>
              <w:br/>
              <w:t>[1]slate-black slow-flying birds somewhat resembling ducks</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doom</w:t>
            </w:r>
          </w:p>
        </w:tc>
        <w:tc>
          <w:tcPr>
            <w:tcW w:type="dxa" w:w="4320"/>
          </w:tcPr>
          <w:p>
            <w:r>
              <w:t xml:space="preserve">NOUNS </w:t>
              <w:br/>
              <w:t>[1]an unpleasant or disastrous destiny</w:t>
              <w:br/>
              <w:br/>
              <w:t xml:space="preserve"> VERBS </w:t>
              <w:br/>
              <w:t>[1]decree or designate beforehand</w:t>
              <w:br/>
              <w:t>[2]pronounce a sentence on (somebody) in a court of law</w:t>
              <w:br/>
              <w:t>[3]make certain of the failure or destruction of</w:t>
              <w:br/>
            </w:r>
          </w:p>
        </w:tc>
      </w:tr>
      <w:tr>
        <w:tc>
          <w:tcPr>
            <w:tcW w:type="dxa" w:w="4320"/>
          </w:tcPr>
          <w:p>
            <w:r>
              <w:t>door</w:t>
            </w:r>
          </w:p>
        </w:tc>
        <w:tc>
          <w:tcPr>
            <w:tcW w:type="dxa" w:w="4320"/>
          </w:tcPr>
          <w:p>
            <w:r>
              <w:t xml:space="preserve">NOUNS </w:t>
              <w:br/>
              <w:t>[1]a swinging or sliding barrier that will close the entrance to a room or building or vehicle</w:t>
              <w:br/>
              <w:t>[2]the entrance (the space in a wall) through which you enter or leave a room or building; the space that a door can close</w:t>
              <w:br/>
              <w:t>[3]anything providing a means of access (or escape)</w:t>
              <w:br/>
              <w:t>[4]a structure where people live or work (usually ordered along a street or road)</w:t>
              <w:br/>
              <w:t>[5]a room that is entered via a door</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food</w:t>
            </w:r>
          </w:p>
        </w:tc>
        <w:tc>
          <w:tcPr>
            <w:tcW w:type="dxa" w:w="4320"/>
          </w:tcPr>
          <w:p>
            <w:r>
              <w:t xml:space="preserve">NOUNS </w:t>
              <w:br/>
              <w:t>[1]any substance that can be metabolized by an animal to give energy and build tissue</w:t>
              <w:br/>
              <w:t>[2]any solid substance (as opposed to liquid) that is used as a source of nourishment</w:t>
              <w:br/>
              <w:t>[3]anything that provides mental stimulus for thinking</w:t>
              <w:br/>
            </w:r>
          </w:p>
        </w:tc>
      </w:tr>
      <w:tr>
        <w:tc>
          <w:tcPr>
            <w:tcW w:type="dxa" w:w="4320"/>
          </w:tcPr>
          <w:p>
            <w:r>
              <w:t>fool</w:t>
            </w:r>
          </w:p>
        </w:tc>
        <w:tc>
          <w:tcPr>
            <w:tcW w:type="dxa" w:w="4320"/>
          </w:tcPr>
          <w:p>
            <w:r>
              <w:t xml:space="preserve">NOUNS </w:t>
              <w:br/>
              <w:t>[1]a person who lacks good judgment</w:t>
              <w:br/>
              <w:t>[2]a person who is gullible and easy to take advantage of</w:t>
              <w:br/>
              <w:t>[3]a professional clown employed to entertain a king or nobleman in the Middle Ages</w:t>
              <w:br/>
              <w:br/>
              <w:t xml:space="preserve"> VERBS </w:t>
              <w:br/>
              <w:t>[1]make a fool or dupe of</w:t>
              <w:br/>
              <w:t>[2]spend frivolously and unwisely</w:t>
              <w:br/>
              <w:t>[3]fool or hoax</w:t>
              <w:br/>
              <w:t>[4]indulge in horseplay</w:t>
              <w:br/>
            </w:r>
          </w:p>
        </w:tc>
      </w:tr>
      <w:tr>
        <w:tc>
          <w:tcPr>
            <w:tcW w:type="dxa" w:w="4320"/>
          </w:tcPr>
          <w:p>
            <w:r>
              <w:t>foot</w:t>
            </w:r>
          </w:p>
        </w:tc>
        <w:tc>
          <w:tcPr>
            <w:tcW w:type="dxa" w:w="4320"/>
          </w:tcPr>
          <w:p>
            <w:r>
              <w:t xml:space="preserve">NOUNS </w:t>
              <w:br/>
              <w:t>[1]the part of the leg of a human being below the ankle joint</w:t>
              <w:br/>
              <w:t>[2]a linear unit of length equal to 12 inches or a third of a yard</w:t>
              <w:br/>
              <w:t>[3]the lower part of anything</w:t>
              <w:br/>
              <w:t>[4]the pedal extremity of vertebrates other than human beings</w:t>
              <w:br/>
              <w:t>[5]lowest support of a structure</w:t>
              <w:br/>
              <w:t>[6]any of various organs of locomotion or attachment in invertebrates</w:t>
              <w:br/>
              <w:t>[7]travel by walking</w:t>
              <w:br/>
              <w:t>[8]a member of a surveillance team who works on foot or rides as a passenger</w:t>
              <w:br/>
              <w:t>[9]an army unit consisting of soldiers who fight on foot</w:t>
              <w:br/>
              <w:t>[10](prosody) a group of 2 or 3 syllables forming the basic unit of poetic rhythm</w:t>
              <w:br/>
              <w:t>[11]a support resembling a pedal extremity</w:t>
              <w:br/>
              <w:br/>
              <w:t xml:space="preserve"> VERBS </w:t>
              <w:br/>
              <w:t>[1]pay for something</w:t>
              <w:br/>
              <w:t>[2]walk</w:t>
              <w:br/>
              <w:t>[3]add a column of numbers</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good</w:t>
            </w:r>
          </w:p>
        </w:tc>
        <w:tc>
          <w:tcPr>
            <w:tcW w:type="dxa" w:w="4320"/>
          </w:tcPr>
          <w:p>
            <w:r>
              <w:t xml:space="preserve">NOUNS </w:t>
              <w:br/>
              <w:t>[1]benefit</w:t>
              <w:br/>
              <w:t>[2]moral excellence or admirableness</w:t>
              <w:br/>
              <w:t>[3]that which is pleasing or valuable or useful</w:t>
              <w:br/>
              <w:t>[4]articles of commerce</w:t>
              <w:br/>
              <w:br/>
              <w:t xml:space="preserve"> ADJECTIVES </w:t>
              <w:br/>
              <w:t>[1]having desirable or positive qualities especially those suitable for a thing specified</w:t>
              <w:br/>
              <w:t>[2]having the normally expected amount</w:t>
              <w:br/>
              <w:t>[3]morally admirable</w:t>
              <w:br/>
              <w:t>[4]deserving of esteem and respect</w:t>
              <w:br/>
              <w:t>[5]promoting or enhancing well-being</w:t>
              <w:br/>
              <w:t>[6]agreeable or pleasing</w:t>
              <w:br/>
              <w:t>[7]of moral excellence</w:t>
              <w:br/>
              <w:t>[8]having or showing knowledge and skill and aptitude</w:t>
              <w:br/>
              <w:t>[9]thorough</w:t>
              <w:br/>
              <w:t>[10]with or in a close or intimate relationship</w:t>
              <w:br/>
              <w:t>[11]financially sound</w:t>
              <w:br/>
              <w:t>[12]most suitable or right for a particular purpose</w:t>
              <w:br/>
              <w:t>[13]resulting favorably</w:t>
              <w:br/>
              <w:t>[14]exerting force or influence</w:t>
              <w:br/>
              <w:t>[15]capable of pleasing</w:t>
              <w:br/>
              <w:t>[16]appealing to the mind</w:t>
              <w:br/>
              <w:t>[17]in excellent physical condition</w:t>
              <w:br/>
              <w:t>[18]tending to promote physical well-being; beneficial to health</w:t>
              <w:br/>
              <w:t>[19]not forged</w:t>
              <w:br/>
              <w:t>[20]not left to spoil</w:t>
              <w:br/>
              <w:t>[21]generally admired</w:t>
              <w:br/>
              <w:br/>
              <w:t xml:space="preserve"> ADVERBS </w:t>
              <w:br/>
              <w:t>[1](often used as a combining form) in a good or proper or satisfactory manner or to a high standard (`good' is a nonstandard dialectal variant for `well')</w:t>
              <w:br/>
              <w:t>[2]completely and absolutely (`good' is sometimes used informally for `thoroughly')</w:t>
              <w:br/>
            </w:r>
          </w:p>
        </w:tc>
      </w:tr>
      <w:tr>
        <w:tc>
          <w:tcPr>
            <w:tcW w:type="dxa" w:w="4320"/>
          </w:tcPr>
          <w:p>
            <w:r>
              <w:t>goof</w:t>
            </w:r>
          </w:p>
        </w:tc>
        <w:tc>
          <w:tcPr>
            <w:tcW w:type="dxa" w:w="4320"/>
          </w:tcPr>
          <w:p>
            <w:r>
              <w:t xml:space="preserve">NOUNS </w:t>
              <w:br/>
              <w:t>[1]a man who is a stupid incompetent fool</w:t>
              <w:br/>
              <w:t>[2]a person who amuses others by ridiculous behavior</w:t>
              <w:br/>
              <w:br/>
              <w:t xml:space="preserve"> VERBS </w:t>
              <w:br/>
              <w:t>[1]commit a faux pas or a fault or make a serious mistake</w:t>
              <w:br/>
            </w:r>
          </w:p>
        </w:tc>
      </w:tr>
      <w:tr>
        <w:tc>
          <w:tcPr>
            <w:tcW w:type="dxa" w:w="4320"/>
          </w:tcPr>
          <w:p>
            <w:r>
              <w:t>gook</w:t>
            </w:r>
          </w:p>
        </w:tc>
        <w:tc>
          <w:tcPr>
            <w:tcW w:type="dxa" w:w="4320"/>
          </w:tcPr>
          <w:p>
            <w:r>
              <w:t xml:space="preserve">NOUNS </w:t>
              <w:br/>
              <w:t>[1]any thick, viscous matter</w:t>
              <w:br/>
              <w:t>[2](slang) a disparaging term for an Asian person (especially for North Vietnamese soldiers in the Vietnam War)</w:t>
              <w:br/>
            </w:r>
          </w:p>
        </w:tc>
      </w:tr>
      <w:tr>
        <w:tc>
          <w:tcPr>
            <w:tcW w:type="dxa" w:w="4320"/>
          </w:tcPr>
          <w:p>
            <w:r>
              <w:t>goon</w:t>
            </w:r>
          </w:p>
        </w:tc>
        <w:tc>
          <w:tcPr>
            <w:tcW w:type="dxa" w:w="4320"/>
          </w:tcPr>
          <w:p>
            <w:r>
              <w:t xml:space="preserve">NOUNS </w:t>
              <w:br/>
              <w:t>[1]an awkward stupid person</w:t>
              <w:br/>
              <w:t>[2]an aggressive and violent young criminal</w:t>
              <w:br/>
            </w:r>
          </w:p>
        </w:tc>
      </w:tr>
      <w:tr>
        <w:tc>
          <w:tcPr>
            <w:tcW w:type="dxa" w:w="4320"/>
          </w:tcPr>
          <w:p>
            <w:r>
              <w:t>goop</w:t>
            </w:r>
          </w:p>
        </w:tc>
        <w:tc>
          <w:tcPr>
            <w:tcW w:type="dxa" w:w="4320"/>
          </w:tcPr>
          <w:p>
            <w:r>
              <w:t xml:space="preserve">NOUNS </w:t>
              <w:br/>
              <w:t>[1]any thick, viscous matter</w:t>
              <w:br/>
              <w:t>[2]street names for gamma hydroxybutyrate</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hood</w:t>
            </w:r>
          </w:p>
        </w:tc>
        <w:tc>
          <w:tcPr>
            <w:tcW w:type="dxa" w:w="4320"/>
          </w:tcPr>
          <w:p>
            <w:r>
              <w:t xml:space="preserve">NOUNS </w:t>
              <w:br/>
              <w:t>[1]an aggressive and violent young criminal</w:t>
              <w:br/>
              <w:t>[2]a protective covering that is part of a plant</w:t>
              <w:br/>
              <w:t>[3](slang) a neighborhood</w:t>
              <w:br/>
              <w:t>[4]a tubular attachment used to keep stray light out of the lens of a camera</w:t>
              <w:br/>
              <w:t>[5](falconry) a leather covering for a hawk's head</w:t>
              <w:br/>
              <w:t>[6]metal covering leading to a vent that exhausts smoke or fumes</w:t>
              <w:br/>
              <w:t>[7]the folding roof of a carriage</w:t>
              <w:br/>
              <w:t>[8]a headdress that protects the head and face</w:t>
              <w:br/>
              <w:t>[9]protective covering consisting of a metal part that covers the engine</w:t>
              <w:br/>
              <w:t>[10](zoology) an expandable part or marking that resembles a hood on the head or neck of an animal</w:t>
              <w:br/>
              <w:br/>
              <w:t xml:space="preserve"> VERBS </w:t>
              <w:br/>
              <w:t>[1]cover with a hood</w:t>
              <w:br/>
            </w:r>
          </w:p>
        </w:tc>
      </w:tr>
      <w:tr>
        <w:tc>
          <w:tcPr>
            <w:tcW w:type="dxa" w:w="4320"/>
          </w:tcPr>
          <w:p>
            <w:r>
              <w:t>hoof</w:t>
            </w:r>
          </w:p>
        </w:tc>
        <w:tc>
          <w:tcPr>
            <w:tcW w:type="dxa" w:w="4320"/>
          </w:tcPr>
          <w:p>
            <w:r>
              <w:t xml:space="preserve">NOUNS </w:t>
              <w:br/>
              <w:t>[1]the foot of an ungulate mammal</w:t>
              <w:br/>
              <w:t>[2]the horny covering of the end of the foot in ungulate mammals</w:t>
              <w:br/>
              <w:br/>
              <w:t xml:space="preserve"> VERBS </w:t>
              <w:br/>
              <w:t>[1]walk</w:t>
              <w:br/>
              <w:t>[2]dance in a professional capacity</w:t>
              <w:br/>
            </w:r>
          </w:p>
        </w:tc>
      </w:tr>
      <w:tr>
        <w:tc>
          <w:tcPr>
            <w:tcW w:type="dxa" w:w="4320"/>
          </w:tcPr>
          <w:p>
            <w:r>
              <w:t>hook</w:t>
            </w:r>
          </w:p>
        </w:tc>
        <w:tc>
          <w:tcPr>
            <w:tcW w:type="dxa" w:w="4320"/>
          </w:tcPr>
          <w:p>
            <w:r>
              <w:t xml:space="preserve">NOUNS </w:t>
              <w:br/>
              <w:t>[1]a catch for locking a door</w:t>
              <w:br/>
              <w:t>[2]a sharp curve or crook; a shape resembling a hook</w:t>
              <w:br/>
              <w:t>[3]anything that serves as an enticement</w:t>
              <w:br/>
              <w:t>[4]a mechanical device that is curved or bent to suspend or hold or pull something</w:t>
              <w:br/>
              <w:t>[5]a curved or bent implement for suspending or pulling something</w:t>
              <w:br/>
              <w:t>[6]a golf shot that curves to the left for a right-handed golfer</w:t>
              <w:br/>
              <w:t>[7]a short swinging punch delivered from the side with the elbow bent</w:t>
              <w:br/>
              <w:t>[8]a basketball shot made over the head with the hand that is farther from the basket</w:t>
              <w:br/>
              <w:br/>
              <w:t xml:space="preserve"> VERBS </w:t>
              <w:br/>
              <w:t>[1]fasten with a hook</w:t>
              <w:br/>
              <w:t>[2]rip off; ask an unreasonable price</w:t>
              <w:br/>
              <w:t>[3]make a piece of needlework by interlocking and looping thread with a hooked needle</w:t>
              <w:br/>
              <w:t>[4]hit a ball and put a spin on it so that it travels to the left</w:t>
              <w:br/>
              <w:t>[5]take by theft</w:t>
              <w:br/>
              <w:t>[6]make off with belongings of others</w:t>
              <w:br/>
              <w:t>[7]hit with a hook</w:t>
              <w:br/>
              <w:t>[8]catch with a hook</w:t>
              <w:br/>
              <w:t>[9]to cause (someone or oneself) to become dependent (on something, especially a narcotic drug)</w:t>
              <w:br/>
              <w:t>[10]secure with the foot</w:t>
              <w:br/>
              <w:t>[11]entice and trap</w:t>
              <w:br/>
              <w:t>[12]approach with an offer of sexual favors</w:t>
              <w:br/>
            </w:r>
          </w:p>
        </w:tc>
      </w:tr>
      <w:tr>
        <w:tc>
          <w:tcPr>
            <w:tcW w:type="dxa" w:w="4320"/>
          </w:tcPr>
          <w:p>
            <w:r>
              <w:t>hoop</w:t>
            </w:r>
          </w:p>
        </w:tc>
        <w:tc>
          <w:tcPr>
            <w:tcW w:type="dxa" w:w="4320"/>
          </w:tcPr>
          <w:p>
            <w:r>
              <w:t xml:space="preserve">NOUNS </w:t>
              <w:br/>
              <w:t>[1]a light curved skeleton to spread out a skirt</w:t>
              <w:br/>
              <w:t>[2]a rigid circular band of metal or wood or other material used for holding or fastening or hanging or pulling</w:t>
              <w:br/>
              <w:t>[3]a small arch used as croquet equipment</w:t>
              <w:br/>
              <w:t>[4]horizontal circular metal hoop supporting a net through which players try to throw the basketball</w:t>
              <w:br/>
              <w:br/>
              <w:t xml:space="preserve"> VERBS </w:t>
              <w:br/>
              <w:t>[1]bind or fasten with a hoop</w:t>
              <w:br/>
            </w:r>
          </w:p>
        </w:tc>
      </w:tr>
      <w:tr>
        <w:tc>
          <w:tcPr>
            <w:tcW w:type="dxa" w:w="4320"/>
          </w:tcPr>
          <w:p>
            <w:r>
              <w:t>hoot</w:t>
            </w:r>
          </w:p>
        </w:tc>
        <w:tc>
          <w:tcPr>
            <w:tcW w:type="dxa" w:w="4320"/>
          </w:tcPr>
          <w:p>
            <w:r>
              <w:t xml:space="preserve">NOUNS </w:t>
              <w:br/>
              <w:t>[1]a loud raucous cry (as of an owl)</w:t>
              <w:br/>
              <w:t>[2]a cry or noise made to express displeasure or contempt</w:t>
              <w:br/>
              <w:t>[3]something of little value</w:t>
              <w:br/>
              <w:br/>
              <w:t xml:space="preserve"> VERBS </w:t>
              <w:br/>
              <w:t>[1]to utter a loud clamorous shout</w:t>
              <w:br/>
              <w:t>[2]utter the characteristic sound of owls</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kook</w:t>
            </w:r>
          </w:p>
        </w:tc>
        <w:tc>
          <w:tcPr>
            <w:tcW w:type="dxa" w:w="4320"/>
          </w:tcPr>
          <w:p>
            <w:r>
              <w:t xml:space="preserve">NOUNS </w:t>
              <w:br/>
              <w:t>[1]someone regarded as eccentric or crazy and standing out from a group</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look</w:t>
            </w:r>
          </w:p>
        </w:tc>
        <w:tc>
          <w:tcPr>
            <w:tcW w:type="dxa" w:w="4320"/>
          </w:tcPr>
          <w:p>
            <w:r>
              <w:t xml:space="preserve">NOUNS </w:t>
              <w:br/>
              <w:t>[1]the feelings expressed on a person's face</w:t>
              <w:br/>
              <w:t>[2]the act of directing the eyes toward something and perceiving it visually</w:t>
              <w:br/>
              <w:t>[3]physical appearance</w:t>
              <w:br/>
              <w:t>[4]the general atmosphere of a place or situation and the effect that it has on people</w:t>
              <w:br/>
              <w:br/>
              <w:t xml:space="preserve"> VERBS </w:t>
              <w:br/>
              <w:t>[1]perceive with attention; direct one's gaze towards</w:t>
              <w:br/>
              <w:t>[2]give a certain impression or have a certain outward aspect</w:t>
              <w:br/>
              <w:t>[3]have a certain outward or facial expression</w:t>
              <w:br/>
              <w:t>[4]search or seek</w:t>
              <w:br/>
              <w:t>[5]be oriented in a certain direction, often with respect to another reference point; be opposite to</w:t>
              <w:br/>
              <w:t>[6]take charge of or deal with</w:t>
              <w:br/>
              <w:t>[7]convey by one's expression</w:t>
              <w:br/>
              <w:t>[8]look forward to the probable occurrence of</w:t>
              <w:br/>
              <w:t>[9]accord in appearance with</w:t>
              <w:br/>
              <w:t>[10]have faith or confidence in</w:t>
              <w:br/>
            </w:r>
          </w:p>
        </w:tc>
      </w:tr>
      <w:tr>
        <w:tc>
          <w:tcPr>
            <w:tcW w:type="dxa" w:w="4320"/>
          </w:tcPr>
          <w:p>
            <w:r>
              <w:t>loom</w:t>
            </w:r>
          </w:p>
        </w:tc>
        <w:tc>
          <w:tcPr>
            <w:tcW w:type="dxa" w:w="4320"/>
          </w:tcPr>
          <w:p>
            <w:r>
              <w:t xml:space="preserve">NOUNS </w:t>
              <w:br/>
              <w:t>[1]a textile machine for weaving yarn into a textile</w:t>
              <w:br/>
              <w:br/>
              <w:t xml:space="preserve"> VERBS </w:t>
              <w:br/>
              <w:t>[1]come into view indistinctly, often threateningly</w:t>
              <w:br/>
              <w:t>[2]appear very large or occupy a commanding position</w:t>
              <w:br/>
              <w:t>[3]hang over, as of something threatening, dark, or menacing</w:t>
              <w:br/>
              <w:t>[4]weave on a loom</w:t>
              <w:br/>
            </w:r>
          </w:p>
        </w:tc>
      </w:tr>
      <w:tr>
        <w:tc>
          <w:tcPr>
            <w:tcW w:type="dxa" w:w="4320"/>
          </w:tcPr>
          <w:p>
            <w:r>
              <w:t>loon</w:t>
            </w:r>
          </w:p>
        </w:tc>
        <w:tc>
          <w:tcPr>
            <w:tcW w:type="dxa" w:w="4320"/>
          </w:tcPr>
          <w:p>
            <w:r>
              <w:t xml:space="preserve">NOUNS </w:t>
              <w:br/>
              <w:t>[1]a worthless lazy fellow</w:t>
              <w:br/>
              <w:t>[2]large somewhat primitive fish-eating diving bird of the northern hemisphere having webbed feet placed far back; related to the grebes</w:t>
              <w:br/>
              <w:t>[3]a person with confused ideas; incapable of serious thought</w:t>
              <w:br/>
            </w:r>
          </w:p>
        </w:tc>
      </w:tr>
      <w:tr>
        <w:tc>
          <w:tcPr>
            <w:tcW w:type="dxa" w:w="4320"/>
          </w:tcPr>
          <w:p>
            <w:r>
              <w:t>loop</w:t>
            </w:r>
          </w:p>
        </w:tc>
        <w:tc>
          <w:tcPr>
            <w:tcW w:type="dxa" w:w="4320"/>
          </w:tcPr>
          <w:p>
            <w:r>
              <w:t xml:space="preserve">NOUNS </w:t>
              <w:br/>
              <w:t>[1]fastener consisting of a metal ring for lining a small hole to permit the attachment of cords or lines</w:t>
              <w:br/>
              <w:t>[2]anything with a round or oval shape (formed by a curve that is closed and does not intersect itself)</w:t>
              <w:br/>
              <w:t>[3](computer science) a single execution of a set of instructions that are to be repeated</w:t>
              <w:br/>
              <w:t>[4]an inner circle of advisors (especially under President Reagan)</w:t>
              <w:br/>
              <w:t>[5]the basic pattern of the human fingerprint</w:t>
              <w:br/>
              <w:t>[6]a computer program that performs a series of instructions repeatedly until some specified condition is satisfied</w:t>
              <w:br/>
              <w:t>[7]the topology of a network whose components are serially connected in such a way that the last component is connected to the first component</w:t>
              <w:br/>
              <w:t>[8]an intrauterine device in the shape of a loop</w:t>
              <w:br/>
              <w:t>[9]a complete electrical circuit around which current flows or a signal circulates</w:t>
              <w:br/>
              <w:t>[10]a flight maneuver; aircraft flies a complete circle in the vertical plane</w:t>
              <w:br/>
              <w:br/>
              <w:t xml:space="preserve"> VERBS </w:t>
              <w:br/>
              <w:t>[1]move in loops</w:t>
              <w:br/>
              <w:t>[2]make a loop in</w:t>
              <w:br/>
              <w:t>[3]fly loops, perform a loop</w:t>
              <w:br/>
              <w:t>[4]wind around something in coils or loops</w:t>
              <w:br/>
              <w:t>[5]fasten or join with a loop</w:t>
              <w:br/>
            </w:r>
          </w:p>
        </w:tc>
      </w:tr>
      <w:tr>
        <w:tc>
          <w:tcPr>
            <w:tcW w:type="dxa" w:w="4320"/>
          </w:tcPr>
          <w:p>
            <w:r>
              <w:t>loos</w:t>
            </w:r>
          </w:p>
        </w:tc>
        <w:tc>
          <w:tcPr>
            <w:tcW w:type="dxa" w:w="4320"/>
          </w:tcPr>
          <w:p>
            <w:r>
              <w:t xml:space="preserve">NOUNS </w:t>
              <w:br/>
              <w:t>[1]Austrian architect (1870-1933)</w:t>
              <w:br/>
              <w:t>[2]a toilet in Britain</w:t>
              <w:br/>
            </w:r>
          </w:p>
        </w:tc>
      </w:tr>
      <w:tr>
        <w:tc>
          <w:tcPr>
            <w:tcW w:type="dxa" w:w="4320"/>
          </w:tcPr>
          <w:p>
            <w:r>
              <w:t>loot</w:t>
            </w:r>
          </w:p>
        </w:tc>
        <w:tc>
          <w:tcPr>
            <w:tcW w:type="dxa" w:w="4320"/>
          </w:tcPr>
          <w:p>
            <w:r>
              <w:t xml:space="preserve">NOUNS </w:t>
              <w:br/>
              <w:t>[1]goods or money obtained illegally</w:t>
              <w:br/>
              <w:t>[2]informal terms for money</w:t>
              <w:br/>
              <w:br/>
              <w:t xml:space="preserve"> VERBS </w:t>
              <w:br/>
              <w:t>[1]take illegally; of intellectual property</w:t>
              <w:br/>
              <w:t>[2]steal goods; take as spoils</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mood</w:t>
            </w:r>
          </w:p>
        </w:tc>
        <w:tc>
          <w:tcPr>
            <w:tcW w:type="dxa" w:w="4320"/>
          </w:tcPr>
          <w:p>
            <w:r>
              <w:t xml:space="preserve">NOUNS </w:t>
              <w:br/>
              <w:t>[1]a characteristic (habitual or relatively temporary) state of feeling</w:t>
              <w:br/>
              <w:t>[2]the prevailing psychological state</w:t>
              <w:br/>
              <w:t>[3]verb inflections that express how the action or state is conceived by the speaker</w:t>
              <w:br/>
            </w:r>
          </w:p>
        </w:tc>
      </w:tr>
      <w:tr>
        <w:tc>
          <w:tcPr>
            <w:tcW w:type="dxa" w:w="4320"/>
          </w:tcPr>
          <w:p>
            <w:r>
              <w:t>moon</w:t>
            </w:r>
          </w:p>
        </w:tc>
        <w:tc>
          <w:tcPr>
            <w:tcW w:type="dxa" w:w="4320"/>
          </w:tcPr>
          <w:p>
            <w:r>
              <w:t xml:space="preserve">NOUNS </w:t>
              <w:br/>
              <w:t>[1]the natural satellite of the Earth</w:t>
              <w:br/>
              <w:t>[2]any object resembling a moon</w:t>
              <w:br/>
              <w:t>[3]the period between successive new moons (29.531 days)</w:t>
              <w:br/>
              <w:t>[4]the light of the Moon</w:t>
              <w:br/>
              <w:t>[5]United States religious leader (born in Korea) who founded the Unification Church in 1954; was found guilty of conspiracy to evade taxes (born in 1920)</w:t>
              <w:br/>
              <w:t>[6]any natural satellite of a planet</w:t>
              <w:br/>
              <w:br/>
              <w:t xml:space="preserve"> VERBS </w:t>
              <w:br/>
              <w:t>[1]have dreamlike musings or fantasies while awake</w:t>
              <w:br/>
              <w:t>[2]be idle in a listless or dreamy way</w:t>
              <w:br/>
              <w:t>[3]expose one's buttocks to</w:t>
              <w:br/>
            </w:r>
          </w:p>
        </w:tc>
      </w:tr>
      <w:tr>
        <w:tc>
          <w:tcPr>
            <w:tcW w:type="dxa" w:w="4320"/>
          </w:tcPr>
          <w:p>
            <w:r>
              <w:t>moor</w:t>
            </w:r>
          </w:p>
        </w:tc>
        <w:tc>
          <w:tcPr>
            <w:tcW w:type="dxa" w:w="4320"/>
          </w:tcPr>
          <w:p>
            <w:r>
              <w:t xml:space="preserve">NOUNS </w:t>
              <w:br/>
              <w:t>[1]one of the Muslim people of north Africa; of mixed Arab and Berber descent; converted to Islam in the 8th century; conqueror of Spain in the 8th century</w:t>
              <w:br/>
              <w:t>[2]open land usually with peaty soil covered with heather and bracken and moss</w:t>
              <w:br/>
              <w:br/>
              <w:t xml:space="preserve"> VERBS </w:t>
              <w:br/>
              <w:t>[1]secure in or as if in a berth or dock</w:t>
              <w:br/>
              <w:t>[2]come into or dock at a wharf</w:t>
              <w:br/>
              <w:t>[3]secure with cables or ropes</w:t>
              <w:br/>
            </w:r>
          </w:p>
        </w:tc>
      </w:tr>
      <w:tr>
        <w:tc>
          <w:tcPr>
            <w:tcW w:type="dxa" w:w="4320"/>
          </w:tcPr>
          <w:p>
            <w:r>
              <w:t>moos</w:t>
            </w:r>
          </w:p>
        </w:tc>
        <w:tc>
          <w:tcPr>
            <w:tcW w:type="dxa" w:w="4320"/>
          </w:tcPr>
          <w:p>
            <w:r>
              <w:t xml:space="preserve">NOUNS </w:t>
              <w:br/>
              <w:t>[1]the sound made by a cow or bull</w:t>
              <w:br/>
              <w:br/>
              <w:t xml:space="preserve"> VERBS </w:t>
              <w:br/>
              <w:t>[1]make a low noise, characteristic of bovines</w:t>
              <w:br/>
            </w:r>
          </w:p>
        </w:tc>
      </w:tr>
      <w:tr>
        <w:tc>
          <w:tcPr>
            <w:tcW w:type="dxa" w:w="4320"/>
          </w:tcPr>
          <w:p>
            <w:r>
              <w:t>moot</w:t>
            </w:r>
          </w:p>
        </w:tc>
        <w:tc>
          <w:tcPr>
            <w:tcW w:type="dxa" w:w="4320"/>
          </w:tcPr>
          <w:p>
            <w:r>
              <w:t xml:space="preserve">NOUNS </w:t>
              <w:br/>
              <w:t>[1]a hypothetical case that law students argue as an exercise</w:t>
              <w:br/>
              <w:br/>
              <w:t xml:space="preserve"> VERBS </w:t>
              <w:br/>
              <w:t>[1]think about carefully; weigh</w:t>
              <w:br/>
              <w:br/>
              <w:t xml:space="preserve"> ADJECTIVES </w:t>
              <w:br/>
              <w:t>[1]of no legal significance (as having been previously decided)</w:t>
              <w:br/>
              <w:t>[2]open to argument or debate</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nook</w:t>
            </w:r>
          </w:p>
        </w:tc>
        <w:tc>
          <w:tcPr>
            <w:tcW w:type="dxa" w:w="4320"/>
          </w:tcPr>
          <w:p>
            <w:r>
              <w:t xml:space="preserve">NOUNS </w:t>
              <w:br/>
              <w:t>[1]a sheltered and secluded place</w:t>
              <w:br/>
              <w:t>[2]an interior angle formed by two meeting walls</w:t>
              <w:br/>
            </w:r>
          </w:p>
        </w:tc>
      </w:tr>
      <w:tr>
        <w:tc>
          <w:tcPr>
            <w:tcW w:type="dxa" w:w="4320"/>
          </w:tcPr>
          <w:p>
            <w:r>
              <w:t>noon</w:t>
            </w:r>
          </w:p>
        </w:tc>
        <w:tc>
          <w:tcPr>
            <w:tcW w:type="dxa" w:w="4320"/>
          </w:tcPr>
          <w:p>
            <w:r>
              <w:t xml:space="preserve">NOUNS </w:t>
              <w:br/>
              <w:t>[1]the middle of the day</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poof</w:t>
            </w:r>
          </w:p>
        </w:tc>
        <w:tc>
          <w:tcPr>
            <w:tcW w:type="dxa" w:w="4320"/>
          </w:tcPr>
          <w:p>
            <w:r>
              <w:t xml:space="preserve">NOUNS </w:t>
              <w:br/>
              <w:t>[1]offensive term for an openly homosexual man</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rood</w:t>
            </w:r>
          </w:p>
        </w:tc>
        <w:tc>
          <w:tcPr>
            <w:tcW w:type="dxa" w:w="4320"/>
          </w:tcPr>
          <w:p>
            <w:r>
              <w:t xml:space="preserve">NOUNS </w:t>
              <w:br/>
              <w:t>[1]representation of the cross on which Jesus died</w:t>
              <w:br/>
            </w:r>
          </w:p>
        </w:tc>
      </w:tr>
      <w:tr>
        <w:tc>
          <w:tcPr>
            <w:tcW w:type="dxa" w:w="4320"/>
          </w:tcPr>
          <w:p>
            <w:r>
              <w:t>roof</w:t>
            </w:r>
          </w:p>
        </w:tc>
        <w:tc>
          <w:tcPr>
            <w:tcW w:type="dxa" w:w="4320"/>
          </w:tcPr>
          <w:p>
            <w:r>
              <w:t xml:space="preserve">NOUNS </w:t>
              <w:br/>
              <w:t>[1]a protective covering that covers or forms the top of a building</w:t>
              <w:br/>
              <w:t>[2]protective covering on top of a motor vehicle</w:t>
              <w:br/>
              <w:t>[3]the inner top surface of a covered area or hollow space</w:t>
              <w:br/>
              <w:t>[4]an upper limit on what is allowed</w:t>
              <w:br/>
              <w:br/>
              <w:t xml:space="preserve"> VERBS </w:t>
              <w:br/>
              <w:t>[1]provide a building with a roof; cover a building with a roof</w:t>
              <w:br/>
            </w:r>
          </w:p>
        </w:tc>
      </w:tr>
      <w:tr>
        <w:tc>
          <w:tcPr>
            <w:tcW w:type="dxa" w:w="4320"/>
          </w:tcPr>
          <w:p>
            <w:r>
              <w:t>rook</w:t>
            </w:r>
          </w:p>
        </w:tc>
        <w:tc>
          <w:tcPr>
            <w:tcW w:type="dxa" w:w="4320"/>
          </w:tcPr>
          <w:p>
            <w:r>
              <w:t xml:space="preserve">NOUNS </w:t>
              <w:br/>
              <w:t>[1](chess) the piece that can move any number of unoccupied squares in a direction parallel to the sides of the chessboard</w:t>
              <w:br/>
              <w:t>[2]common gregarious Old World bird about the size and color of the American crow</w:t>
              <w:br/>
              <w:br/>
              <w:t xml:space="preserve"> VERBS </w:t>
              <w:br/>
              <w:t>[1]deprive of by deceit</w:t>
              <w:br/>
            </w:r>
          </w:p>
        </w:tc>
      </w:tr>
      <w:tr>
        <w:tc>
          <w:tcPr>
            <w:tcW w:type="dxa" w:w="4320"/>
          </w:tcPr>
          <w:p>
            <w:r>
              <w:t>room</w:t>
            </w:r>
          </w:p>
        </w:tc>
        <w:tc>
          <w:tcPr>
            <w:tcW w:type="dxa" w:w="4320"/>
          </w:tcPr>
          <w:p>
            <w:r>
              <w:t xml:space="preserve">NOUNS </w:t>
              <w:br/>
              <w:t>[1]an area within a building enclosed by walls and floor and ceiling</w:t>
              <w:br/>
              <w:t>[2]space for movement</w:t>
              <w:br/>
              <w:t>[3]opportunity for</w:t>
              <w:br/>
              <w:t>[4]the people who are present in a room</w:t>
              <w:br/>
              <w:br/>
              <w:t xml:space="preserve"> VERBS </w:t>
              <w:br/>
              <w:t>[1]live and take one's meals at or in</w:t>
              <w:br/>
            </w:r>
          </w:p>
        </w:tc>
      </w:tr>
      <w:tr>
        <w:tc>
          <w:tcPr>
            <w:tcW w:type="dxa" w:w="4320"/>
          </w:tcPr>
          <w:p>
            <w:r>
              <w:t>root</w:t>
            </w:r>
          </w:p>
        </w:tc>
        <w:tc>
          <w:tcPr>
            <w:tcW w:type="dxa" w:w="4320"/>
          </w:tcPr>
          <w:p>
            <w:r>
              <w:t xml:space="preserve">NOUNS </w:t>
              <w:br/>
              <w:t>[1](botany) the usually underground organ that lacks buds or leaves or nodes; absorbs water and mineral salts; usually it anchors the plant to the ground</w:t>
              <w:br/>
              <w:t>[2]the place where something begins, where it springs into being</w:t>
              <w:br/>
              <w:t>[3](linguistics) the form of a word after all affixes are removed</w:t>
              <w:br/>
              <w:t>[4]a number that, when multiplied by itself some number of times, equals a given number</w:t>
              <w:br/>
              <w:t>[5]the set of values that give a true statement when substituted into an equation</w:t>
              <w:br/>
              <w:t>[6]someone from whom you are descended (but usually more remote than a grandparent)</w:t>
              <w:br/>
              <w:t>[7]a simple form inferred as the common basis from which related words in several languages can be derived by linguistic processes</w:t>
              <w:br/>
              <w:t>[8]the part of a tooth that is embedded in the jaw and serves as support</w:t>
              <w:br/>
              <w:br/>
              <w:t xml:space="preserve"> VERBS </w:t>
              <w:br/>
              <w:t>[1]take root and begin to grow</w:t>
              <w:br/>
              <w:t>[2]come into existence, originate</w:t>
              <w:br/>
              <w:t>[3]plant by the roots</w:t>
              <w:br/>
              <w:t>[4]dig with the snout</w:t>
              <w:br/>
              <w:t>[5]become settled or established and stable in one's residence or life style</w:t>
              <w:br/>
              <w:t>[6]cause to take roots</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soon</w:t>
            </w:r>
          </w:p>
        </w:tc>
        <w:tc>
          <w:tcPr>
            <w:tcW w:type="dxa" w:w="4320"/>
          </w:tcPr>
          <w:p>
            <w:r>
              <w:br/>
              <w:t xml:space="preserve"> ADVERBS </w:t>
              <w:br/>
              <w:t>[1]in the near future</w:t>
              <w:br/>
            </w:r>
          </w:p>
        </w:tc>
      </w:tr>
      <w:tr>
        <w:tc>
          <w:tcPr>
            <w:tcW w:type="dxa" w:w="4320"/>
          </w:tcPr>
          <w:p>
            <w:r>
              <w:t>soot</w:t>
            </w:r>
          </w:p>
        </w:tc>
        <w:tc>
          <w:tcPr>
            <w:tcW w:type="dxa" w:w="4320"/>
          </w:tcPr>
          <w:p>
            <w:r>
              <w:t xml:space="preserve">NOUNS </w:t>
              <w:br/>
              <w:t>[1]a black colloidal substance consisting wholly or principally of amorphous carbon and used to make pigments and ink</w:t>
              <w:br/>
              <w:br/>
              <w:t xml:space="preserve"> VERBS </w:t>
              <w:br/>
              <w:t>[1]coat with soot</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took</w:t>
            </w:r>
          </w:p>
        </w:tc>
        <w:tc>
          <w:tcPr>
            <w:tcW w:type="dxa" w:w="4320"/>
          </w:tcPr>
          <w:p>
            <w:r>
              <w:br/>
              <w:t xml:space="preserve"> VERBS </w:t>
              <w:br/>
              <w:t>[1]carry out</w:t>
              <w:br/>
              <w:t>[2]require (time or space)</w:t>
              <w:br/>
              <w:t>[3]take somebody somewhere</w:t>
              <w:br/>
              <w:t>[4]get into one's hands, take physically</w:t>
              <w:br/>
              <w:t>[5]take on a certain form, attribute, or aspect</w:t>
              <w:br/>
              <w:t>[6]interpret something in a certain way; convey a particular meaning or impression</w:t>
              <w:br/>
              <w:t>[7]take something or somebody with oneself somewhere</w:t>
              <w:br/>
              <w:t>[8]take into one's possession</w:t>
              <w:br/>
              <w:t>[9]travel or go by means of a certain kind of transportation, or a certain route</w:t>
              <w:br/>
              <w:t>[10]pick out, select, or choose from a number of alternatives</w:t>
              <w:br/>
              <w:t>[11]receive willingly something given or offered</w:t>
              <w:br/>
              <w:t>[12]assume, as of positions or roles</w:t>
              <w:br/>
              <w:t>[13]take into consideration for exemplifying purposes</w:t>
              <w:br/>
              <w:t>[14]require as useful, just, or proper</w:t>
              <w:br/>
              <w:t>[15]experience or feel or submit to</w:t>
              <w:br/>
              <w:t>[16]make a film or photograph of something</w:t>
              <w:br/>
              <w:t>[17]remove something concrete, as by lifting, pushing, or taking off, or remove something abstract</w:t>
              <w:br/>
              <w:t>[18]serve oneself to, or consume regularly</w:t>
              <w:br/>
              <w:t>[19]accept or undergo, often unwillingly</w:t>
              <w:br/>
              <w:t>[20]make use of or accept for some purpose</w:t>
              <w:br/>
              <w:t>[21]take by force</w:t>
              <w:br/>
              <w:t>[22]occupy or take on</w:t>
              <w:br/>
              <w:t>[23]admit into a group or community</w:t>
              <w:br/>
              <w:t>[24]ascertain or determine by measuring, computing or take a reading from a dial</w:t>
              <w:br/>
              <w:t>[25]be a student of a certain subject</w:t>
              <w:br/>
              <w:t>[26]take as an undesirable consequence of some event or state of affairs</w:t>
              <w:br/>
              <w:t>[27]head into a specified direction</w:t>
              <w:br/>
              <w:t>[28]point or cause to go (blows, weapons, or objects such as photographic equipment) towards</w:t>
              <w:br/>
              <w:t>[29]be seized or affected in a specified way</w:t>
              <w:br/>
              <w:t>[30]have with oneself; have on one's person</w:t>
              <w:br/>
              <w:t>[31]engage for service under a term of contract</w:t>
              <w:br/>
              <w:t>[32]receive or obtain regularly</w:t>
              <w:br/>
              <w:t>[33]buy, select</w:t>
              <w:br/>
              <w:t>[34]to get into a position of having, e.g., safety, comfort</w:t>
              <w:br/>
              <w:t>[35]have sex with; archaic use</w:t>
              <w:br/>
              <w:t>[36]lay claim to; as of an idea</w:t>
              <w:br/>
              <w:t>[37]be designed to hold or take</w:t>
              <w:br/>
              <w:t>[38]be capable of holding or containing</w:t>
              <w:br/>
              <w:t>[39]develop a habit</w:t>
              <w:br/>
              <w:t>[40]proceed along in a vehicle</w:t>
              <w:br/>
              <w:t>[41]obtain by winning</w:t>
              <w:br/>
              <w:t>[42]be stricken by an illness, fall victim to an illness</w:t>
              <w:br/>
            </w:r>
          </w:p>
        </w:tc>
      </w:tr>
      <w:tr>
        <w:tc>
          <w:tcPr>
            <w:tcW w:type="dxa" w:w="4320"/>
          </w:tcPr>
          <w:p>
            <w:r>
              <w:t>tool</w:t>
            </w:r>
          </w:p>
        </w:tc>
        <w:tc>
          <w:tcPr>
            <w:tcW w:type="dxa" w:w="4320"/>
          </w:tcPr>
          <w:p>
            <w:r>
              <w:t xml:space="preserve">NOUNS </w:t>
              <w:br/>
              <w:t>[1]an implement used in the practice of a vocation</w:t>
              <w:br/>
              <w:t>[2]the means whereby some act is accomplished</w:t>
              <w:br/>
              <w:t>[3]a person who is controlled by others and is used to perform unpleasant or dishonest tasks for someone else</w:t>
              <w:br/>
              <w:t>[4]obscene terms for penis</w:t>
              <w:br/>
              <w:br/>
              <w:t xml:space="preserve"> VERBS </w:t>
              <w:br/>
              <w:t>[1]drive</w:t>
              <w:br/>
              <w:t>[2]ride in a car with no particular goal and just for the pleasure of it</w:t>
              <w:br/>
              <w:t>[3]furnish with tools</w:t>
              <w:br/>
              <w:t>[4]work with a tool</w:t>
              <w:br/>
            </w:r>
          </w:p>
        </w:tc>
      </w:tr>
      <w:tr>
        <w:tc>
          <w:tcPr>
            <w:tcW w:type="dxa" w:w="4320"/>
          </w:tcPr>
          <w:p>
            <w:r>
              <w:t>toot</w:t>
            </w:r>
          </w:p>
        </w:tc>
        <w:tc>
          <w:tcPr>
            <w:tcW w:type="dxa" w:w="4320"/>
          </w:tcPr>
          <w:p>
            <w:r>
              <w:t xml:space="preserve">NOUNS </w:t>
              <w:br/>
              <w:t>[1]a blast of a horn</w:t>
              <w:br/>
              <w:t>[2]revelry in drinking; a merry drinking party</w:t>
              <w:br/>
              <w:br/>
              <w:t xml:space="preserve"> VERBS </w:t>
              <w:br/>
              <w:t>[1]make a loud noise</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wood</w:t>
            </w:r>
          </w:p>
        </w:tc>
        <w:tc>
          <w:tcPr>
            <w:tcW w:type="dxa" w:w="4320"/>
          </w:tcPr>
          <w:p>
            <w:r>
              <w:t xml:space="preserve">NOUNS </w:t>
              <w:br/>
              <w:t>[1]the hard fibrous lignified substance under the bark of trees</w:t>
              <w:br/>
              <w:t>[2]the trees and other plants in a large densely wooded area</w:t>
              <w:br/>
              <w:t>[3]United States film actress (1938-1981)</w:t>
              <w:br/>
              <w:t>[4]English conductor (1869-1944)</w:t>
              <w:br/>
              <w:t>[5]English writer of novels about murders and thefts and forgeries (1814-1887)</w:t>
              <w:br/>
              <w:t>[6]United States painter noted for works based on life in the Midwest (1892-1942)</w:t>
              <w:br/>
              <w:t>[7]any wind instrument other than the brass instruments</w:t>
              <w:br/>
              <w:t>[8]a golf club with a long shaft used to hit long shots; originally made with a wooden head</w:t>
              <w:br/>
            </w:r>
          </w:p>
        </w:tc>
      </w:tr>
      <w:tr>
        <w:tc>
          <w:tcPr>
            <w:tcW w:type="dxa" w:w="4320"/>
          </w:tcPr>
          <w:p>
            <w:r>
              <w:t>woof</w:t>
            </w:r>
          </w:p>
        </w:tc>
        <w:tc>
          <w:tcPr>
            <w:tcW w:type="dxa" w:w="4320"/>
          </w:tcPr>
          <w:p>
            <w:r>
              <w:t xml:space="preserve">NOUNS </w:t>
              <w:br/>
              <w:t>[1]the yarn woven across the warp yarn in weaving</w:t>
              <w:br/>
            </w:r>
          </w:p>
        </w:tc>
      </w:tr>
      <w:tr>
        <w:tc>
          <w:tcPr>
            <w:tcW w:type="dxa" w:w="4320"/>
          </w:tcPr>
          <w:p>
            <w:r>
              <w:t>wool</w:t>
            </w:r>
          </w:p>
        </w:tc>
        <w:tc>
          <w:tcPr>
            <w:tcW w:type="dxa" w:w="4320"/>
          </w:tcPr>
          <w:p>
            <w:r>
              <w:t xml:space="preserve">NOUNS </w:t>
              <w:br/>
              <w:t>[1]a fabric made from the hair of sheep</w:t>
              <w:br/>
              <w:t>[2]fiber sheared from animals (such as sheep) and twisted into yarn for weaving</w:t>
              <w:br/>
              <w:t>[3]outer coat of especially sheep and yaks</w:t>
              <w:br/>
            </w:r>
          </w:p>
        </w:tc>
      </w:tr>
      <w:tr>
        <w:tc>
          <w:tcPr>
            <w:tcW w:type="dxa" w:w="4320"/>
          </w:tcPr>
          <w:p>
            <w:r>
              <w:t>woos</w:t>
            </w:r>
          </w:p>
        </w:tc>
        <w:tc>
          <w:tcPr>
            <w:tcW w:type="dxa" w:w="4320"/>
          </w:tcPr>
          <w:p>
            <w:r>
              <w:br/>
              <w:t xml:space="preserve"> VERBS </w:t>
              <w:br/>
              <w:t>[1]seek someone's favor</w:t>
              <w:br/>
              <w:t>[2]make amorous advances towards</w:t>
              <w:br/>
            </w:r>
          </w:p>
        </w:tc>
      </w:tr>
    </w:tbl>
    <w:p>
      <w:pPr>
        <w:pStyle w:val="Heading2"/>
      </w:pPr>
      <w:r>
        <w:t>Words having oo</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r>
              <w:t>CVVC Words</w:t>
            </w:r>
          </w:p>
        </w:tc>
        <w:tc>
          <w:tcPr>
            <w:tcW w:type="dxa" w:w="4320"/>
          </w:tcPr>
          <w:p>
            <w:r>
              <w:t>Parts of Speech</w:t>
            </w:r>
          </w:p>
        </w:tc>
      </w:tr>
      <w:tr>
        <w:tc>
          <w:tcPr>
            <w:tcW w:type="dxa" w:w="4320"/>
          </w:tcPr>
          <w:p>
            <w:r>
              <w:t>zoom</w:t>
            </w:r>
          </w:p>
        </w:tc>
        <w:tc>
          <w:tcPr>
            <w:tcW w:type="dxa" w:w="4320"/>
          </w:tcPr>
          <w:p>
            <w:r>
              <w:t xml:space="preserve">NOUNS </w:t>
              <w:br/>
              <w:t>[1]a rapid rise</w:t>
              <w:br/>
              <w:t>[2]the act of rising upward into the air</w:t>
              <w:br/>
              <w:br/>
              <w:t xml:space="preserve"> VERBS </w:t>
              <w:br/>
              <w:t>[1]move along very quickly</w:t>
              <w:br/>
              <w:t>[2]move with a low humming noise</w:t>
              <w:br/>
              <w:t>[3]rise rapidly</w:t>
              <w:br/>
            </w:r>
          </w:p>
        </w:tc>
      </w:tr>
      <w:tr>
        <w:tc>
          <w:tcPr>
            <w:tcW w:type="dxa" w:w="4320"/>
          </w:tcPr>
          <w:p>
            <w:r>
              <w:t>zoos</w:t>
            </w:r>
          </w:p>
        </w:tc>
        <w:tc>
          <w:tcPr>
            <w:tcW w:type="dxa" w:w="4320"/>
          </w:tcPr>
          <w:p>
            <w:r>
              <w:t xml:space="preserve">NOUNS </w:t>
              <w:br/>
              <w:t>[1]the facility where wild animals are housed for exhibition</w:t>
              <w:br/>
            </w:r>
          </w:p>
        </w:tc>
      </w:tr>
    </w:tbl>
    <w:p>
      <w:r>
        <w:br w:type="page"/>
      </w:r>
    </w:p>
    <w:p>
      <w:pPr>
        <w:pStyle w:val="Heading1"/>
      </w:pPr>
      <w:r>
        <w:t>2 CVVC words Dictionary for vowel u</w:t>
      </w:r>
    </w:p>
    <w:p>
      <w:r>
        <w:br w:type="page"/>
      </w:r>
    </w:p>
    <w:p>
      <w:pPr>
        <w:pStyle w:val="Heading1"/>
      </w:pPr>
      <w:r>
        <w:t>7 Flash Cards for 335 CVVC Words</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p>
            <w:pPr>
              <w:pStyle w:val="Heading1"/>
            </w:pPr>
            <w:r>
              <w:t>baas</w:t>
            </w:r>
          </w:p>
        </w:tc>
        <w:tc>
          <w:tcPr>
            <w:tcW w:type="dxa" w:w="4320"/>
          </w:tcPr>
          <w:p/>
          <w:p>
            <w:pPr>
              <w:pStyle w:val="Heading1"/>
            </w:pPr>
            <w:r>
              <w:t>naan</w:t>
            </w:r>
          </w:p>
        </w:tc>
      </w:tr>
      <w:tr>
        <w:tc>
          <w:tcPr>
            <w:tcW w:type="dxa" w:w="4320"/>
          </w:tcPr>
          <w:p/>
          <w:p>
            <w:pPr>
              <w:pStyle w:val="Heading1"/>
            </w:pPr>
            <w:r>
              <w:t>beef</w:t>
            </w:r>
          </w:p>
        </w:tc>
        <w:tc>
          <w:tcPr>
            <w:tcW w:type="dxa" w:w="4320"/>
          </w:tcPr>
          <w:p/>
          <w:p>
            <w:pPr>
              <w:pStyle w:val="Heading1"/>
            </w:pPr>
            <w:r>
              <w:t>been</w:t>
            </w:r>
          </w:p>
        </w:tc>
      </w:tr>
      <w:tr>
        <w:tc>
          <w:tcPr>
            <w:tcW w:type="dxa" w:w="4320"/>
          </w:tcPr>
          <w:p/>
          <w:p>
            <w:pPr>
              <w:pStyle w:val="Heading1"/>
            </w:pPr>
            <w:r>
              <w:t>beep</w:t>
            </w:r>
          </w:p>
        </w:tc>
        <w:tc>
          <w:tcPr>
            <w:tcW w:type="dxa" w:w="4320"/>
          </w:tcPr>
          <w:p/>
          <w:p>
            <w:pPr>
              <w:pStyle w:val="Heading1"/>
            </w:pPr>
            <w:r>
              <w:t>beer</w:t>
            </w:r>
          </w:p>
        </w:tc>
      </w:tr>
      <w:tr>
        <w:tc>
          <w:tcPr>
            <w:tcW w:type="dxa" w:w="4320"/>
          </w:tcPr>
          <w:p/>
          <w:p>
            <w:pPr>
              <w:pStyle w:val="Heading1"/>
            </w:pPr>
            <w:r>
              <w:t>bees</w:t>
            </w:r>
          </w:p>
        </w:tc>
        <w:tc>
          <w:tcPr>
            <w:tcW w:type="dxa" w:w="4320"/>
          </w:tcPr>
          <w:p/>
          <w:p>
            <w:pPr>
              <w:pStyle w:val="Heading1"/>
            </w:pPr>
            <w:r>
              <w:t>beet</w:t>
            </w:r>
          </w:p>
        </w:tc>
      </w:tr>
      <w:tr>
        <w:tc>
          <w:tcPr>
            <w:tcW w:type="dxa" w:w="4320"/>
          </w:tcPr>
          <w:p/>
          <w:p>
            <w:pPr>
              <w:pStyle w:val="Heading1"/>
            </w:pPr>
            <w:r>
              <w:t>deed</w:t>
            </w:r>
          </w:p>
        </w:tc>
        <w:tc>
          <w:tcPr>
            <w:tcW w:type="dxa" w:w="4320"/>
          </w:tcPr>
          <w:p/>
          <w:p>
            <w:pPr>
              <w:pStyle w:val="Heading1"/>
            </w:pPr>
            <w:r>
              <w:t>deem</w:t>
            </w:r>
          </w:p>
        </w:tc>
      </w:tr>
      <w:tr>
        <w:tc>
          <w:tcPr>
            <w:tcW w:type="dxa" w:w="4320"/>
          </w:tcPr>
          <w:p/>
          <w:p>
            <w:pPr>
              <w:pStyle w:val="Heading1"/>
            </w:pPr>
            <w:r>
              <w:t>deep</w:t>
            </w:r>
          </w:p>
        </w:tc>
        <w:tc>
          <w:tcPr>
            <w:tcW w:type="dxa" w:w="4320"/>
          </w:tcPr>
          <w:p/>
          <w:p>
            <w:pPr>
              <w:pStyle w:val="Heading1"/>
            </w:pPr>
            <w:r>
              <w:t>deer</w:t>
            </w:r>
          </w:p>
        </w:tc>
      </w:tr>
      <w:tr>
        <w:tc>
          <w:tcPr>
            <w:tcW w:type="dxa" w:w="4320"/>
          </w:tcPr>
          <w:p/>
          <w:p>
            <w:pPr>
              <w:pStyle w:val="Heading1"/>
            </w:pPr>
            <w:r>
              <w:t>feed</w:t>
            </w:r>
          </w:p>
        </w:tc>
        <w:tc>
          <w:tcPr>
            <w:tcW w:type="dxa" w:w="4320"/>
          </w:tcPr>
          <w:p/>
          <w:p>
            <w:pPr>
              <w:pStyle w:val="Heading1"/>
            </w:pPr>
            <w:r>
              <w:t>feel</w:t>
            </w:r>
          </w:p>
        </w:tc>
      </w:tr>
      <w:tr>
        <w:tc>
          <w:tcPr>
            <w:tcW w:type="dxa" w:w="4320"/>
          </w:tcPr>
          <w:p/>
          <w:p>
            <w:pPr>
              <w:pStyle w:val="Heading1"/>
            </w:pPr>
            <w:r>
              <w:t>fees</w:t>
            </w:r>
          </w:p>
        </w:tc>
        <w:tc>
          <w:tcPr>
            <w:tcW w:type="dxa" w:w="4320"/>
          </w:tcPr>
          <w:p/>
          <w:p>
            <w:pPr>
              <w:pStyle w:val="Heading1"/>
            </w:pPr>
            <w:r>
              <w:t>feet</w:t>
            </w:r>
          </w:p>
        </w:tc>
      </w:tr>
      <w:tr>
        <w:tc>
          <w:tcPr>
            <w:tcW w:type="dxa" w:w="4320"/>
          </w:tcPr>
          <w:p/>
          <w:p>
            <w:pPr>
              <w:pStyle w:val="Heading1"/>
            </w:pPr>
            <w:r>
              <w:t>geed</w:t>
            </w:r>
          </w:p>
        </w:tc>
        <w:tc>
          <w:tcPr>
            <w:tcW w:type="dxa" w:w="4320"/>
          </w:tcPr>
          <w:p/>
          <w:p>
            <w:pPr>
              <w:pStyle w:val="Heading1"/>
            </w:pPr>
            <w:r>
              <w:t>geek</w:t>
            </w:r>
          </w:p>
        </w:tc>
      </w:tr>
      <w:tr>
        <w:tc>
          <w:tcPr>
            <w:tcW w:type="dxa" w:w="4320"/>
          </w:tcPr>
          <w:p/>
          <w:p>
            <w:pPr>
              <w:pStyle w:val="Heading1"/>
            </w:pPr>
            <w:r>
              <w:t>gees</w:t>
            </w:r>
          </w:p>
        </w:tc>
        <w:tc>
          <w:tcPr>
            <w:tcW w:type="dxa" w:w="4320"/>
          </w:tcPr>
          <w:p/>
          <w:p>
            <w:pPr>
              <w:pStyle w:val="Heading1"/>
            </w:pPr>
            <w:r>
              <w:t>heed</w:t>
            </w:r>
          </w:p>
        </w:tc>
      </w:tr>
      <w:tr>
        <w:tc>
          <w:tcPr>
            <w:tcW w:type="dxa" w:w="4320"/>
          </w:tcPr>
          <w:p/>
          <w:p>
            <w:pPr>
              <w:pStyle w:val="Heading1"/>
            </w:pPr>
            <w:r>
              <w:t>heel</w:t>
            </w:r>
          </w:p>
        </w:tc>
        <w:tc>
          <w:tcPr>
            <w:tcW w:type="dxa" w:w="4320"/>
          </w:tcPr>
          <w:p/>
          <w:p>
            <w:pPr>
              <w:pStyle w:val="Heading1"/>
            </w:pPr>
            <w:r>
              <w:t>jeep</w:t>
            </w:r>
          </w:p>
        </w:tc>
      </w:tr>
      <w:tr>
        <w:tc>
          <w:tcPr>
            <w:tcW w:type="dxa" w:w="4320"/>
          </w:tcPr>
          <w:p/>
          <w:p>
            <w:pPr>
              <w:pStyle w:val="Heading1"/>
            </w:pPr>
            <w:r>
              <w:t>jeer</w:t>
            </w:r>
          </w:p>
        </w:tc>
        <w:tc>
          <w:tcPr>
            <w:tcW w:type="dxa" w:w="4320"/>
          </w:tcPr>
          <w:p/>
          <w:p>
            <w:pPr>
              <w:pStyle w:val="Heading1"/>
            </w:pPr>
            <w:r>
              <w:t>keel</w:t>
            </w:r>
          </w:p>
        </w:tc>
      </w:tr>
      <w:tr>
        <w:tc>
          <w:tcPr>
            <w:tcW w:type="dxa" w:w="4320"/>
          </w:tcPr>
          <w:p/>
          <w:p>
            <w:pPr>
              <w:pStyle w:val="Heading1"/>
            </w:pPr>
            <w:r>
              <w:t>keen</w:t>
            </w:r>
          </w:p>
        </w:tc>
        <w:tc>
          <w:tcPr>
            <w:tcW w:type="dxa" w:w="4320"/>
          </w:tcPr>
          <w:p/>
          <w:p>
            <w:pPr>
              <w:pStyle w:val="Heading1"/>
            </w:pPr>
            <w:r>
              <w:t>keep</w:t>
            </w:r>
          </w:p>
        </w:tc>
      </w:tr>
      <w:tr>
        <w:tc>
          <w:tcPr>
            <w:tcW w:type="dxa" w:w="4320"/>
          </w:tcPr>
          <w:p/>
          <w:p>
            <w:pPr>
              <w:pStyle w:val="Heading1"/>
            </w:pPr>
            <w:r>
              <w:t>leek</w:t>
            </w:r>
          </w:p>
        </w:tc>
        <w:tc>
          <w:tcPr>
            <w:tcW w:type="dxa" w:w="4320"/>
          </w:tcPr>
          <w:p/>
          <w:p>
            <w:pPr>
              <w:pStyle w:val="Heading1"/>
            </w:pPr>
            <w:r>
              <w:t>leer</w:t>
            </w:r>
          </w:p>
        </w:tc>
      </w:tr>
      <w:tr>
        <w:tc>
          <w:tcPr>
            <w:tcW w:type="dxa" w:w="4320"/>
          </w:tcPr>
          <w:p/>
          <w:p>
            <w:pPr>
              <w:pStyle w:val="Heading1"/>
            </w:pPr>
            <w:r>
              <w:t>lees</w:t>
            </w:r>
          </w:p>
        </w:tc>
        <w:tc>
          <w:tcPr>
            <w:tcW w:type="dxa" w:w="4320"/>
          </w:tcPr>
          <w:p/>
          <w:p>
            <w:pPr>
              <w:pStyle w:val="Heading1"/>
            </w:pPr>
            <w:r>
              <w:t>meed</w:t>
            </w:r>
          </w:p>
        </w:tc>
      </w:tr>
      <w:tr>
        <w:tc>
          <w:tcPr>
            <w:tcW w:type="dxa" w:w="4320"/>
          </w:tcPr>
          <w:p/>
          <w:p>
            <w:pPr>
              <w:pStyle w:val="Heading1"/>
            </w:pPr>
            <w:r>
              <w:t>meek</w:t>
            </w:r>
          </w:p>
        </w:tc>
        <w:tc>
          <w:tcPr>
            <w:tcW w:type="dxa" w:w="4320"/>
          </w:tcPr>
          <w:p/>
          <w:p>
            <w:pPr>
              <w:pStyle w:val="Heading1"/>
            </w:pPr>
            <w:r>
              <w:t>meet</w:t>
            </w:r>
          </w:p>
        </w:tc>
      </w:tr>
      <w:tr>
        <w:tc>
          <w:tcPr>
            <w:tcW w:type="dxa" w:w="4320"/>
          </w:tcPr>
          <w:p/>
          <w:p>
            <w:pPr>
              <w:pStyle w:val="Heading1"/>
            </w:pPr>
            <w:r>
              <w:t>need</w:t>
            </w:r>
          </w:p>
        </w:tc>
        <w:tc>
          <w:tcPr>
            <w:tcW w:type="dxa" w:w="4320"/>
          </w:tcPr>
          <w:p/>
          <w:p>
            <w:pPr>
              <w:pStyle w:val="Heading1"/>
            </w:pPr>
            <w:r>
              <w:t>peed</w:t>
            </w:r>
          </w:p>
        </w:tc>
      </w:tr>
      <w:tr>
        <w:tc>
          <w:tcPr>
            <w:tcW w:type="dxa" w:w="4320"/>
          </w:tcPr>
          <w:p/>
          <w:p>
            <w:pPr>
              <w:pStyle w:val="Heading1"/>
            </w:pPr>
            <w:r>
              <w:t>peek</w:t>
            </w:r>
          </w:p>
        </w:tc>
        <w:tc>
          <w:tcPr>
            <w:tcW w:type="dxa" w:w="4320"/>
          </w:tcPr>
          <w:p/>
          <w:p>
            <w:pPr>
              <w:pStyle w:val="Heading1"/>
            </w:pPr>
            <w:r>
              <w:t>peel</w:t>
            </w:r>
          </w:p>
        </w:tc>
      </w:tr>
      <w:tr>
        <w:tc>
          <w:tcPr>
            <w:tcW w:type="dxa" w:w="4320"/>
          </w:tcPr>
          <w:p/>
          <w:p>
            <w:pPr>
              <w:pStyle w:val="Heading1"/>
            </w:pPr>
            <w:r>
              <w:t>peen</w:t>
            </w:r>
          </w:p>
        </w:tc>
        <w:tc>
          <w:tcPr>
            <w:tcW w:type="dxa" w:w="4320"/>
          </w:tcPr>
          <w:p/>
          <w:p>
            <w:pPr>
              <w:pStyle w:val="Heading1"/>
            </w:pPr>
            <w:r>
              <w:t>peep</w:t>
            </w:r>
          </w:p>
        </w:tc>
      </w:tr>
      <w:tr>
        <w:tc>
          <w:tcPr>
            <w:tcW w:type="dxa" w:w="4320"/>
          </w:tcPr>
          <w:p/>
          <w:p>
            <w:pPr>
              <w:pStyle w:val="Heading1"/>
            </w:pPr>
            <w:r>
              <w:t>peer</w:t>
            </w:r>
          </w:p>
        </w:tc>
        <w:tc>
          <w:tcPr>
            <w:tcW w:type="dxa" w:w="4320"/>
          </w:tcPr>
          <w:p/>
          <w:p>
            <w:pPr>
              <w:pStyle w:val="Heading1"/>
            </w:pPr>
            <w:r>
              <w:t>pees</w:t>
            </w:r>
          </w:p>
        </w:tc>
      </w:tr>
      <w:tr>
        <w:tc>
          <w:tcPr>
            <w:tcW w:type="dxa" w:w="4320"/>
          </w:tcPr>
          <w:p/>
          <w:p>
            <w:pPr>
              <w:pStyle w:val="Heading1"/>
            </w:pPr>
            <w:r>
              <w:t>reed</w:t>
            </w:r>
          </w:p>
        </w:tc>
        <w:tc>
          <w:tcPr>
            <w:tcW w:type="dxa" w:w="4320"/>
          </w:tcPr>
          <w:p/>
          <w:p>
            <w:pPr>
              <w:pStyle w:val="Heading1"/>
            </w:pPr>
            <w:r>
              <w:t>reef</w:t>
            </w:r>
          </w:p>
        </w:tc>
      </w:tr>
      <w:tr>
        <w:tc>
          <w:tcPr>
            <w:tcW w:type="dxa" w:w="4320"/>
          </w:tcPr>
          <w:p/>
          <w:p>
            <w:pPr>
              <w:pStyle w:val="Heading1"/>
            </w:pPr>
            <w:r>
              <w:t>reek</w:t>
            </w:r>
          </w:p>
        </w:tc>
        <w:tc>
          <w:tcPr>
            <w:tcW w:type="dxa" w:w="4320"/>
          </w:tcPr>
          <w:p/>
          <w:p>
            <w:pPr>
              <w:pStyle w:val="Heading1"/>
            </w:pPr>
            <w:r>
              <w:t>reel</w:t>
            </w:r>
          </w:p>
        </w:tc>
      </w:tr>
      <w:tr>
        <w:tc>
          <w:tcPr>
            <w:tcW w:type="dxa" w:w="4320"/>
          </w:tcPr>
          <w:p/>
          <w:p>
            <w:pPr>
              <w:pStyle w:val="Heading1"/>
            </w:pPr>
            <w:r>
              <w:t>seed</w:t>
            </w:r>
          </w:p>
        </w:tc>
        <w:tc>
          <w:tcPr>
            <w:tcW w:type="dxa" w:w="4320"/>
          </w:tcPr>
          <w:p/>
          <w:p>
            <w:pPr>
              <w:pStyle w:val="Heading1"/>
            </w:pPr>
            <w:r>
              <w:t>seek</w:t>
            </w:r>
          </w:p>
        </w:tc>
      </w:tr>
      <w:tr>
        <w:tc>
          <w:tcPr>
            <w:tcW w:type="dxa" w:w="4320"/>
          </w:tcPr>
          <w:p/>
          <w:p>
            <w:pPr>
              <w:pStyle w:val="Heading1"/>
            </w:pPr>
            <w:r>
              <w:t>seem</w:t>
            </w:r>
          </w:p>
        </w:tc>
        <w:tc>
          <w:tcPr>
            <w:tcW w:type="dxa" w:w="4320"/>
          </w:tcPr>
          <w:p/>
          <w:p>
            <w:pPr>
              <w:pStyle w:val="Heading1"/>
            </w:pPr>
            <w:r>
              <w:t>seen</w:t>
            </w:r>
          </w:p>
        </w:tc>
      </w:tr>
      <w:tr>
        <w:tc>
          <w:tcPr>
            <w:tcW w:type="dxa" w:w="4320"/>
          </w:tcPr>
          <w:p/>
          <w:p>
            <w:pPr>
              <w:pStyle w:val="Heading1"/>
            </w:pPr>
            <w:r>
              <w:t>seep</w:t>
            </w:r>
          </w:p>
        </w:tc>
        <w:tc>
          <w:tcPr>
            <w:tcW w:type="dxa" w:w="4320"/>
          </w:tcPr>
          <w:p/>
          <w:p>
            <w:pPr>
              <w:pStyle w:val="Heading1"/>
            </w:pPr>
            <w:r>
              <w:t>seer</w:t>
            </w:r>
          </w:p>
        </w:tc>
      </w:tr>
      <w:tr>
        <w:tc>
          <w:tcPr>
            <w:tcW w:type="dxa" w:w="4320"/>
          </w:tcPr>
          <w:p/>
          <w:p>
            <w:pPr>
              <w:pStyle w:val="Heading1"/>
            </w:pPr>
            <w:r>
              <w:t>sees</w:t>
            </w:r>
          </w:p>
        </w:tc>
        <w:tc>
          <w:tcPr>
            <w:tcW w:type="dxa" w:w="4320"/>
          </w:tcPr>
          <w:p/>
          <w:p>
            <w:pPr>
              <w:pStyle w:val="Heading1"/>
            </w:pPr>
            <w:r>
              <w:t>teed</w:t>
            </w:r>
          </w:p>
        </w:tc>
      </w:tr>
      <w:tr>
        <w:tc>
          <w:tcPr>
            <w:tcW w:type="dxa" w:w="4320"/>
          </w:tcPr>
          <w:p/>
          <w:p>
            <w:pPr>
              <w:pStyle w:val="Heading1"/>
            </w:pPr>
            <w:r>
              <w:t>teem</w:t>
            </w:r>
          </w:p>
        </w:tc>
        <w:tc>
          <w:tcPr>
            <w:tcW w:type="dxa" w:w="4320"/>
          </w:tcPr>
          <w:p/>
          <w:p>
            <w:pPr>
              <w:pStyle w:val="Heading1"/>
            </w:pPr>
            <w:r>
              <w:t>teen</w:t>
            </w:r>
          </w:p>
        </w:tc>
      </w:tr>
      <w:tr>
        <w:tc>
          <w:tcPr>
            <w:tcW w:type="dxa" w:w="4320"/>
          </w:tcPr>
          <w:p/>
          <w:p>
            <w:pPr>
              <w:pStyle w:val="Heading1"/>
            </w:pPr>
            <w:r>
              <w:t>tees</w:t>
            </w:r>
          </w:p>
        </w:tc>
        <w:tc>
          <w:tcPr>
            <w:tcW w:type="dxa" w:w="4320"/>
          </w:tcPr>
          <w:p/>
          <w:p>
            <w:pPr>
              <w:pStyle w:val="Heading1"/>
            </w:pPr>
            <w:r>
              <w:t>weed</w:t>
            </w:r>
          </w:p>
        </w:tc>
      </w:tr>
      <w:tr>
        <w:tc>
          <w:tcPr>
            <w:tcW w:type="dxa" w:w="4320"/>
          </w:tcPr>
          <w:p/>
          <w:p>
            <w:pPr>
              <w:pStyle w:val="Heading1"/>
            </w:pPr>
            <w:r>
              <w:t>week</w:t>
            </w:r>
          </w:p>
        </w:tc>
        <w:tc>
          <w:tcPr>
            <w:tcW w:type="dxa" w:w="4320"/>
          </w:tcPr>
          <w:p/>
          <w:p>
            <w:pPr>
              <w:pStyle w:val="Heading1"/>
            </w:pPr>
            <w:r>
              <w:t>boob</w:t>
            </w:r>
          </w:p>
        </w:tc>
      </w:tr>
      <w:tr>
        <w:tc>
          <w:tcPr>
            <w:tcW w:type="dxa" w:w="4320"/>
          </w:tcPr>
          <w:p/>
          <w:p>
            <w:pPr>
              <w:pStyle w:val="Heading1"/>
            </w:pPr>
            <w:r>
              <w:t>book</w:t>
            </w:r>
          </w:p>
        </w:tc>
        <w:tc>
          <w:tcPr>
            <w:tcW w:type="dxa" w:w="4320"/>
          </w:tcPr>
          <w:p/>
          <w:p>
            <w:pPr>
              <w:pStyle w:val="Heading1"/>
            </w:pPr>
            <w:r>
              <w:t>boom</w:t>
            </w:r>
          </w:p>
        </w:tc>
      </w:tr>
      <w:tr>
        <w:tc>
          <w:tcPr>
            <w:tcW w:type="dxa" w:w="4320"/>
          </w:tcPr>
          <w:p/>
          <w:p>
            <w:pPr>
              <w:pStyle w:val="Heading1"/>
            </w:pPr>
            <w:r>
              <w:t>boon</w:t>
            </w:r>
          </w:p>
        </w:tc>
        <w:tc>
          <w:tcPr>
            <w:tcW w:type="dxa" w:w="4320"/>
          </w:tcPr>
          <w:p/>
          <w:p>
            <w:pPr>
              <w:pStyle w:val="Heading1"/>
            </w:pPr>
            <w:r>
              <w:t>boor</w:t>
            </w:r>
          </w:p>
        </w:tc>
      </w:tr>
      <w:tr>
        <w:tc>
          <w:tcPr>
            <w:tcW w:type="dxa" w:w="4320"/>
          </w:tcPr>
          <w:p/>
          <w:p>
            <w:pPr>
              <w:pStyle w:val="Heading1"/>
            </w:pPr>
            <w:r>
              <w:t>boos</w:t>
            </w:r>
          </w:p>
        </w:tc>
        <w:tc>
          <w:tcPr>
            <w:tcW w:type="dxa" w:w="4320"/>
          </w:tcPr>
          <w:p/>
          <w:p>
            <w:pPr>
              <w:pStyle w:val="Heading1"/>
            </w:pPr>
            <w:r>
              <w:t>boot</w:t>
            </w:r>
          </w:p>
        </w:tc>
      </w:tr>
      <w:tr>
        <w:tc>
          <w:tcPr>
            <w:tcW w:type="dxa" w:w="4320"/>
          </w:tcPr>
          <w:p/>
          <w:p>
            <w:pPr>
              <w:pStyle w:val="Heading1"/>
            </w:pPr>
            <w:r>
              <w:t>cook</w:t>
            </w:r>
          </w:p>
        </w:tc>
        <w:tc>
          <w:tcPr>
            <w:tcW w:type="dxa" w:w="4320"/>
          </w:tcPr>
          <w:p/>
          <w:p>
            <w:pPr>
              <w:pStyle w:val="Heading1"/>
            </w:pPr>
            <w:r>
              <w:t>cool</w:t>
            </w:r>
          </w:p>
        </w:tc>
      </w:tr>
      <w:tr>
        <w:tc>
          <w:tcPr>
            <w:tcW w:type="dxa" w:w="4320"/>
          </w:tcPr>
          <w:p/>
          <w:p>
            <w:pPr>
              <w:pStyle w:val="Heading1"/>
            </w:pPr>
            <w:r>
              <w:t>coon</w:t>
            </w:r>
          </w:p>
        </w:tc>
        <w:tc>
          <w:tcPr>
            <w:tcW w:type="dxa" w:w="4320"/>
          </w:tcPr>
          <w:p/>
          <w:p>
            <w:pPr>
              <w:pStyle w:val="Heading1"/>
            </w:pPr>
            <w:r>
              <w:t>coop</w:t>
            </w:r>
          </w:p>
        </w:tc>
      </w:tr>
      <w:tr>
        <w:tc>
          <w:tcPr>
            <w:tcW w:type="dxa" w:w="4320"/>
          </w:tcPr>
          <w:p/>
          <w:p>
            <w:pPr>
              <w:pStyle w:val="Heading1"/>
            </w:pPr>
            <w:r>
              <w:t>coos</w:t>
            </w:r>
          </w:p>
        </w:tc>
        <w:tc>
          <w:tcPr>
            <w:tcW w:type="dxa" w:w="4320"/>
          </w:tcPr>
          <w:p/>
          <w:p>
            <w:pPr>
              <w:pStyle w:val="Heading1"/>
            </w:pPr>
            <w:r>
              <w:t>coot</w:t>
            </w:r>
          </w:p>
        </w:tc>
      </w:tr>
      <w:tr>
        <w:tc>
          <w:tcPr>
            <w:tcW w:type="dxa" w:w="4320"/>
          </w:tcPr>
          <w:p/>
          <w:p>
            <w:pPr>
              <w:pStyle w:val="Heading1"/>
            </w:pPr>
            <w:r>
              <w:t>doom</w:t>
            </w:r>
          </w:p>
        </w:tc>
        <w:tc>
          <w:tcPr>
            <w:tcW w:type="dxa" w:w="4320"/>
          </w:tcPr>
          <w:p/>
          <w:p>
            <w:pPr>
              <w:pStyle w:val="Heading1"/>
            </w:pPr>
            <w:r>
              <w:t>door</w:t>
            </w:r>
          </w:p>
        </w:tc>
      </w:tr>
      <w:tr>
        <w:tc>
          <w:tcPr>
            <w:tcW w:type="dxa" w:w="4320"/>
          </w:tcPr>
          <w:p/>
          <w:p>
            <w:pPr>
              <w:pStyle w:val="Heading1"/>
            </w:pPr>
            <w:r>
              <w:t>food</w:t>
            </w:r>
          </w:p>
        </w:tc>
        <w:tc>
          <w:tcPr>
            <w:tcW w:type="dxa" w:w="4320"/>
          </w:tcPr>
          <w:p/>
          <w:p>
            <w:pPr>
              <w:pStyle w:val="Heading1"/>
            </w:pPr>
            <w:r>
              <w:t>fool</w:t>
            </w:r>
          </w:p>
        </w:tc>
      </w:tr>
      <w:tr>
        <w:tc>
          <w:tcPr>
            <w:tcW w:type="dxa" w:w="4320"/>
          </w:tcPr>
          <w:p/>
          <w:p>
            <w:pPr>
              <w:pStyle w:val="Heading1"/>
            </w:pPr>
            <w:r>
              <w:t>foot</w:t>
            </w:r>
          </w:p>
        </w:tc>
        <w:tc>
          <w:tcPr>
            <w:tcW w:type="dxa" w:w="4320"/>
          </w:tcPr>
          <w:p/>
          <w:p>
            <w:pPr>
              <w:pStyle w:val="Heading1"/>
            </w:pPr>
            <w:r>
              <w:t>good</w:t>
            </w:r>
          </w:p>
        </w:tc>
      </w:tr>
      <w:tr>
        <w:tc>
          <w:tcPr>
            <w:tcW w:type="dxa" w:w="4320"/>
          </w:tcPr>
          <w:p/>
          <w:p>
            <w:pPr>
              <w:pStyle w:val="Heading1"/>
            </w:pPr>
            <w:r>
              <w:t>goof</w:t>
            </w:r>
          </w:p>
        </w:tc>
        <w:tc>
          <w:tcPr>
            <w:tcW w:type="dxa" w:w="4320"/>
          </w:tcPr>
          <w:p/>
          <w:p>
            <w:pPr>
              <w:pStyle w:val="Heading1"/>
            </w:pPr>
            <w:r>
              <w:t>gook</w:t>
            </w:r>
          </w:p>
        </w:tc>
      </w:tr>
      <w:tr>
        <w:tc>
          <w:tcPr>
            <w:tcW w:type="dxa" w:w="4320"/>
          </w:tcPr>
          <w:p/>
          <w:p>
            <w:pPr>
              <w:pStyle w:val="Heading1"/>
            </w:pPr>
            <w:r>
              <w:t>goon</w:t>
            </w:r>
          </w:p>
        </w:tc>
        <w:tc>
          <w:tcPr>
            <w:tcW w:type="dxa" w:w="4320"/>
          </w:tcPr>
          <w:p/>
          <w:p>
            <w:pPr>
              <w:pStyle w:val="Heading1"/>
            </w:pPr>
            <w:r>
              <w:t>goop</w:t>
            </w:r>
          </w:p>
        </w:tc>
      </w:tr>
      <w:tr>
        <w:tc>
          <w:tcPr>
            <w:tcW w:type="dxa" w:w="4320"/>
          </w:tcPr>
          <w:p/>
          <w:p>
            <w:pPr>
              <w:pStyle w:val="Heading1"/>
            </w:pPr>
            <w:r>
              <w:t>hood</w:t>
            </w:r>
          </w:p>
        </w:tc>
        <w:tc>
          <w:tcPr>
            <w:tcW w:type="dxa" w:w="4320"/>
          </w:tcPr>
          <w:p/>
          <w:p>
            <w:pPr>
              <w:pStyle w:val="Heading1"/>
            </w:pPr>
            <w:r>
              <w:t>hoof</w:t>
            </w:r>
          </w:p>
        </w:tc>
      </w:tr>
      <w:tr>
        <w:tc>
          <w:tcPr>
            <w:tcW w:type="dxa" w:w="4320"/>
          </w:tcPr>
          <w:p/>
          <w:p>
            <w:pPr>
              <w:pStyle w:val="Heading1"/>
            </w:pPr>
            <w:r>
              <w:t>hook</w:t>
            </w:r>
          </w:p>
        </w:tc>
        <w:tc>
          <w:tcPr>
            <w:tcW w:type="dxa" w:w="4320"/>
          </w:tcPr>
          <w:p/>
          <w:p>
            <w:pPr>
              <w:pStyle w:val="Heading1"/>
            </w:pPr>
            <w:r>
              <w:t>hoop</w:t>
            </w:r>
          </w:p>
        </w:tc>
      </w:tr>
      <w:tr>
        <w:tc>
          <w:tcPr>
            <w:tcW w:type="dxa" w:w="4320"/>
          </w:tcPr>
          <w:p/>
          <w:p>
            <w:pPr>
              <w:pStyle w:val="Heading1"/>
            </w:pPr>
            <w:r>
              <w:t>hoot</w:t>
            </w:r>
          </w:p>
        </w:tc>
        <w:tc>
          <w:tcPr>
            <w:tcW w:type="dxa" w:w="4320"/>
          </w:tcPr>
          <w:p/>
          <w:p>
            <w:pPr>
              <w:pStyle w:val="Heading1"/>
            </w:pPr>
            <w:r>
              <w:t>kook</w:t>
            </w:r>
          </w:p>
        </w:tc>
      </w:tr>
      <w:tr>
        <w:tc>
          <w:tcPr>
            <w:tcW w:type="dxa" w:w="4320"/>
          </w:tcPr>
          <w:p/>
          <w:p>
            <w:pPr>
              <w:pStyle w:val="Heading1"/>
            </w:pPr>
            <w:r>
              <w:t>look</w:t>
            </w:r>
          </w:p>
        </w:tc>
        <w:tc>
          <w:tcPr>
            <w:tcW w:type="dxa" w:w="4320"/>
          </w:tcPr>
          <w:p/>
          <w:p>
            <w:pPr>
              <w:pStyle w:val="Heading1"/>
            </w:pPr>
            <w:r>
              <w:t>loom</w:t>
            </w:r>
          </w:p>
        </w:tc>
      </w:tr>
      <w:tr>
        <w:tc>
          <w:tcPr>
            <w:tcW w:type="dxa" w:w="4320"/>
          </w:tcPr>
          <w:p/>
          <w:p>
            <w:pPr>
              <w:pStyle w:val="Heading1"/>
            </w:pPr>
            <w:r>
              <w:t>loon</w:t>
            </w:r>
          </w:p>
        </w:tc>
        <w:tc>
          <w:tcPr>
            <w:tcW w:type="dxa" w:w="4320"/>
          </w:tcPr>
          <w:p/>
          <w:p>
            <w:pPr>
              <w:pStyle w:val="Heading1"/>
            </w:pPr>
            <w:r>
              <w:t>loop</w:t>
            </w:r>
          </w:p>
        </w:tc>
      </w:tr>
      <w:tr>
        <w:tc>
          <w:tcPr>
            <w:tcW w:type="dxa" w:w="4320"/>
          </w:tcPr>
          <w:p/>
          <w:p>
            <w:pPr>
              <w:pStyle w:val="Heading1"/>
            </w:pPr>
            <w:r>
              <w:t>loos</w:t>
            </w:r>
          </w:p>
        </w:tc>
        <w:tc>
          <w:tcPr>
            <w:tcW w:type="dxa" w:w="4320"/>
          </w:tcPr>
          <w:p/>
          <w:p>
            <w:pPr>
              <w:pStyle w:val="Heading1"/>
            </w:pPr>
            <w:r>
              <w:t>loot</w:t>
            </w:r>
          </w:p>
        </w:tc>
      </w:tr>
      <w:tr>
        <w:tc>
          <w:tcPr>
            <w:tcW w:type="dxa" w:w="4320"/>
          </w:tcPr>
          <w:p/>
          <w:p>
            <w:pPr>
              <w:pStyle w:val="Heading1"/>
            </w:pPr>
            <w:r>
              <w:t>mood</w:t>
            </w:r>
          </w:p>
        </w:tc>
        <w:tc>
          <w:tcPr>
            <w:tcW w:type="dxa" w:w="4320"/>
          </w:tcPr>
          <w:p/>
          <w:p>
            <w:pPr>
              <w:pStyle w:val="Heading1"/>
            </w:pPr>
            <w:r>
              <w:t>moon</w:t>
            </w:r>
          </w:p>
        </w:tc>
      </w:tr>
      <w:tr>
        <w:tc>
          <w:tcPr>
            <w:tcW w:type="dxa" w:w="4320"/>
          </w:tcPr>
          <w:p/>
          <w:p>
            <w:pPr>
              <w:pStyle w:val="Heading1"/>
            </w:pPr>
            <w:r>
              <w:t>moor</w:t>
            </w:r>
          </w:p>
        </w:tc>
        <w:tc>
          <w:tcPr>
            <w:tcW w:type="dxa" w:w="4320"/>
          </w:tcPr>
          <w:p/>
          <w:p>
            <w:pPr>
              <w:pStyle w:val="Heading1"/>
            </w:pPr>
            <w:r>
              <w:t>moos</w:t>
            </w:r>
          </w:p>
        </w:tc>
      </w:tr>
      <w:tr>
        <w:tc>
          <w:tcPr>
            <w:tcW w:type="dxa" w:w="4320"/>
          </w:tcPr>
          <w:p/>
          <w:p>
            <w:pPr>
              <w:pStyle w:val="Heading1"/>
            </w:pPr>
            <w:r>
              <w:t>moot</w:t>
            </w:r>
          </w:p>
        </w:tc>
        <w:tc>
          <w:tcPr>
            <w:tcW w:type="dxa" w:w="4320"/>
          </w:tcPr>
          <w:p/>
          <w:p>
            <w:pPr>
              <w:pStyle w:val="Heading1"/>
            </w:pPr>
            <w:r>
              <w:t>nook</w:t>
            </w:r>
          </w:p>
        </w:tc>
      </w:tr>
      <w:tr>
        <w:tc>
          <w:tcPr>
            <w:tcW w:type="dxa" w:w="4320"/>
          </w:tcPr>
          <w:p/>
          <w:p>
            <w:pPr>
              <w:pStyle w:val="Heading1"/>
            </w:pPr>
            <w:r>
              <w:t>noon</w:t>
            </w:r>
          </w:p>
        </w:tc>
        <w:tc>
          <w:tcPr>
            <w:tcW w:type="dxa" w:w="4320"/>
          </w:tcPr>
          <w:p/>
          <w:p>
            <w:pPr>
              <w:pStyle w:val="Heading1"/>
            </w:pPr>
            <w:r>
              <w:t>poof</w:t>
            </w:r>
          </w:p>
        </w:tc>
      </w:tr>
    </w:tbl>
    <w:p>
      <w:pPr>
        <w:pStyle w:val="Heading1"/>
      </w:pPr>
      <w:r>
        <w:t xml:space="preserve">Next List of Words </w:t>
      </w:r>
    </w:p>
    <w:tbl>
      <w:tblPr>
        <w:tblStyle w:val="MediumGrid1-Accent5"/>
        <w:tblW w:type="auto" w:w="0"/>
        <w:tblLayout w:type="autofit"/>
        <w:tblLook w:firstColumn="1" w:firstRow="1" w:lastColumn="0" w:lastRow="0" w:noHBand="0" w:noVBand="1" w:val="04A0"/>
      </w:tblPr>
      <w:tblGrid>
        <w:gridCol w:w="4320"/>
        <w:gridCol w:w="4320"/>
      </w:tblGrid>
      <w:tr>
        <w:tc>
          <w:tcPr>
            <w:tcW w:type="dxa" w:w="4320"/>
          </w:tcPr>
          <w:p/>
          <w:p>
            <w:pPr>
              <w:pStyle w:val="Heading1"/>
            </w:pPr>
            <w:r>
              <w:t>rood</w:t>
            </w:r>
          </w:p>
        </w:tc>
        <w:tc>
          <w:tcPr>
            <w:tcW w:type="dxa" w:w="4320"/>
          </w:tcPr>
          <w:p/>
          <w:p>
            <w:pPr>
              <w:pStyle w:val="Heading1"/>
            </w:pPr>
            <w:r>
              <w:t>roof</w:t>
            </w:r>
          </w:p>
        </w:tc>
      </w:tr>
      <w:tr>
        <w:tc>
          <w:tcPr>
            <w:tcW w:type="dxa" w:w="4320"/>
          </w:tcPr>
          <w:p/>
          <w:p>
            <w:pPr>
              <w:pStyle w:val="Heading1"/>
            </w:pPr>
            <w:r>
              <w:t>rook</w:t>
            </w:r>
          </w:p>
        </w:tc>
        <w:tc>
          <w:tcPr>
            <w:tcW w:type="dxa" w:w="4320"/>
          </w:tcPr>
          <w:p/>
          <w:p>
            <w:pPr>
              <w:pStyle w:val="Heading1"/>
            </w:pPr>
            <w:r>
              <w:t>room</w:t>
            </w:r>
          </w:p>
        </w:tc>
      </w:tr>
      <w:tr>
        <w:tc>
          <w:tcPr>
            <w:tcW w:type="dxa" w:w="4320"/>
          </w:tcPr>
          <w:p/>
          <w:p>
            <w:pPr>
              <w:pStyle w:val="Heading1"/>
            </w:pPr>
            <w:r>
              <w:t>root</w:t>
            </w:r>
          </w:p>
        </w:tc>
        <w:tc>
          <w:tcPr>
            <w:tcW w:type="dxa" w:w="4320"/>
          </w:tcPr>
          <w:p/>
          <w:p>
            <w:pPr>
              <w:pStyle w:val="Heading1"/>
            </w:pPr>
            <w:r>
              <w:t>soon</w:t>
            </w:r>
          </w:p>
        </w:tc>
      </w:tr>
      <w:tr>
        <w:tc>
          <w:tcPr>
            <w:tcW w:type="dxa" w:w="4320"/>
          </w:tcPr>
          <w:p/>
          <w:p>
            <w:pPr>
              <w:pStyle w:val="Heading1"/>
            </w:pPr>
            <w:r>
              <w:t>soot</w:t>
            </w:r>
          </w:p>
        </w:tc>
        <w:tc>
          <w:tcPr>
            <w:tcW w:type="dxa" w:w="4320"/>
          </w:tcPr>
          <w:p/>
          <w:p>
            <w:pPr>
              <w:pStyle w:val="Heading1"/>
            </w:pPr>
            <w:r>
              <w:t>took</w:t>
            </w:r>
          </w:p>
        </w:tc>
      </w:tr>
      <w:tr>
        <w:tc>
          <w:tcPr>
            <w:tcW w:type="dxa" w:w="4320"/>
          </w:tcPr>
          <w:p/>
          <w:p>
            <w:pPr>
              <w:pStyle w:val="Heading1"/>
            </w:pPr>
            <w:r>
              <w:t>tool</w:t>
            </w:r>
          </w:p>
        </w:tc>
        <w:tc>
          <w:tcPr>
            <w:tcW w:type="dxa" w:w="4320"/>
          </w:tcPr>
          <w:p/>
          <w:p>
            <w:pPr>
              <w:pStyle w:val="Heading1"/>
            </w:pPr>
            <w:r>
              <w:t>toot</w:t>
            </w:r>
          </w:p>
        </w:tc>
      </w:tr>
      <w:tr>
        <w:tc>
          <w:tcPr>
            <w:tcW w:type="dxa" w:w="4320"/>
          </w:tcPr>
          <w:p/>
          <w:p>
            <w:pPr>
              <w:pStyle w:val="Heading1"/>
            </w:pPr>
            <w:r>
              <w:t>wood</w:t>
            </w:r>
          </w:p>
        </w:tc>
        <w:tc>
          <w:tcPr>
            <w:tcW w:type="dxa" w:w="4320"/>
          </w:tcPr>
          <w:p/>
          <w:p>
            <w:pPr>
              <w:pStyle w:val="Heading1"/>
            </w:pPr>
            <w:r>
              <w:t>woof</w:t>
            </w:r>
          </w:p>
        </w:tc>
      </w:tr>
      <w:tr>
        <w:tc>
          <w:tcPr>
            <w:tcW w:type="dxa" w:w="4320"/>
          </w:tcPr>
          <w:p/>
          <w:p>
            <w:pPr>
              <w:pStyle w:val="Heading1"/>
            </w:pPr>
            <w:r>
              <w:t>wool</w:t>
            </w:r>
          </w:p>
        </w:tc>
        <w:tc>
          <w:tcPr>
            <w:tcW w:type="dxa" w:w="4320"/>
          </w:tcPr>
          <w:p/>
          <w:p>
            <w:pPr>
              <w:pStyle w:val="Heading1"/>
            </w:pPr>
            <w:r>
              <w:t>woos</w:t>
            </w:r>
          </w:p>
        </w:tc>
      </w:tr>
      <w:tr>
        <w:tc>
          <w:tcPr>
            <w:tcW w:type="dxa" w:w="4320"/>
          </w:tcPr>
          <w:p/>
          <w:p>
            <w:pPr>
              <w:pStyle w:val="Heading1"/>
            </w:pPr>
            <w:r>
              <w:t>zoom</w:t>
            </w:r>
          </w:p>
        </w:tc>
        <w:tc>
          <w:tcPr>
            <w:tcW w:type="dxa" w:w="4320"/>
          </w:tcPr>
          <w:p/>
          <w:p>
            <w:pPr>
              <w:pStyle w:val="Heading1"/>
            </w:pPr>
            <w:r>
              <w:t>zoos</w:t>
            </w: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p>
      <w:pPr>
        <w:pStyle w:val="Heading1"/>
      </w:pPr>
      <w:r>
        <w:t xml:space="preserve">Next List of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