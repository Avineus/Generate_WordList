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 for CCVC Word List</w:t>
      </w:r>
    </w:p>
    <w:p>
      <w:r>
        <w:t>CCVC words are useful for kids to start early reading. There are 5 vowels which can be combined with consonants to form words. Words which are formed with consonants +  consonants + vowels + consonants are called CCVC words.Blending words are essential for early readers, this will become easy with familiarity of CCVC words. In this book there are about 335 list of all possible CCVC words. This book has collection of CCVC words ending with ab, ad, ag, en, ew, in, ip, op ,un, etc.. This book has list of CCVC words with its associated part of speech. Table with CCVC words are represented as NOUN, VERB, ADJECTIVE and ADVERB . Flash Card for 335 flash card is also available</w:t>
      </w:r>
    </w:p>
    <w:p>
      <w:r>
        <w:br w:type="page"/>
      </w:r>
    </w:p>
    <w:p>
      <w:pPr>
        <w:pStyle w:val="Heading1"/>
      </w:pPr>
      <w:r>
        <w:t>2 CCVC words Dictionary for vowel a</w:t>
      </w:r>
    </w:p>
    <w:p>
      <w:pPr>
        <w:pStyle w:val="Heading2"/>
      </w:pPr>
      <w:r>
        <w:t>Words ending with cab</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scab</w:t>
            </w:r>
          </w:p>
        </w:tc>
        <w:tc>
          <w:tcPr>
            <w:tcW w:type="dxa" w:w="4320"/>
          </w:tcPr>
          <w:p>
            <w:r>
              <w:t xml:space="preserve">NOUNS </w:t>
              <w:br/>
              <w:t>[1]someone who works (or provides workers) during a strike</w:t>
              <w:br/>
              <w:t>[2]the crustlike surface of a healing skin lesion</w:t>
              <w:br/>
              <w:br/>
              <w:t xml:space="preserve"> VERBS </w:t>
              <w:br/>
              <w:t>[1]form a scab</w:t>
              <w:br/>
              <w:t>[2]take the place of work of someone on strike</w:t>
              <w:br/>
            </w:r>
          </w:p>
        </w:tc>
      </w:tr>
      <w:tr>
        <w:tc>
          <w:tcPr>
            <w:tcW w:type="dxa" w:w="4320"/>
          </w:tcPr>
          <w:p>
            <w:r>
              <w:t>blab</w:t>
            </w:r>
          </w:p>
        </w:tc>
        <w:tc>
          <w:tcPr>
            <w:tcW w:type="dxa" w:w="4320"/>
          </w:tcPr>
          <w:p>
            <w:r>
              <w:br/>
              <w:t xml:space="preserve"> VERBS </w:t>
              <w:br/>
              <w:t>[1]divulge confidential information or secrets</w:t>
              <w:br/>
              <w:t>[2]speak (about unimportant matters) rapidly and incessantly</w:t>
              <w:br/>
            </w:r>
          </w:p>
        </w:tc>
      </w:tr>
      <w:tr>
        <w:tc>
          <w:tcPr>
            <w:tcW w:type="dxa" w:w="4320"/>
          </w:tcPr>
          <w:p>
            <w:r>
              <w:t>flab</w:t>
            </w:r>
          </w:p>
        </w:tc>
        <w:tc>
          <w:tcPr>
            <w:tcW w:type="dxa" w:w="4320"/>
          </w:tcPr>
          <w:p>
            <w:r>
              <w:t xml:space="preserve">NOUNS </w:t>
              <w:br/>
              <w:t>[1]loose or flaccid body fat</w:t>
              <w:br/>
            </w:r>
          </w:p>
        </w:tc>
      </w:tr>
      <w:tr>
        <w:tc>
          <w:tcPr>
            <w:tcW w:type="dxa" w:w="4320"/>
          </w:tcPr>
          <w:p>
            <w:r>
              <w:t>slab</w:t>
            </w:r>
          </w:p>
        </w:tc>
        <w:tc>
          <w:tcPr>
            <w:tcW w:type="dxa" w:w="4320"/>
          </w:tcPr>
          <w:p>
            <w:r>
              <w:t xml:space="preserve">NOUNS </w:t>
              <w:br/>
              <w:t>[1]block consisting of a thick piece of something</w:t>
              <w:br/>
            </w:r>
          </w:p>
        </w:tc>
      </w:tr>
      <w:tr>
        <w:tc>
          <w:tcPr>
            <w:tcW w:type="dxa" w:w="4320"/>
          </w:tcPr>
          <w:p>
            <w:r>
              <w:t>crab</w:t>
            </w:r>
          </w:p>
        </w:tc>
        <w:tc>
          <w:tcPr>
            <w:tcW w:type="dxa" w:w="4320"/>
          </w:tcPr>
          <w:p>
            <w:r>
              <w:t xml:space="preserve">NOUNS </w:t>
              <w:br/>
              <w:t>[1]decapod having eyes on short stalks and a broad flattened carapace with a small abdomen folded under the thorax and pincers</w:t>
              <w:br/>
              <w:t>[2]a quarrelsome grouch</w:t>
              <w:br/>
              <w:t>[3](astrology) a person who is born while the sun is in Cancer</w:t>
              <w:br/>
              <w:t>[4]the fourth sign of the zodiac; the sun is in this sign from about June 21 to July 22</w:t>
              <w:br/>
              <w:t>[5]the edible flesh of any of various crabs</w:t>
              <w:br/>
              <w:t>[6]a louse that infests the pubic region of the human body</w:t>
              <w:br/>
              <w:t>[7]a stroke of the oar that either misses the water or digs too deeply</w:t>
              <w:br/>
              <w:br/>
              <w:t xml:space="preserve"> VERBS </w:t>
              <w:br/>
              <w:t>[1]direct (an aircraft) into a crosswind</w:t>
              <w:br/>
              <w:t>[2]scurry sideways like a crab</w:t>
              <w:br/>
              <w:t>[3]fish for crab</w:t>
              <w:br/>
              <w:t>[4]complain</w:t>
              <w:br/>
            </w:r>
          </w:p>
        </w:tc>
      </w:tr>
      <w:tr>
        <w:tc>
          <w:tcPr>
            <w:tcW w:type="dxa" w:w="4320"/>
          </w:tcPr>
          <w:p>
            <w:r>
              <w:t>drab</w:t>
            </w:r>
          </w:p>
        </w:tc>
        <w:tc>
          <w:tcPr>
            <w:tcW w:type="dxa" w:w="4320"/>
          </w:tcPr>
          <w:p>
            <w:r>
              <w:t xml:space="preserve">NOUNS </w:t>
              <w:br/>
              <w:t>[1]a dull greyish to yellowish or light olive brown</w:t>
              <w:br/>
              <w:br/>
              <w:t xml:space="preserve"> ADJECTIVES </w:t>
              <w:br/>
              <w:t>[1]lacking in liveliness or charm or surprise</w:t>
              <w:br/>
              <w:t>[2]lacking brightness or color; dull</w:t>
              <w:br/>
              <w:t>[3]of a light brownish green color</w:t>
              <w:br/>
              <w:t>[4]causing dejection</w:t>
              <w:br/>
            </w:r>
          </w:p>
        </w:tc>
      </w:tr>
      <w:tr>
        <w:tc>
          <w:tcPr>
            <w:tcW w:type="dxa" w:w="4320"/>
          </w:tcPr>
          <w:p>
            <w:r>
              <w:t>grab</w:t>
            </w:r>
          </w:p>
        </w:tc>
        <w:tc>
          <w:tcPr>
            <w:tcW w:type="dxa" w:w="4320"/>
          </w:tcPr>
          <w:p>
            <w:r>
              <w:t xml:space="preserve">NOUNS </w:t>
              <w:br/>
              <w:t>[1]a mechanical device for gripping an object</w:t>
              <w:br/>
              <w:t>[2]the act of catching an object with the hands</w:t>
              <w:br/>
              <w:br/>
              <w:t xml:space="preserve"> VERBS </w:t>
              <w:br/>
              <w:t>[1]take hold of so as to seize or restrain or stop the motion of</w:t>
              <w:br/>
              <w:t>[2]get hold of or seize quickly and easily</w:t>
              <w:br/>
              <w:t>[3]make a grasping or snatching motion with the hand</w:t>
              <w:br/>
              <w:t>[4]obtain illegally or unscrupulously</w:t>
              <w:br/>
              <w:t>[5]take or grasp suddenly</w:t>
              <w:br/>
              <w:t>[6]capture the attention or imagination of</w:t>
              <w:br/>
            </w:r>
          </w:p>
        </w:tc>
      </w:tr>
      <w:tr>
        <w:tc>
          <w:tcPr>
            <w:tcW w:type="dxa" w:w="4320"/>
          </w:tcPr>
          <w:p>
            <w:r>
              <w:t>stab</w:t>
            </w:r>
          </w:p>
        </w:tc>
        <w:tc>
          <w:tcPr>
            <w:tcW w:type="dxa" w:w="4320"/>
          </w:tcPr>
          <w:p>
            <w:r>
              <w:t xml:space="preserve">NOUNS </w:t>
              <w:br/>
              <w:t>[1]a sudden sharp feeling</w:t>
              <w:br/>
              <w:t>[2]a strong blow with a knife or other sharp pointed instrument</w:t>
              <w:br/>
              <w:t>[3]informal words for any attempt or effort</w:t>
              <w:br/>
              <w:br/>
              <w:t xml:space="preserve"> VERBS </w:t>
              <w:br/>
              <w:t>[1]use a knife on</w:t>
              <w:br/>
              <w:t>[2]stab or pierce</w:t>
              <w:br/>
              <w:t>[3]poke or thrust abruptly</w:t>
              <w:br/>
            </w:r>
          </w:p>
        </w:tc>
      </w:tr>
      <w:tr>
        <w:tc>
          <w:tcPr>
            <w:tcW w:type="dxa" w:w="4320"/>
          </w:tcPr>
          <w:p>
            <w:r>
              <w:t>swab</w:t>
            </w:r>
          </w:p>
        </w:tc>
        <w:tc>
          <w:tcPr>
            <w:tcW w:type="dxa" w:w="4320"/>
          </w:tcPr>
          <w:p>
            <w:r>
              <w:t xml:space="preserve">NOUNS </w:t>
              <w:br/>
              <w:t>[1]implement consisting of a small piece of cotton that is used to apply medication or cleanse a wound or obtain a specimen of a secretion</w:t>
              <w:br/>
              <w:t>[2]cleaning implement consisting of absorbent material fastened to a handle; for cleaning floors</w:t>
              <w:br/>
              <w:br/>
              <w:t xml:space="preserve"> VERBS </w:t>
              <w:br/>
              <w:t>[1]wash with a swab or a mop</w:t>
              <w:br/>
              <w:t>[2]apply (usually a liquid) to a surface</w:t>
              <w:br/>
            </w:r>
          </w:p>
        </w:tc>
      </w:tr>
    </w:tbl>
    <w:p>
      <w:pPr>
        <w:pStyle w:val="Heading2"/>
      </w:pPr>
      <w:r>
        <w:t>Words ending with cad</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scad</w:t>
            </w:r>
          </w:p>
        </w:tc>
        <w:tc>
          <w:tcPr>
            <w:tcW w:type="dxa" w:w="4320"/>
          </w:tcPr>
          <w:p>
            <w:r>
              <w:t xml:space="preserve">NOUNS </w:t>
              <w:br/>
              <w:t>[1]any of a number of fishes of the family Carangidae</w:t>
              <w:br/>
            </w:r>
          </w:p>
        </w:tc>
      </w:tr>
      <w:tr>
        <w:tc>
          <w:tcPr>
            <w:tcW w:type="dxa" w:w="4320"/>
          </w:tcPr>
          <w:p>
            <w:r>
              <w:t>chad</w:t>
            </w:r>
          </w:p>
        </w:tc>
        <w:tc>
          <w:tcPr>
            <w:tcW w:type="dxa" w:w="4320"/>
          </w:tcPr>
          <w:p>
            <w:r>
              <w:t xml:space="preserve">NOUNS </w:t>
              <w:br/>
              <w:t>[1]a small piece of paper that is supposed to be removed when a hole is punched in a card or paper tape</w:t>
              <w:br/>
              <w:t>[2]a lake in north central Africa; fed by the Shari river</w:t>
              <w:br/>
              <w:t>[3]a landlocked desert republic in north-central Africa; was under French control until 1960</w:t>
              <w:br/>
              <w:t>[4]a family of Afroasiatic tonal languages (mostly two tones) spoken in the regions west and south of Lake Chad in north central Africa</w:t>
              <w:br/>
            </w:r>
          </w:p>
        </w:tc>
      </w:tr>
      <w:tr>
        <w:tc>
          <w:tcPr>
            <w:tcW w:type="dxa" w:w="4320"/>
          </w:tcPr>
          <w:p>
            <w:r>
              <w:t>shad</w:t>
            </w:r>
          </w:p>
        </w:tc>
        <w:tc>
          <w:tcPr>
            <w:tcW w:type="dxa" w:w="4320"/>
          </w:tcPr>
          <w:p>
            <w:r>
              <w:t xml:space="preserve">NOUNS </w:t>
              <w:br/>
              <w:t>[1]bony flesh of herring-like fish usually caught during their migration to fresh water for spawning; especially of Atlantic coast</w:t>
              <w:br/>
              <w:t>[2]herring-like food fishes that migrate from the sea to fresh water to spawn</w:t>
              <w:br/>
            </w:r>
          </w:p>
        </w:tc>
      </w:tr>
      <w:tr>
        <w:tc>
          <w:tcPr>
            <w:tcW w:type="dxa" w:w="4320"/>
          </w:tcPr>
          <w:p>
            <w:r>
              <w:t>clad</w:t>
            </w:r>
          </w:p>
        </w:tc>
        <w:tc>
          <w:tcPr>
            <w:tcW w:type="dxa" w:w="4320"/>
          </w:tcPr>
          <w:p>
            <w:r>
              <w:br/>
              <w:t xml:space="preserve"> VERBS </w:t>
              <w:br/>
              <w:t>[1]provide with clothes or put clothes on</w:t>
              <w:br/>
              <w:t>[2]furnish with power or authority; of kings or emperors</w:t>
              <w:br/>
              <w:t>[3]cover as if with clothing</w:t>
              <w:br/>
              <w:br/>
              <w:t xml:space="preserve"> ADJECTIVES </w:t>
              <w:br/>
              <w:t>[1]wearing or provided with clothing; sometimes used in combination; - Bible</w:t>
              <w:br/>
              <w:t>[2]having an outer covering especially of thin metal</w:t>
              <w:br/>
            </w:r>
          </w:p>
        </w:tc>
      </w:tr>
      <w:tr>
        <w:tc>
          <w:tcPr>
            <w:tcW w:type="dxa" w:w="4320"/>
          </w:tcPr>
          <w:p>
            <w:r>
              <w:t>glad</w:t>
            </w:r>
          </w:p>
        </w:tc>
        <w:tc>
          <w:tcPr>
            <w:tcW w:type="dxa" w:w="4320"/>
          </w:tcPr>
          <w:p>
            <w:r>
              <w:t xml:space="preserve">NOUNS </w:t>
              <w:br/>
              <w:t>[1]any of numerous plants of the genus Gladiolus native chiefly to tropical and South Africa having sword-shaped leaves and one-sided spikes of brightly colored funnel-shaped flowers; widely cultivated</w:t>
              <w:br/>
              <w:br/>
              <w:t xml:space="preserve"> ADJECTIVES </w:t>
              <w:br/>
              <w:t>[1]showing or causing joy and pleasure; especially made happy</w:t>
              <w:br/>
              <w:t>[2]eagerly disposed to act or to be of service</w:t>
              <w:br/>
              <w:t>[3]feeling happy appreciation</w:t>
              <w:br/>
              <w:t>[4]cheerful and bright</w:t>
              <w:br/>
            </w:r>
          </w:p>
        </w:tc>
      </w:tr>
      <w:tr>
        <w:tc>
          <w:tcPr>
            <w:tcW w:type="dxa" w:w="4320"/>
          </w:tcPr>
          <w:p>
            <w:r>
              <w:t>quad</w:t>
            </w:r>
          </w:p>
        </w:tc>
        <w:tc>
          <w:tcPr>
            <w:tcW w:type="dxa" w:w="4320"/>
          </w:tcPr>
          <w:p>
            <w:r>
              <w:t xml:space="preserve">NOUNS </w:t>
              <w:br/>
              <w:t>[1]one of four children born at the same time from the same pregnancy</w:t>
              <w:br/>
              <w:t>[2]a muscle of the thigh that extends the leg</w:t>
              <w:br/>
              <w:t>[3](printing) a block of type without a raised letter; used for spacing between words or sentences</w:t>
              <w:br/>
              <w:t>[4]a rectangular area surrounded on all sides by buildings</w:t>
              <w:br/>
            </w:r>
          </w:p>
        </w:tc>
      </w:tr>
      <w:tr>
        <w:tc>
          <w:tcPr>
            <w:tcW w:type="dxa" w:w="4320"/>
          </w:tcPr>
          <w:p>
            <w:r>
              <w:t>brad</w:t>
            </w:r>
          </w:p>
        </w:tc>
        <w:tc>
          <w:tcPr>
            <w:tcW w:type="dxa" w:w="4320"/>
          </w:tcPr>
          <w:p>
            <w:r>
              <w:t xml:space="preserve">NOUNS </w:t>
              <w:br/>
              <w:t>[1]a small nail</w:t>
              <w:br/>
              <w:br/>
              <w:t xml:space="preserve"> VERBS </w:t>
              <w:br/>
              <w:t>[1]fasten with brads</w:t>
              <w:br/>
            </w:r>
          </w:p>
        </w:tc>
      </w:tr>
      <w:tr>
        <w:tc>
          <w:tcPr>
            <w:tcW w:type="dxa" w:w="4320"/>
          </w:tcPr>
          <w:p>
            <w:r>
              <w:t>grad</w:t>
            </w:r>
          </w:p>
        </w:tc>
        <w:tc>
          <w:tcPr>
            <w:tcW w:type="dxa" w:w="4320"/>
          </w:tcPr>
          <w:p>
            <w:r>
              <w:t xml:space="preserve">NOUNS </w:t>
              <w:br/>
              <w:t>[1]one-hundredth of a right angle</w:t>
              <w:br/>
              <w:t>[2]a person who has received a degree from a school (high school or college or university)</w:t>
              <w:br/>
            </w:r>
          </w:p>
        </w:tc>
      </w:tr>
      <w:tr>
        <w:tc>
          <w:tcPr>
            <w:tcW w:type="dxa" w:w="4320"/>
          </w:tcPr>
          <w:p>
            <w:r>
              <w:t>trad</w:t>
            </w:r>
          </w:p>
        </w:tc>
        <w:tc>
          <w:tcPr>
            <w:tcW w:type="dxa" w:w="4320"/>
          </w:tcPr>
          <w:p>
            <w:r>
              <w:t xml:space="preserve">NOUNS </w:t>
              <w:br/>
              <w:t>[1]traditional jazz as revived in the 1950s</w:t>
              <w:br/>
            </w:r>
          </w:p>
        </w:tc>
      </w:tr>
    </w:tbl>
    <w:p>
      <w:pPr>
        <w:pStyle w:val="Heading2"/>
      </w:pPr>
      <w:r>
        <w:t>Words ending with cag</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scag</w:t>
            </w:r>
          </w:p>
        </w:tc>
        <w:tc>
          <w:tcPr>
            <w:tcW w:type="dxa" w:w="4320"/>
          </w:tcPr>
          <w:p>
            <w:r>
              <w:t xml:space="preserve">NOUNS </w:t>
              <w:br/>
              <w:t>[1]street names for heroin</w:t>
              <w:br/>
            </w:r>
          </w:p>
        </w:tc>
      </w:tr>
      <w:tr>
        <w:tc>
          <w:tcPr>
            <w:tcW w:type="dxa" w:w="4320"/>
          </w:tcPr>
          <w:p>
            <w:r>
              <w:t>shag</w:t>
            </w:r>
          </w:p>
        </w:tc>
        <w:tc>
          <w:tcPr>
            <w:tcW w:type="dxa" w:w="4320"/>
          </w:tcPr>
          <w:p>
            <w:r>
              <w:t xml:space="preserve">NOUNS </w:t>
              <w:br/>
              <w:t>[1]a strong coarse tobacco that has been shredded</w:t>
              <w:br/>
              <w:t>[2]a matted tangle of hair or fiber</w:t>
              <w:br/>
              <w:t>[3]a fabric with long coarse nap</w:t>
              <w:br/>
              <w:t>[4]slang for sexual intercourse</w:t>
              <w:br/>
              <w:t>[5]a lively dance step consisting of hopping on each foot in turn</w:t>
              <w:br/>
              <w:br/>
              <w:t xml:space="preserve"> VERBS </w:t>
              <w:br/>
              <w:t>[1]dance the shag</w:t>
              <w:br/>
            </w:r>
          </w:p>
        </w:tc>
      </w:tr>
      <w:tr>
        <w:tc>
          <w:tcPr>
            <w:tcW w:type="dxa" w:w="4320"/>
          </w:tcPr>
          <w:p>
            <w:r>
              <w:t>snag</w:t>
            </w:r>
          </w:p>
        </w:tc>
        <w:tc>
          <w:tcPr>
            <w:tcW w:type="dxa" w:w="4320"/>
          </w:tcPr>
          <w:p>
            <w:r>
              <w:t xml:space="preserve">NOUNS </w:t>
              <w:br/>
              <w:t>[1]a sharp protuberance</w:t>
              <w:br/>
              <w:t>[2]a dead tree that is still standing, usually in an undisturbed forest</w:t>
              <w:br/>
              <w:t>[3]an opening made forcibly as by pulling apart</w:t>
              <w:br/>
              <w:t>[4]an unforeseen obstacle</w:t>
              <w:br/>
              <w:br/>
              <w:t xml:space="preserve"> VERBS </w:t>
              <w:br/>
              <w:t>[1]catch on a snag</w:t>
              <w:br/>
              <w:t>[2]get by acting quickly and smartly</w:t>
              <w:br/>
              <w:t>[3]hew jaggedly</w:t>
              <w:br/>
            </w:r>
          </w:p>
        </w:tc>
      </w:tr>
      <w:tr>
        <w:tc>
          <w:tcPr>
            <w:tcW w:type="dxa" w:w="4320"/>
          </w:tcPr>
          <w:p>
            <w:r>
              <w:t>brag</w:t>
            </w:r>
          </w:p>
        </w:tc>
        <w:tc>
          <w:tcPr>
            <w:tcW w:type="dxa" w:w="4320"/>
          </w:tcPr>
          <w:p>
            <w:r>
              <w:t xml:space="preserve">NOUNS </w:t>
              <w:br/>
              <w:t>[1]an instance of boastful talk</w:t>
              <w:br/>
              <w:br/>
              <w:t xml:space="preserve"> VERBS </w:t>
              <w:br/>
              <w:t>[1]show off</w:t>
              <w:br/>
              <w:br/>
              <w:t xml:space="preserve"> ADJECTIVES </w:t>
              <w:br/>
              <w:t>[1]exceptionally good</w:t>
              <w:br/>
            </w:r>
          </w:p>
        </w:tc>
      </w:tr>
      <w:tr>
        <w:tc>
          <w:tcPr>
            <w:tcW w:type="dxa" w:w="4320"/>
          </w:tcPr>
          <w:p>
            <w:r>
              <w:t>crag</w:t>
            </w:r>
          </w:p>
        </w:tc>
        <w:tc>
          <w:tcPr>
            <w:tcW w:type="dxa" w:w="4320"/>
          </w:tcPr>
          <w:p>
            <w:r>
              <w:t xml:space="preserve">NOUNS </w:t>
              <w:br/>
              <w:t>[1]a steep rugged rock or cliff</w:t>
              <w:br/>
            </w:r>
          </w:p>
        </w:tc>
      </w:tr>
      <w:tr>
        <w:tc>
          <w:tcPr>
            <w:tcW w:type="dxa" w:w="4320"/>
          </w:tcPr>
          <w:p>
            <w:r>
              <w:t>drag</w:t>
            </w:r>
          </w:p>
        </w:tc>
        <w:tc>
          <w:tcPr>
            <w:tcW w:type="dxa" w:w="4320"/>
          </w:tcPr>
          <w:p>
            <w:r>
              <w:t xml:space="preserve">NOUNS </w:t>
              <w:br/>
              <w:t>[1]the phenomenon of resistance to motion through a fluid</w:t>
              <w:br/>
              <w:t>[2]something that slows or delays progress</w:t>
              <w:br/>
              <w:t>[3]something tedious and boring</w:t>
              <w:br/>
              <w:t>[4]clothing that is conventionally worn by the opposite sex (especially women's clothing when worn by a man)</w:t>
              <w:br/>
              <w:t>[5]a slow inhalation (as of tobacco smoke)</w:t>
              <w:br/>
              <w:t>[6]the act of dragging (pulling with force)</w:t>
              <w:br/>
              <w:br/>
              <w:t xml:space="preserve"> VERBS </w:t>
              <w:br/>
              <w:t>[1]pull, as against a resistance</w:t>
              <w:br/>
              <w:t>[2]draw slowly or heavily</w:t>
              <w:br/>
              <w:t>[3]force into some kind of situation, condition, or course of action</w:t>
              <w:br/>
              <w:t>[4]move slowly and as if with great effort</w:t>
              <w:br/>
              <w:t>[5]to lag or linger behind</w:t>
              <w:br/>
              <w:t>[6]suck in or take (air)</w:t>
              <w:br/>
              <w:t>[7]use a computer mouse to move icons on the screen and select commands from a menu</w:t>
              <w:br/>
              <w:t>[8]walk without lifting the feet</w:t>
              <w:br/>
              <w:t>[9]search (as the bottom of a body of water) for something valuable or lost</w:t>
              <w:br/>
              <w:t>[10]persuade to come away from something attractive or interesting</w:t>
              <w:br/>
              <w:t>[11]proceed for an extended period of time</w:t>
              <w:br/>
            </w:r>
          </w:p>
        </w:tc>
      </w:tr>
      <w:tr>
        <w:tc>
          <w:tcPr>
            <w:tcW w:type="dxa" w:w="4320"/>
          </w:tcPr>
          <w:p>
            <w:r>
              <w:t>stag</w:t>
            </w:r>
          </w:p>
        </w:tc>
        <w:tc>
          <w:tcPr>
            <w:tcW w:type="dxa" w:w="4320"/>
          </w:tcPr>
          <w:p>
            <w:r>
              <w:t xml:space="preserve">NOUNS </w:t>
              <w:br/>
              <w:t>[1]a male deer, especially an adult male red deer</w:t>
              <w:br/>
              <w:t>[2]adult male deer</w:t>
              <w:br/>
              <w:br/>
              <w:t xml:space="preserve"> VERBS </w:t>
              <w:br/>
              <w:t>[1]attend a dance or a party without a female companion</w:t>
              <w:br/>
              <w:t>[2]give away information about somebody</w:t>
              <w:br/>
              <w:t>[3]watch, observe, or inquire secretly</w:t>
              <w:br/>
            </w:r>
          </w:p>
        </w:tc>
      </w:tr>
      <w:tr>
        <w:tc>
          <w:tcPr>
            <w:tcW w:type="dxa" w:w="4320"/>
          </w:tcPr>
          <w:p>
            <w:r>
              <w:t>swag</w:t>
            </w:r>
          </w:p>
        </w:tc>
        <w:tc>
          <w:tcPr>
            <w:tcW w:type="dxa" w:w="4320"/>
          </w:tcPr>
          <w:p>
            <w:r>
              <w:t xml:space="preserve">NOUNS </w:t>
              <w:br/>
              <w:t>[1]valuable goods</w:t>
              <w:br/>
              <w:t>[2]goods or money obtained illegally</w:t>
              <w:br/>
              <w:t>[3]a bundle containing the personal belongings of a swagman</w:t>
              <w:br/>
              <w:br/>
              <w:t xml:space="preserve"> VERBS </w:t>
              <w:br/>
              <w:t>[1]droop, sink, or settle from or as if from pressure or loss of tautness</w:t>
              <w:br/>
              <w:t>[2]walk as if unable to control one's movements</w:t>
              <w:br/>
              <w:t>[3]sway heavily or unsteadily</w:t>
              <w:br/>
            </w:r>
          </w:p>
        </w:tc>
      </w:tr>
    </w:tbl>
    <w:p>
      <w:pPr>
        <w:pStyle w:val="Heading2"/>
      </w:pPr>
      <w:r>
        <w:t>Words ending with hah</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shah</w:t>
            </w:r>
          </w:p>
        </w:tc>
        <w:tc>
          <w:tcPr>
            <w:tcW w:type="dxa" w:w="4320"/>
          </w:tcPr>
          <w:p>
            <w:r>
              <w:t xml:space="preserve">NOUNS </w:t>
              <w:br/>
              <w:t>[1]title for the former hereditary monarch of Iran</w:t>
              <w:br/>
            </w:r>
          </w:p>
        </w:tc>
      </w:tr>
      <w:tr>
        <w:tc>
          <w:tcPr>
            <w:tcW w:type="dxa" w:w="4320"/>
          </w:tcPr>
          <w:p>
            <w:r>
              <w:t>blah</w:t>
            </w:r>
          </w:p>
        </w:tc>
        <w:tc>
          <w:tcPr>
            <w:tcW w:type="dxa" w:w="4320"/>
          </w:tcPr>
          <w:p>
            <w:r>
              <w:t xml:space="preserve">NOUNS </w:t>
              <w:br/>
              <w:t>[1]pompous or pretentious talk or writing</w:t>
              <w:br/>
            </w:r>
          </w:p>
        </w:tc>
      </w:tr>
    </w:tbl>
    <w:p>
      <w:pPr>
        <w:pStyle w:val="Heading2"/>
      </w:pPr>
      <w:r>
        <w:t>Words ending with lak</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flak</w:t>
            </w:r>
          </w:p>
        </w:tc>
        <w:tc>
          <w:tcPr>
            <w:tcW w:type="dxa" w:w="4320"/>
          </w:tcPr>
          <w:p>
            <w:r>
              <w:t xml:space="preserve">NOUNS </w:t>
              <w:br/>
              <w:t>[1]a slick spokesperson who can turn any criticism to the advantage of their employer</w:t>
              <w:br/>
              <w:t>[2]intense adverse criticism</w:t>
              <w:br/>
              <w:t>[3]artillery designed to shoot upward at airplanes</w:t>
              <w:br/>
            </w:r>
          </w:p>
        </w:tc>
      </w:tr>
    </w:tbl>
    <w:p>
      <w:pPr>
        <w:pStyle w:val="Heading2"/>
      </w:pPr>
      <w:r>
        <w:t>Words ending with ual</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dual</w:t>
            </w:r>
          </w:p>
        </w:tc>
        <w:tc>
          <w:tcPr>
            <w:tcW w:type="dxa" w:w="4320"/>
          </w:tcPr>
          <w:p>
            <w:r>
              <w:br/>
              <w:t xml:space="preserve"> ADJECTIVES </w:t>
              <w:br/>
              <w:t>[1]consisting of or involving two parts or components usually in pairs</w:t>
              <w:br/>
              <w:t>[2]having more than one decidedly dissimilar aspects or qualities; ; - R.W.Emerson; -Frederick Harrison</w:t>
              <w:br/>
              <w:t>[3]a grammatical number category referring to two items or units as opposed to one item (singular) or more than two items (plural)</w:t>
              <w:br/>
            </w:r>
          </w:p>
        </w:tc>
      </w:tr>
    </w:tbl>
    <w:p>
      <w:pPr>
        <w:pStyle w:val="Heading2"/>
      </w:pPr>
      <w:r>
        <w:t>Words ending with cam</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scam</w:t>
            </w:r>
          </w:p>
        </w:tc>
        <w:tc>
          <w:tcPr>
            <w:tcW w:type="dxa" w:w="4320"/>
          </w:tcPr>
          <w:p>
            <w:r>
              <w:t xml:space="preserve">NOUNS </w:t>
              <w:br/>
              <w:t>[1]a fraudulent business scheme</w:t>
              <w:br/>
              <w:br/>
              <w:t xml:space="preserve"> VERBS </w:t>
              <w:br/>
              <w:t>[1]deprive of by deceit</w:t>
              <w:br/>
            </w:r>
          </w:p>
        </w:tc>
      </w:tr>
      <w:tr>
        <w:tc>
          <w:tcPr>
            <w:tcW w:type="dxa" w:w="4320"/>
          </w:tcPr>
          <w:p>
            <w:r>
              <w:t>sham</w:t>
            </w:r>
          </w:p>
        </w:tc>
        <w:tc>
          <w:tcPr>
            <w:tcW w:type="dxa" w:w="4320"/>
          </w:tcPr>
          <w:p>
            <w:r>
              <w:t xml:space="preserve">NOUNS </w:t>
              <w:br/>
              <w:t>[1]something that is a counterfeit; not what it seems to be</w:t>
              <w:br/>
              <w:t>[2]a person who makes deceitful pretenses</w:t>
              <w:br/>
              <w:br/>
              <w:t xml:space="preserve"> VERBS </w:t>
              <w:br/>
              <w:t>[1]make a pretence of</w:t>
              <w:br/>
              <w:t>[2]make believe with the intent to deceive</w:t>
              <w:br/>
              <w:br/>
              <w:t xml:space="preserve"> ADJECTIVES </w:t>
              <w:br/>
              <w:t>[1]adopted in order to deceive</w:t>
              <w:br/>
            </w:r>
          </w:p>
        </w:tc>
      </w:tr>
      <w:tr>
        <w:tc>
          <w:tcPr>
            <w:tcW w:type="dxa" w:w="4320"/>
          </w:tcPr>
          <w:p>
            <w:r>
              <w:t>wham</w:t>
            </w:r>
          </w:p>
        </w:tc>
        <w:tc>
          <w:tcPr>
            <w:tcW w:type="dxa" w:w="4320"/>
          </w:tcPr>
          <w:p>
            <w:r>
              <w:br/>
              <w:t xml:space="preserve"> VERBS </w:t>
              <w:br/>
              <w:t>[1]hit hard</w:t>
              <w:br/>
            </w:r>
          </w:p>
        </w:tc>
      </w:tr>
      <w:tr>
        <w:tc>
          <w:tcPr>
            <w:tcW w:type="dxa" w:w="4320"/>
          </w:tcPr>
          <w:p>
            <w:r>
              <w:t>clam</w:t>
            </w:r>
          </w:p>
        </w:tc>
        <w:tc>
          <w:tcPr>
            <w:tcW w:type="dxa" w:w="4320"/>
          </w:tcPr>
          <w:p>
            <w:r>
              <w:t xml:space="preserve">NOUNS </w:t>
              <w:br/>
              <w:t>[1]burrowing marine mollusk living on sand or mud; the shell closes with viselike firmness</w:t>
              <w:br/>
              <w:t>[2]a piece of paper money worth one dollar</w:t>
              <w:br/>
              <w:t>[3]flesh of either hard-shell or soft-shell clams</w:t>
              <w:br/>
              <w:br/>
              <w:t xml:space="preserve"> VERBS </w:t>
              <w:br/>
              <w:t>[1]gather clams, by digging in the sand by the ocean</w:t>
              <w:br/>
            </w:r>
          </w:p>
        </w:tc>
      </w:tr>
      <w:tr>
        <w:tc>
          <w:tcPr>
            <w:tcW w:type="dxa" w:w="4320"/>
          </w:tcPr>
          <w:p>
            <w:r>
              <w:t>spam</w:t>
            </w:r>
          </w:p>
        </w:tc>
        <w:tc>
          <w:tcPr>
            <w:tcW w:type="dxa" w:w="4320"/>
          </w:tcPr>
          <w:p>
            <w:r>
              <w:t xml:space="preserve">NOUNS </w:t>
              <w:br/>
              <w:t>[1]a canned meat made largely from pork</w:t>
              <w:br/>
              <w:t>[2]unwanted e-mail (usually of a commercial nature sent out in bulk)</w:t>
              <w:br/>
              <w:br/>
              <w:t xml:space="preserve"> VERBS </w:t>
              <w:br/>
              <w:t>[1]send unwanted or junk e-mail</w:t>
              <w:br/>
            </w:r>
          </w:p>
        </w:tc>
      </w:tr>
      <w:tr>
        <w:tc>
          <w:tcPr>
            <w:tcW w:type="dxa" w:w="4320"/>
          </w:tcPr>
          <w:p>
            <w:r>
              <w:t>cram</w:t>
            </w:r>
          </w:p>
        </w:tc>
        <w:tc>
          <w:tcPr>
            <w:tcW w:type="dxa" w:w="4320"/>
          </w:tcPr>
          <w:p>
            <w:r>
              <w:br/>
              <w:t xml:space="preserve"> VERBS </w:t>
              <w:br/>
              <w:t>[1]crowd or pack to capacity</w:t>
              <w:br/>
              <w:t>[2]put something somewhere so that the space is completely filled</w:t>
              <w:br/>
              <w:t>[3]study intensively, as before an exam</w:t>
              <w:br/>
              <w:t>[4]prepare (students) hastily for an impending exam</w:t>
              <w:br/>
            </w:r>
          </w:p>
        </w:tc>
      </w:tr>
      <w:tr>
        <w:tc>
          <w:tcPr>
            <w:tcW w:type="dxa" w:w="4320"/>
          </w:tcPr>
          <w:p>
            <w:r>
              <w:t>dram</w:t>
            </w:r>
          </w:p>
        </w:tc>
        <w:tc>
          <w:tcPr>
            <w:tcW w:type="dxa" w:w="4320"/>
          </w:tcPr>
          <w:p>
            <w:r>
              <w:t xml:space="preserve">NOUNS </w:t>
              <w:br/>
              <w:t>[1]a unit of apothecary weight equal to an eighth of an ounce or to 60 grains</w:t>
              <w:br/>
              <w:t>[2]1/16 ounce or 1.771 grams</w:t>
              <w:br/>
              <w:t>[3]the basic unit of money in Armenia</w:t>
              <w:br/>
            </w:r>
          </w:p>
        </w:tc>
      </w:tr>
      <w:tr>
        <w:tc>
          <w:tcPr>
            <w:tcW w:type="dxa" w:w="4320"/>
          </w:tcPr>
          <w:p>
            <w:r>
              <w:t>gram</w:t>
            </w:r>
          </w:p>
        </w:tc>
        <w:tc>
          <w:tcPr>
            <w:tcW w:type="dxa" w:w="4320"/>
          </w:tcPr>
          <w:p>
            <w:r>
              <w:t xml:space="preserve">NOUNS </w:t>
              <w:br/>
              <w:t>[1]a metric unit of weight equal to one thousandth of a kilogram</w:t>
              <w:br/>
              <w:t>[2]Danish physician and bacteriologist who developed a method of staining bacteria to distinguish among them (1853-1938)</w:t>
              <w:br/>
            </w:r>
          </w:p>
        </w:tc>
      </w:tr>
      <w:tr>
        <w:tc>
          <w:tcPr>
            <w:tcW w:type="dxa" w:w="4320"/>
          </w:tcPr>
          <w:p>
            <w:r>
              <w:t>pram</w:t>
            </w:r>
          </w:p>
        </w:tc>
        <w:tc>
          <w:tcPr>
            <w:tcW w:type="dxa" w:w="4320"/>
          </w:tcPr>
          <w:p>
            <w:r>
              <w:t xml:space="preserve">NOUNS </w:t>
              <w:br/>
              <w:t>[1]a small vehicle with four wheels in which a baby or child is pushed around</w:t>
              <w:br/>
            </w:r>
          </w:p>
        </w:tc>
      </w:tr>
      <w:tr>
        <w:tc>
          <w:tcPr>
            <w:tcW w:type="dxa" w:w="4320"/>
          </w:tcPr>
          <w:p>
            <w:r>
              <w:t>tram</w:t>
            </w:r>
          </w:p>
        </w:tc>
        <w:tc>
          <w:tcPr>
            <w:tcW w:type="dxa" w:w="4320"/>
          </w:tcPr>
          <w:p>
            <w:r>
              <w:t xml:space="preserve">NOUNS </w:t>
              <w:br/>
              <w:t>[1]a conveyance that transports passengers or freight in carriers suspended from cables and supported by a series of towers</w:t>
              <w:br/>
              <w:t>[2]a four-wheeled wagon that runs on tracks in a mine</w:t>
              <w:br/>
              <w:t>[3]a wheeled vehicle that runs on rails and is propelled by electricity</w:t>
              <w:br/>
              <w:br/>
              <w:t xml:space="preserve"> VERBS </w:t>
              <w:br/>
              <w:t>[1]travel by tram</w:t>
              <w:br/>
            </w:r>
          </w:p>
        </w:tc>
      </w:tr>
      <w:tr>
        <w:tc>
          <w:tcPr>
            <w:tcW w:type="dxa" w:w="4320"/>
          </w:tcPr>
          <w:p>
            <w:r>
              <w:t>swam</w:t>
            </w:r>
          </w:p>
        </w:tc>
        <w:tc>
          <w:tcPr>
            <w:tcW w:type="dxa" w:w="4320"/>
          </w:tcPr>
          <w:p>
            <w:r>
              <w:br/>
              <w:t xml:space="preserve"> VERBS </w:t>
              <w:br/>
              <w:t>[1]travel through water</w:t>
              <w:br/>
              <w:t>[2]be afloat either on or below a liquid surface and not sink to the bottom</w:t>
              <w:br/>
              <w:t>[3]be dizzy or giddy</w:t>
              <w:br/>
              <w:t>[4]be covered with or submerged in a liquid</w:t>
              <w:br/>
              <w:t>[5]move as if gliding through water</w:t>
              <w:br/>
            </w:r>
          </w:p>
        </w:tc>
      </w:tr>
    </w:tbl>
    <w:p>
      <w:pPr>
        <w:pStyle w:val="Heading2"/>
      </w:pPr>
      <w:r>
        <w:t>Words ending with can</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scan</w:t>
            </w:r>
          </w:p>
        </w:tc>
        <w:tc>
          <w:tcPr>
            <w:tcW w:type="dxa" w:w="4320"/>
          </w:tcPr>
          <w:p>
            <w:r>
              <w:t xml:space="preserve">NOUNS </w:t>
              <w:br/>
              <w:t>[1]the act of scanning; systematic examination of a prescribed region</w:t>
              <w:br/>
              <w:t>[2]an image produced by scanning</w:t>
              <w:br/>
              <w:br/>
              <w:t xml:space="preserve"> VERBS </w:t>
              <w:br/>
              <w:t>[1]examine minutely or intensely</w:t>
              <w:br/>
              <w:t>[2]examine hastily</w:t>
              <w:br/>
              <w:t>[3]make a wide, sweeping search of</w:t>
              <w:br/>
              <w:t>[4]conform to a metrical pattern</w:t>
              <w:br/>
              <w:t>[5]move a light beam over; in electronics, to reproduce an image</w:t>
              <w:br/>
              <w:t>[6]read metrically</w:t>
              <w:br/>
              <w:t>[7]obtain data from magnetic tapes</w:t>
              <w:br/>
            </w:r>
          </w:p>
        </w:tc>
      </w:tr>
      <w:tr>
        <w:tc>
          <w:tcPr>
            <w:tcW w:type="dxa" w:w="4320"/>
          </w:tcPr>
          <w:p>
            <w:r>
              <w:t>khan</w:t>
            </w:r>
          </w:p>
        </w:tc>
        <w:tc>
          <w:tcPr>
            <w:tcW w:type="dxa" w:w="4320"/>
          </w:tcPr>
          <w:p>
            <w:r>
              <w:t xml:space="preserve">NOUNS </w:t>
              <w:br/>
              <w:t>[1]a title given to rulers or other important people in Asian countries</w:t>
              <w:br/>
              <w:t>[2]an inn in some eastern countries with a large courtyard that provides accommodation for caravans</w:t>
              <w:br/>
            </w:r>
          </w:p>
        </w:tc>
      </w:tr>
      <w:tr>
        <w:tc>
          <w:tcPr>
            <w:tcW w:type="dxa" w:w="4320"/>
          </w:tcPr>
          <w:p>
            <w:r>
              <w:t>clan</w:t>
            </w:r>
          </w:p>
        </w:tc>
        <w:tc>
          <w:tcPr>
            <w:tcW w:type="dxa" w:w="4320"/>
          </w:tcPr>
          <w:p>
            <w:r>
              <w:t xml:space="preserve">NOUNS </w:t>
              <w:br/>
              <w:t>[1]group of people related by blood or marriage</w:t>
              <w:br/>
            </w:r>
          </w:p>
        </w:tc>
      </w:tr>
      <w:tr>
        <w:tc>
          <w:tcPr>
            <w:tcW w:type="dxa" w:w="4320"/>
          </w:tcPr>
          <w:p>
            <w:r>
              <w:t>flan</w:t>
            </w:r>
          </w:p>
        </w:tc>
        <w:tc>
          <w:tcPr>
            <w:tcW w:type="dxa" w:w="4320"/>
          </w:tcPr>
          <w:p>
            <w:r>
              <w:t xml:space="preserve">NOUNS </w:t>
              <w:br/>
              <w:t>[1]open pastry filled with fruit or custard</w:t>
              <w:br/>
            </w:r>
          </w:p>
        </w:tc>
      </w:tr>
      <w:tr>
        <w:tc>
          <w:tcPr>
            <w:tcW w:type="dxa" w:w="4320"/>
          </w:tcPr>
          <w:p>
            <w:r>
              <w:t>plan</w:t>
            </w:r>
          </w:p>
        </w:tc>
        <w:tc>
          <w:tcPr>
            <w:tcW w:type="dxa" w:w="4320"/>
          </w:tcPr>
          <w:p>
            <w:r>
              <w:t xml:space="preserve">NOUNS </w:t>
              <w:br/>
              <w:t>[1]a series of steps to be carried out or goals to be accomplished</w:t>
              <w:br/>
              <w:t>[2]an arrangement scheme</w:t>
              <w:br/>
              <w:t>[3]scale drawing of a structure</w:t>
              <w:br/>
              <w:br/>
              <w:t xml:space="preserve"> VERBS </w:t>
              <w:br/>
              <w:t>[1]have the will and intention to carry out some action</w:t>
              <w:br/>
              <w:t>[2]make plans for something</w:t>
              <w:br/>
              <w:t>[3]make or work out a plan for; devise</w:t>
              <w:br/>
              <w:t>[4]make a design of; plan out in systematic, often graphic form</w:t>
              <w:br/>
            </w:r>
          </w:p>
        </w:tc>
      </w:tr>
      <w:tr>
        <w:tc>
          <w:tcPr>
            <w:tcW w:type="dxa" w:w="4320"/>
          </w:tcPr>
          <w:p>
            <w:r>
              <w:t>span</w:t>
            </w:r>
          </w:p>
        </w:tc>
        <w:tc>
          <w:tcPr>
            <w:tcW w:type="dxa" w:w="4320"/>
          </w:tcPr>
          <w:p>
            <w:r>
              <w:t xml:space="preserve">NOUNS </w:t>
              <w:br/>
              <w:t>[1]the complete duration of something</w:t>
              <w:br/>
              <w:t>[2]the distance or interval between two points</w:t>
              <w:br/>
              <w:t>[3]two items of the same kind</w:t>
              <w:br/>
              <w:t>[4]a unit of length based on the width of the expanded human hand (usually taken as 9 inches)</w:t>
              <w:br/>
              <w:t>[5]a structure that allows people or vehicles to cross an obstacle such as a river or canal or railway etc.</w:t>
              <w:br/>
              <w:t>[6]the act of sitting or standing astride</w:t>
              <w:br/>
              <w:br/>
              <w:t xml:space="preserve"> VERBS </w:t>
              <w:br/>
              <w:t>[1]to cover or extend over an area or time period; ,</w:t>
              <w:br/>
            </w:r>
          </w:p>
        </w:tc>
      </w:tr>
      <w:tr>
        <w:tc>
          <w:tcPr>
            <w:tcW w:type="dxa" w:w="4320"/>
          </w:tcPr>
          <w:p>
            <w:r>
              <w:t>yuan</w:t>
            </w:r>
          </w:p>
        </w:tc>
        <w:tc>
          <w:tcPr>
            <w:tcW w:type="dxa" w:w="4320"/>
          </w:tcPr>
          <w:p>
            <w:r>
              <w:t xml:space="preserve">NOUNS </w:t>
              <w:br/>
              <w:t>[1]the basic unit of money in China</w:t>
              <w:br/>
              <w:t>[2]the imperial dynasty of China from 1279 to 1368</w:t>
              <w:br/>
            </w:r>
          </w:p>
        </w:tc>
      </w:tr>
      <w:tr>
        <w:tc>
          <w:tcPr>
            <w:tcW w:type="dxa" w:w="4320"/>
          </w:tcPr>
          <w:p>
            <w:r>
              <w:t>bran</w:t>
            </w:r>
          </w:p>
        </w:tc>
        <w:tc>
          <w:tcPr>
            <w:tcW w:type="dxa" w:w="4320"/>
          </w:tcPr>
          <w:p>
            <w:r>
              <w:t xml:space="preserve">NOUNS </w:t>
              <w:br/>
              <w:t>[1]broken husks of the seeds of cereal grains that are separated from the flour by sifting</w:t>
              <w:br/>
              <w:t>[2]food prepared from the husks of cereal grains</w:t>
              <w:br/>
            </w:r>
          </w:p>
        </w:tc>
      </w:tr>
      <w:tr>
        <w:tc>
          <w:tcPr>
            <w:tcW w:type="dxa" w:w="4320"/>
          </w:tcPr>
          <w:p>
            <w:r>
              <w:t>gran</w:t>
            </w:r>
          </w:p>
        </w:tc>
        <w:tc>
          <w:tcPr>
            <w:tcW w:type="dxa" w:w="4320"/>
          </w:tcPr>
          <w:p>
            <w:r>
              <w:t xml:space="preserve">NOUNS </w:t>
              <w:br/>
              <w:t>[1]the mother of your father or mother</w:t>
              <w:br/>
            </w:r>
          </w:p>
        </w:tc>
      </w:tr>
      <w:tr>
        <w:tc>
          <w:tcPr>
            <w:tcW w:type="dxa" w:w="4320"/>
          </w:tcPr>
          <w:p>
            <w:r>
              <w:t>swan</w:t>
            </w:r>
          </w:p>
        </w:tc>
        <w:tc>
          <w:tcPr>
            <w:tcW w:type="dxa" w:w="4320"/>
          </w:tcPr>
          <w:p>
            <w:r>
              <w:t xml:space="preserve">NOUNS </w:t>
              <w:br/>
              <w:t>[1]stately heavy-bodied aquatic bird with very long neck and usually white plumage as adult</w:t>
              <w:br/>
              <w:br/>
              <w:t xml:space="preserve"> VERBS </w:t>
              <w:br/>
              <w:t>[1]to declare or affirm solemnly and formally as true</w:t>
              <w:br/>
              <w:t>[2]move about aimlessly or without any destination, often in search of food or employment</w:t>
              <w:br/>
              <w:t>[3]sweep majestically</w:t>
              <w:br/>
            </w:r>
          </w:p>
        </w:tc>
      </w:tr>
      <w:tr>
        <w:tc>
          <w:tcPr>
            <w:tcW w:type="dxa" w:w="4320"/>
          </w:tcPr>
          <w:p>
            <w:r>
              <w:t>cyan</w:t>
            </w:r>
          </w:p>
        </w:tc>
        <w:tc>
          <w:tcPr>
            <w:tcW w:type="dxa" w:w="4320"/>
          </w:tcPr>
          <w:p>
            <w:r>
              <w:t xml:space="preserve">NOUNS </w:t>
              <w:br/>
              <w:t>[1]a primary subtractive color for light; has a blue-green color</w:t>
              <w:br/>
              <w:br/>
              <w:t xml:space="preserve"> ADJECTIVES </w:t>
              <w:br/>
              <w:t>[1]of a bluish shade of green</w:t>
              <w:br/>
            </w:r>
          </w:p>
        </w:tc>
      </w:tr>
    </w:tbl>
    <w:p>
      <w:pPr>
        <w:pStyle w:val="Heading2"/>
      </w:pPr>
      <w:r>
        <w:t>Words ending with hap</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chap</w:t>
            </w:r>
          </w:p>
        </w:tc>
        <w:tc>
          <w:tcPr>
            <w:tcW w:type="dxa" w:w="4320"/>
          </w:tcPr>
          <w:p>
            <w:r>
              <w:t xml:space="preserve">NOUNS </w:t>
              <w:br/>
              <w:t>[1]a boy or man</w:t>
              <w:br/>
              <w:t>[2]a long narrow depression in a surface</w:t>
              <w:br/>
              <w:t>[3]a crack in a lip caused usually by cold</w:t>
              <w:br/>
              <w:t>[4](usually in the plural) leather leggings without a seat; joined by a belt; often have flared outer flaps; worn over trousers by cowboys to protect their legs</w:t>
              <w:br/>
              <w:br/>
              <w:t xml:space="preserve"> VERBS </w:t>
              <w:br/>
              <w:t>[1]crack due to dehydration</w:t>
              <w:br/>
            </w:r>
          </w:p>
        </w:tc>
      </w:tr>
      <w:tr>
        <w:tc>
          <w:tcPr>
            <w:tcW w:type="dxa" w:w="4320"/>
          </w:tcPr>
          <w:p>
            <w:r>
              <w:t>clap</w:t>
            </w:r>
          </w:p>
        </w:tc>
        <w:tc>
          <w:tcPr>
            <w:tcW w:type="dxa" w:w="4320"/>
          </w:tcPr>
          <w:p>
            <w:r>
              <w:t xml:space="preserve">NOUNS </w:t>
              <w:br/>
              <w:t>[1]a sudden very loud noise</w:t>
              <w:br/>
              <w:t>[2]a common venereal disease caused by the bacterium Neisseria gonorrhoeae; symptoms are painful urination and pain around the urethra</w:t>
              <w:br/>
              <w:t>[3]a sharp abrupt noise as if two objects hit together; may be repeated</w:t>
              <w:br/>
              <w:br/>
              <w:t xml:space="preserve"> VERBS </w:t>
              <w:br/>
              <w:t>[1]put quickly or forcibly</w:t>
              <w:br/>
              <w:t>[2]cause to strike the air in flight</w:t>
              <w:br/>
              <w:t>[3]clap one's hands or shout after performances to indicate approval</w:t>
              <w:br/>
              <w:t>[4]clap one's hands together</w:t>
              <w:br/>
              <w:t>[5]strike the air in flight</w:t>
              <w:br/>
              <w:t>[6]strike with the flat of the hand; usually in a friendly way, as in encouragement or greeting</w:t>
              <w:br/>
              <w:t>[7]strike together so as to produce a sharp percussive noise</w:t>
              <w:br/>
            </w:r>
          </w:p>
        </w:tc>
      </w:tr>
      <w:tr>
        <w:tc>
          <w:tcPr>
            <w:tcW w:type="dxa" w:w="4320"/>
          </w:tcPr>
          <w:p>
            <w:r>
              <w:t>flap</w:t>
            </w:r>
          </w:p>
        </w:tc>
        <w:tc>
          <w:tcPr>
            <w:tcW w:type="dxa" w:w="4320"/>
          </w:tcPr>
          <w:p>
            <w:r>
              <w:t xml:space="preserve">NOUNS </w:t>
              <w:br/>
              <w:t>[1]any broad thin and limber covering attached at one edge; hangs loose or projects freely</w:t>
              <w:br/>
              <w:t>[2]an excited state of agitation</w:t>
              <w:br/>
              <w:t>[3]the motion made by flapping up and down</w:t>
              <w:br/>
              <w:t>[4]a movable piece of tissue partly connected to the body</w:t>
              <w:br/>
              <w:t>[5]a movable airfoil that is part of an aircraft wing; used to increase lift or drag</w:t>
              <w:br/>
              <w:br/>
              <w:t xml:space="preserve"> VERBS </w:t>
              <w:br/>
              <w:t>[1]move in a wavy pattern or with a rising and falling motion</w:t>
              <w:br/>
              <w:t>[2]move noisily</w:t>
              <w:br/>
              <w:t>[3]move with a thrashing motion</w:t>
              <w:br/>
              <w:t>[4]move with a flapping motion</w:t>
              <w:br/>
              <w:t>[5]make a fuss; be agitated</w:t>
              <w:br/>
              <w:t>[6]pronounce with a flap, of alveolar sounds</w:t>
              <w:br/>
            </w:r>
          </w:p>
        </w:tc>
      </w:tr>
      <w:tr>
        <w:tc>
          <w:tcPr>
            <w:tcW w:type="dxa" w:w="4320"/>
          </w:tcPr>
          <w:p>
            <w:r>
              <w:t>slap</w:t>
            </w:r>
          </w:p>
        </w:tc>
        <w:tc>
          <w:tcPr>
            <w:tcW w:type="dxa" w:w="4320"/>
          </w:tcPr>
          <w:p>
            <w:r>
              <w:t xml:space="preserve">NOUNS </w:t>
              <w:br/>
              <w:t>[1]a blow from a flat object (as an open hand)</w:t>
              <w:br/>
              <w:t>[2]the act of smacking something; a blow delivered with an open hand</w:t>
              <w:br/>
              <w:br/>
              <w:t xml:space="preserve"> VERBS </w:t>
              <w:br/>
              <w:t>[1]hit with something flat, like a paddle or the open hand</w:t>
              <w:br/>
              <w:br/>
              <w:t xml:space="preserve"> ADVERBS </w:t>
              <w:br/>
              <w:t>[1]directly</w:t>
              <w:br/>
            </w:r>
          </w:p>
        </w:tc>
      </w:tr>
      <w:tr>
        <w:tc>
          <w:tcPr>
            <w:tcW w:type="dxa" w:w="4320"/>
          </w:tcPr>
          <w:p>
            <w:r>
              <w:t>snap</w:t>
            </w:r>
          </w:p>
        </w:tc>
        <w:tc>
          <w:tcPr>
            <w:tcW w:type="dxa" w:w="4320"/>
          </w:tcPr>
          <w:p>
            <w:r>
              <w:t xml:space="preserve">NOUNS </w:t>
              <w:br/>
              <w:t>[1]the act of catching an object with the hands</w:t>
              <w:br/>
              <w:t>[2]a spell of cold weather</w:t>
              <w:br/>
              <w:t>[3]tender green beans without strings that easily snap into sections</w:t>
              <w:br/>
              <w:t>[4]a crisp round cookie flavored with ginger</w:t>
              <w:br/>
              <w:t>[5]the noise produced by the rapid movement of a finger from the tip to the base of the thumb on the same hand</w:t>
              <w:br/>
              <w:t>[6]a sudden sharp noise</w:t>
              <w:br/>
              <w:t>[7]a sudden breaking</w:t>
              <w:br/>
              <w:t>[8]the tendency of a body to return to its original shape after it has been stretched or compressed</w:t>
              <w:br/>
              <w:t>[9]an informal photograph; usually made with a small hand-held camera</w:t>
              <w:br/>
              <w:t>[10]a fastener used on clothing; fastens with a snapping sound</w:t>
              <w:br/>
              <w:t>[11]any undertaking that is easy to do</w:t>
              <w:br/>
              <w:t>[12]the act of snapping the fingers; movement of a finger from the tip to the base of the thumb on the same hand</w:t>
              <w:br/>
              <w:t>[13](American football) putting the ball in play by passing it (between the legs) to a back</w:t>
              <w:br/>
              <w:br/>
              <w:t xml:space="preserve"> VERBS </w:t>
              <w:br/>
              <w:t>[1]utter in an angry, sharp, or abrupt tone</w:t>
              <w:br/>
              <w:t>[2]separate or cause to separate abruptly</w:t>
              <w:br/>
              <w:t>[3]break suddenly and abruptly, as under tension</w:t>
              <w:br/>
              <w:t>[4]move or strike with a noise</w:t>
              <w:br/>
              <w:t>[5]close with a snapping motion</w:t>
              <w:br/>
              <w:t>[6]make a sharp sound</w:t>
              <w:br/>
              <w:t>[7]move with a snapping sound</w:t>
              <w:br/>
              <w:t>[8]to grasp hastily or eagerly</w:t>
              <w:br/>
              <w:t>[9]put in play with a snap</w:t>
              <w:br/>
              <w:t>[10]cause to make a snapping sound</w:t>
              <w:br/>
              <w:t>[11]lose control of one's emotions</w:t>
              <w:br/>
              <w:t>[12]bring the jaws together</w:t>
              <w:br/>
              <w:t>[13]record on photographic film</w:t>
              <w:br/>
            </w:r>
          </w:p>
        </w:tc>
      </w:tr>
      <w:tr>
        <w:tc>
          <w:tcPr>
            <w:tcW w:type="dxa" w:w="4320"/>
          </w:tcPr>
          <w:p>
            <w:r>
              <w:t>crap</w:t>
            </w:r>
          </w:p>
        </w:tc>
        <w:tc>
          <w:tcPr>
            <w:tcW w:type="dxa" w:w="4320"/>
          </w:tcPr>
          <w:p>
            <w:r>
              <w:t xml:space="preserve">NOUNS </w:t>
              <w:br/>
              <w:t>[1]obscene terms for feces</w:t>
              <w:br/>
              <w:t>[2]obscene words for unacceptable behavior</w:t>
              <w:br/>
              <w:br/>
              <w:t xml:space="preserve"> VERBS </w:t>
              <w:br/>
              <w:t>[1]have a bowel movement</w:t>
              <w:br/>
            </w:r>
          </w:p>
        </w:tc>
      </w:tr>
      <w:tr>
        <w:tc>
          <w:tcPr>
            <w:tcW w:type="dxa" w:w="4320"/>
          </w:tcPr>
          <w:p>
            <w:r>
              <w:t>trap</w:t>
            </w:r>
          </w:p>
        </w:tc>
        <w:tc>
          <w:tcPr>
            <w:tcW w:type="dxa" w:w="4320"/>
          </w:tcPr>
          <w:p>
            <w:r>
              <w:t xml:space="preserve">NOUNS </w:t>
              <w:br/>
              <w:t>[1]a device in which something (usually an animal) can be caught and penned</w:t>
              <w:br/>
              <w:t>[2]drain consisting of a U-shaped section of drainpipe that holds liquid and so prevents a return flow of sewer gas</w:t>
              <w:br/>
              <w:t>[3]something (often something deceptively attractive) that catches you unawares</w:t>
              <w:br/>
              <w:t>[4]a device to hurl clay pigeons into the air for trapshooters</w:t>
              <w:br/>
              <w:t>[5]the act of concealing yourself and lying in wait to attack by surprise</w:t>
              <w:br/>
              <w:t>[6]informal terms for the mouth</w:t>
              <w:br/>
              <w:t>[7]a light two-wheeled carriage</w:t>
              <w:br/>
              <w:t>[8]a hazard on a golf course</w:t>
              <w:br/>
              <w:br/>
              <w:t xml:space="preserve"> VERBS </w:t>
              <w:br/>
              <w:t>[1]place in a confining or embarrassing position</w:t>
              <w:br/>
              <w:t>[2]catch in or as if in a trap</w:t>
              <w:br/>
              <w:t>[3]hold or catch as if in a trap</w:t>
              <w:br/>
              <w:t>[4]to hold fast or prevent from moving</w:t>
              <w:br/>
            </w:r>
          </w:p>
        </w:tc>
      </w:tr>
      <w:tr>
        <w:tc>
          <w:tcPr>
            <w:tcW w:type="dxa" w:w="4320"/>
          </w:tcPr>
          <w:p>
            <w:r>
              <w:t>wrap</w:t>
            </w:r>
          </w:p>
        </w:tc>
        <w:tc>
          <w:tcPr>
            <w:tcW w:type="dxa" w:w="4320"/>
          </w:tcPr>
          <w:p>
            <w:r>
              <w:t xml:space="preserve">NOUNS </w:t>
              <w:br/>
              <w:t>[1]cloak that is folded or wrapped around a person</w:t>
              <w:br/>
              <w:t>[2]a sandwich in which the filling is rolled up in a soft tortilla</w:t>
              <w:br/>
              <w:t>[3]the covering (usually paper or cellophane) in which something is wrapped</w:t>
              <w:br/>
              <w:br/>
              <w:t xml:space="preserve"> VERBS </w:t>
              <w:br/>
              <w:t>[1]arrange or fold as a cover or protection</w:t>
              <w:br/>
              <w:t>[2]arrange or or coil around</w:t>
              <w:br/>
              <w:t>[3]enclose or enfold completely with or as if with a covering</w:t>
              <w:br/>
              <w:t>[4]crash into so as to coil around</w:t>
              <w:br/>
            </w:r>
          </w:p>
        </w:tc>
      </w:tr>
      <w:tr>
        <w:tc>
          <w:tcPr>
            <w:tcW w:type="dxa" w:w="4320"/>
          </w:tcPr>
          <w:p>
            <w:r>
              <w:t>swap</w:t>
            </w:r>
          </w:p>
        </w:tc>
        <w:tc>
          <w:tcPr>
            <w:tcW w:type="dxa" w:w="4320"/>
          </w:tcPr>
          <w:p>
            <w:r>
              <w:t xml:space="preserve">NOUNS </w:t>
              <w:br/>
              <w:t>[1]an equal exchange</w:t>
              <w:br/>
              <w:br/>
              <w:t xml:space="preserve"> VERBS </w:t>
              <w:br/>
              <w:t>[1]exchange or give (something) in exchange for</w:t>
              <w:br/>
              <w:t>[2]move (a piece of a program) into memory, in computer science</w:t>
              <w:br/>
            </w:r>
          </w:p>
        </w:tc>
      </w:tr>
    </w:tbl>
    <w:p>
      <w:pPr>
        <w:pStyle w:val="Heading2"/>
      </w:pPr>
      <w:r>
        <w:t>Words ending with uau</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luau</w:t>
            </w:r>
          </w:p>
        </w:tc>
        <w:tc>
          <w:tcPr>
            <w:tcW w:type="dxa" w:w="4320"/>
          </w:tcPr>
          <w:p>
            <w:r>
              <w:t xml:space="preserve">NOUNS </w:t>
              <w:br/>
              <w:t>[1]an elaborate Hawaiian feast or party (especially one accompanied by traditional foods and entertainment)</w:t>
              <w:br/>
            </w:r>
          </w:p>
        </w:tc>
      </w:tr>
    </w:tbl>
    <w:p>
      <w:pPr>
        <w:pStyle w:val="Heading2"/>
      </w:pPr>
      <w:r>
        <w:t>Words ending with car</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scar</w:t>
            </w:r>
          </w:p>
        </w:tc>
        <w:tc>
          <w:tcPr>
            <w:tcW w:type="dxa" w:w="4320"/>
          </w:tcPr>
          <w:p>
            <w:r>
              <w:t xml:space="preserve">NOUNS </w:t>
              <w:br/>
              <w:t>[1]a mark left (usually on the skin) by the healing of injured tissue</w:t>
              <w:br/>
              <w:t>[2]an indication of damage</w:t>
              <w:br/>
              <w:br/>
              <w:t xml:space="preserve"> VERBS </w:t>
              <w:br/>
              <w:t>[1]mark with a scar</w:t>
              <w:br/>
            </w:r>
          </w:p>
        </w:tc>
      </w:tr>
      <w:tr>
        <w:tc>
          <w:tcPr>
            <w:tcW w:type="dxa" w:w="4320"/>
          </w:tcPr>
          <w:p>
            <w:r>
              <w:t>char</w:t>
            </w:r>
          </w:p>
        </w:tc>
        <w:tc>
          <w:tcPr>
            <w:tcW w:type="dxa" w:w="4320"/>
          </w:tcPr>
          <w:p>
            <w:r>
              <w:t xml:space="preserve">NOUNS </w:t>
              <w:br/>
              <w:t>[1]a charred substance</w:t>
              <w:br/>
              <w:t>[2]a human female employed to do housework</w:t>
              <w:br/>
              <w:t>[3]any of several small trout-like fish of the genus Salvelinus</w:t>
              <w:br/>
              <w:br/>
              <w:t xml:space="preserve"> VERBS </w:t>
              <w:br/>
              <w:t>[1]burn to charcoal</w:t>
              <w:br/>
              <w:t>[2]burn slightly and superficially so as to affect color</w:t>
              <w:br/>
            </w:r>
          </w:p>
        </w:tc>
      </w:tr>
      <w:tr>
        <w:tc>
          <w:tcPr>
            <w:tcW w:type="dxa" w:w="4320"/>
          </w:tcPr>
          <w:p>
            <w:r>
              <w:t>spar</w:t>
            </w:r>
          </w:p>
        </w:tc>
        <w:tc>
          <w:tcPr>
            <w:tcW w:type="dxa" w:w="4320"/>
          </w:tcPr>
          <w:p>
            <w:r>
              <w:t xml:space="preserve">NOUNS </w:t>
              <w:br/>
              <w:t>[1]any of various nonmetallic minerals (calcite or feldspar) that are light in color and transparent or translucent and cleavable</w:t>
              <w:br/>
              <w:t>[2]a stout rounded pole of wood or metal used to support rigging</w:t>
              <w:br/>
              <w:t>[3]making the motions of attack and defense with the fists and arms; a part of training for a boxer</w:t>
              <w:br/>
              <w:br/>
              <w:t xml:space="preserve"> VERBS </w:t>
              <w:br/>
              <w:t>[1]furnish with spars</w:t>
              <w:br/>
              <w:t>[2]fight with spurs</w:t>
              <w:br/>
              <w:t>[3]box lightly</w:t>
              <w:br/>
              <w:t>[4]fight verbally</w:t>
              <w:br/>
            </w:r>
          </w:p>
        </w:tc>
      </w:tr>
      <w:tr>
        <w:tc>
          <w:tcPr>
            <w:tcW w:type="dxa" w:w="4320"/>
          </w:tcPr>
          <w:p>
            <w:r>
              <w:t>star</w:t>
            </w:r>
          </w:p>
        </w:tc>
        <w:tc>
          <w:tcPr>
            <w:tcW w:type="dxa" w:w="4320"/>
          </w:tcPr>
          <w:p>
            <w:r>
              <w:t xml:space="preserve">NOUNS </w:t>
              <w:br/>
              <w:t>[1](astronomy) a celestial body of hot gases that radiates energy derived from thermonuclear reactions in the interior</w:t>
              <w:br/>
              <w:t>[2]someone who is dazzlingly skilled in any field</w:t>
              <w:br/>
              <w:t>[3]any celestial body visible (as a point of light) from the Earth at night</w:t>
              <w:br/>
              <w:t>[4]an actor who plays a principal role</w:t>
              <w:br/>
              <w:t>[5]a plane figure with 5 or more points; often used as an emblem</w:t>
              <w:br/>
              <w:t>[6]a performer who receives prominent billing</w:t>
              <w:br/>
              <w:t>[7]a star-shaped character * used in printing</w:t>
              <w:br/>
              <w:t>[8]the topology of a network whose components are connected to a hub</w:t>
              <w:br/>
              <w:br/>
              <w:t xml:space="preserve"> VERBS </w:t>
              <w:br/>
              <w:t>[1]feature as the star</w:t>
              <w:br/>
              <w:t>[2]be the star in a performance</w:t>
              <w:br/>
              <w:t>[3]mark with an asterisk</w:t>
              <w:br/>
              <w:br/>
              <w:t xml:space="preserve"> ADJECTIVES </w:t>
              <w:br/>
              <w:t>[1]indicating the most important performer or role</w:t>
              <w:br/>
            </w:r>
          </w:p>
        </w:tc>
      </w:tr>
      <w:tr>
        <w:tc>
          <w:tcPr>
            <w:tcW w:type="dxa" w:w="4320"/>
          </w:tcPr>
          <w:p>
            <w:r>
              <w:t>czar</w:t>
            </w:r>
          </w:p>
        </w:tc>
        <w:tc>
          <w:tcPr>
            <w:tcW w:type="dxa" w:w="4320"/>
          </w:tcPr>
          <w:p>
            <w:r>
              <w:t xml:space="preserve">NOUNS </w:t>
              <w:br/>
              <w:t>[1]a male monarch or emperor (especially of Russia prior to 1917)</w:t>
              <w:br/>
              <w:t>[2]a person having great power</w:t>
              <w:br/>
            </w:r>
          </w:p>
        </w:tc>
      </w:tr>
    </w:tbl>
    <w:p>
      <w:pPr>
        <w:pStyle w:val="Heading2"/>
      </w:pPr>
      <w:r>
        <w:t>Words ending with pas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spas</w:t>
            </w:r>
          </w:p>
        </w:tc>
        <w:tc>
          <w:tcPr>
            <w:tcW w:type="dxa" w:w="4320"/>
          </w:tcPr>
          <w:p>
            <w:r>
              <w:t xml:space="preserve">NOUNS </w:t>
              <w:br/>
              <w:t>[1]a health resort near a spring or at the seaside</w:t>
              <w:br/>
              <w:t>[2]a fashionable hotel usually in a resort area</w:t>
              <w:br/>
              <w:t>[3]a place of business with equipment and facilities for exercising and improving physical fitness</w:t>
              <w:br/>
            </w:r>
          </w:p>
        </w:tc>
      </w:tr>
      <w:tr>
        <w:tc>
          <w:tcPr>
            <w:tcW w:type="dxa" w:w="4320"/>
          </w:tcPr>
          <w:p>
            <w:r>
              <w:t>bras</w:t>
            </w:r>
          </w:p>
        </w:tc>
        <w:tc>
          <w:tcPr>
            <w:tcW w:type="dxa" w:w="4320"/>
          </w:tcPr>
          <w:p>
            <w:r>
              <w:t xml:space="preserve">NOUNS </w:t>
              <w:br/>
              <w:t>[1]an undergarment worn by women to support their breasts</w:t>
              <w:br/>
            </w:r>
          </w:p>
        </w:tc>
      </w:tr>
    </w:tbl>
    <w:p>
      <w:pPr>
        <w:pStyle w:val="Heading2"/>
      </w:pPr>
      <w:r>
        <w:t>Words ending with cat</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scat</w:t>
            </w:r>
          </w:p>
        </w:tc>
        <w:tc>
          <w:tcPr>
            <w:tcW w:type="dxa" w:w="4320"/>
          </w:tcPr>
          <w:p>
            <w:r>
              <w:t xml:space="preserve">NOUNS </w:t>
              <w:br/>
              <w:t>[1]singing jazz; the singer substitutes nonsense syllables for the words of the song and tries to sound like a musical instrument</w:t>
              <w:br/>
              <w:br/>
              <w:t xml:space="preserve"> VERBS </w:t>
              <w:br/>
              <w:t>[1]flee; take to one's heels; cut and run</w:t>
              <w:br/>
            </w:r>
          </w:p>
        </w:tc>
      </w:tr>
      <w:tr>
        <w:tc>
          <w:tcPr>
            <w:tcW w:type="dxa" w:w="4320"/>
          </w:tcPr>
          <w:p>
            <w:r>
              <w:t>chat</w:t>
            </w:r>
          </w:p>
        </w:tc>
        <w:tc>
          <w:tcPr>
            <w:tcW w:type="dxa" w:w="4320"/>
          </w:tcPr>
          <w:p>
            <w:r>
              <w:t xml:space="preserve">NOUNS </w:t>
              <w:br/>
              <w:t>[1]an informal conversation</w:t>
              <w:br/>
              <w:t>[2]birds having a chattering call</w:t>
              <w:br/>
              <w:t>[3]songbirds having a chattering call</w:t>
              <w:br/>
              <w:br/>
              <w:t xml:space="preserve"> VERBS </w:t>
              <w:br/>
              <w:t>[1]talk socially without exchanging too much information</w:t>
              <w:br/>
            </w:r>
          </w:p>
        </w:tc>
      </w:tr>
      <w:tr>
        <w:tc>
          <w:tcPr>
            <w:tcW w:type="dxa" w:w="4320"/>
          </w:tcPr>
          <w:p>
            <w:r>
              <w:t>ghat</w:t>
            </w:r>
          </w:p>
        </w:tc>
        <w:tc>
          <w:tcPr>
            <w:tcW w:type="dxa" w:w="4320"/>
          </w:tcPr>
          <w:p>
            <w:r>
              <w:t xml:space="preserve">NOUNS </w:t>
              <w:br/>
              <w:t>[1]stairway in India leading down to a landing on the water</w:t>
              <w:br/>
            </w:r>
          </w:p>
        </w:tc>
      </w:tr>
      <w:tr>
        <w:tc>
          <w:tcPr>
            <w:tcW w:type="dxa" w:w="4320"/>
          </w:tcPr>
          <w:p>
            <w:r>
              <w:t>blat</w:t>
            </w:r>
          </w:p>
        </w:tc>
        <w:tc>
          <w:tcPr>
            <w:tcW w:type="dxa" w:w="4320"/>
          </w:tcPr>
          <w:p>
            <w:r>
              <w:br/>
              <w:t xml:space="preserve"> VERBS </w:t>
              <w:br/>
              <w:t>[1]cry plaintively</w:t>
              <w:br/>
            </w:r>
          </w:p>
        </w:tc>
      </w:tr>
      <w:tr>
        <w:tc>
          <w:tcPr>
            <w:tcW w:type="dxa" w:w="4320"/>
          </w:tcPr>
          <w:p>
            <w:r>
              <w:t>flat</w:t>
            </w:r>
          </w:p>
        </w:tc>
        <w:tc>
          <w:tcPr>
            <w:tcW w:type="dxa" w:w="4320"/>
          </w:tcPr>
          <w:p>
            <w:r>
              <w:t xml:space="preserve">NOUNS </w:t>
              <w:br/>
              <w:t>[1]a level tract of land</w:t>
              <w:br/>
              <w:t>[2]a shallow box in which seedlings are started</w:t>
              <w:br/>
              <w:t>[3]a musical notation indicating one half step lower than the note named</w:t>
              <w:br/>
              <w:t>[4]freight car without permanent sides or roof</w:t>
              <w:br/>
              <w:t>[5]a deflated pneumatic tire</w:t>
              <w:br/>
              <w:t>[6]scenery consisting of a wooden frame covered with painted canvas; part of a stage setting</w:t>
              <w:br/>
              <w:t>[7]a suite of rooms usually on one floor of an apartment house</w:t>
              <w:br/>
              <w:br/>
              <w:t xml:space="preserve"> ADJECTIVES </w:t>
              <w:br/>
              <w:t>[1]having a surface without slope, tilt in which no part is higher or lower than another</w:t>
              <w:br/>
              <w:t>[2]having a relatively broad surface in relation to depth or thickness</w:t>
              <w:br/>
              <w:t>[3]not modified or restricted by reservations</w:t>
              <w:br/>
              <w:t>[4]stretched out and lying at full length along the ground</w:t>
              <w:br/>
              <w:t>[5]lacking contrast or shading between tones</w:t>
              <w:br/>
              <w:t>[6](of a musical note) lowered in pitch by one chromatic semitone</w:t>
              <w:br/>
              <w:t>[7]flattened laterally along the whole length (e.g., certain leafstalks or flatfishes)</w:t>
              <w:br/>
              <w:t>[8]lacking taste or flavor or tang</w:t>
              <w:br/>
              <w:t>[9]lacking stimulating characteristics; uninteresting</w:t>
              <w:br/>
              <w:t>[10]having lost effervescence</w:t>
              <w:br/>
              <w:t>[11]sounded or spoken in a tone unvarying in pitch</w:t>
              <w:br/>
              <w:t>[12]horizontally level</w:t>
              <w:br/>
              <w:t>[13]lacking the expected range or depth; not designed to give an illusion or depth</w:t>
              <w:br/>
              <w:t>[14]not reflecting light; not glossy</w:t>
              <w:br/>
              <w:t>[15]commercially inactive</w:t>
              <w:br/>
              <w:br/>
              <w:t xml:space="preserve"> ADVERBS </w:t>
              <w:br/>
              <w:t>[1]with flat sails</w:t>
              <w:br/>
              <w:t>[2]in a forthright manner; candidly or frankly</w:t>
              <w:br/>
            </w:r>
          </w:p>
        </w:tc>
      </w:tr>
      <w:tr>
        <w:tc>
          <w:tcPr>
            <w:tcW w:type="dxa" w:w="4320"/>
          </w:tcPr>
          <w:p>
            <w:r>
              <w:t>plat</w:t>
            </w:r>
          </w:p>
        </w:tc>
        <w:tc>
          <w:tcPr>
            <w:tcW w:type="dxa" w:w="4320"/>
          </w:tcPr>
          <w:p>
            <w:r>
              <w:t xml:space="preserve">NOUNS </w:t>
              <w:br/>
              <w:t>[1]a map showing planned or actual features of an area (streets and building lots etc.)</w:t>
              <w:br/>
              <w:br/>
              <w:t xml:space="preserve"> VERBS </w:t>
              <w:br/>
              <w:t>[1]make a plat of</w:t>
              <w:br/>
            </w:r>
          </w:p>
        </w:tc>
      </w:tr>
      <w:tr>
        <w:tc>
          <w:tcPr>
            <w:tcW w:type="dxa" w:w="4320"/>
          </w:tcPr>
          <w:p>
            <w:r>
              <w:t>slat</w:t>
            </w:r>
          </w:p>
        </w:tc>
        <w:tc>
          <w:tcPr>
            <w:tcW w:type="dxa" w:w="4320"/>
          </w:tcPr>
          <w:p>
            <w:r>
              <w:t xml:space="preserve">NOUNS </w:t>
              <w:br/>
              <w:t>[1]a thin strip (wood or metal)</w:t>
              <w:br/>
              <w:br/>
              <w:t xml:space="preserve"> VERBS </w:t>
              <w:br/>
              <w:t>[1]equip or bar with slats</w:t>
              <w:br/>
              <w:t>[2]close the slats of (windows)</w:t>
              <w:br/>
            </w:r>
          </w:p>
        </w:tc>
      </w:tr>
      <w:tr>
        <w:tc>
          <w:tcPr>
            <w:tcW w:type="dxa" w:w="4320"/>
          </w:tcPr>
          <w:p>
            <w:r>
              <w:t>gnat</w:t>
            </w:r>
          </w:p>
        </w:tc>
        <w:tc>
          <w:tcPr>
            <w:tcW w:type="dxa" w:w="4320"/>
          </w:tcPr>
          <w:p>
            <w:r>
              <w:t xml:space="preserve">NOUNS </w:t>
              <w:br/>
              <w:t>[1]any of various small biting flies: midges; biting midges; black flies; sand flies</w:t>
              <w:br/>
              <w:t>[2](British usage) mosquito</w:t>
              <w:br/>
            </w:r>
          </w:p>
        </w:tc>
      </w:tr>
      <w:tr>
        <w:tc>
          <w:tcPr>
            <w:tcW w:type="dxa" w:w="4320"/>
          </w:tcPr>
          <w:p>
            <w:r>
              <w:t>spat</w:t>
            </w:r>
          </w:p>
        </w:tc>
        <w:tc>
          <w:tcPr>
            <w:tcW w:type="dxa" w:w="4320"/>
          </w:tcPr>
          <w:p>
            <w:r>
              <w:t xml:space="preserve">NOUNS </w:t>
              <w:br/>
              <w:t>[1]a quarrel about petty points</w:t>
              <w:br/>
              <w:t>[2]a cloth covering (a legging) that covers the instep and ankles</w:t>
              <w:br/>
              <w:t>[3]a young oyster or other bivalve</w:t>
              <w:br/>
              <w:br/>
              <w:t xml:space="preserve"> VERBS </w:t>
              <w:br/>
              <w:t>[1]come down like raindrops</w:t>
              <w:br/>
              <w:t>[2]become permanently attached</w:t>
              <w:br/>
              <w:t>[3]strike with a sound like that of falling rain</w:t>
              <w:br/>
              <w:t>[4]clap one's hands or shout after performances to indicate approval</w:t>
              <w:br/>
              <w:t>[5]engage in a brief and petty quarrel</w:t>
              <w:br/>
              <w:t>[6]spawn</w:t>
              <w:br/>
              <w:t>[7]clap one's hands together</w:t>
              <w:br/>
              <w:t>[8]expel or eject (saliva or phlegm or sputum) from the mouth</w:t>
              <w:br/>
              <w:t>[9]utter with anger or contempt</w:t>
              <w:br/>
              <w:t>[10]rain gently</w:t>
              <w:br/>
              <w:t>[11]drive a skewer through</w:t>
              <w:br/>
            </w:r>
          </w:p>
        </w:tc>
      </w:tr>
      <w:tr>
        <w:tc>
          <w:tcPr>
            <w:tcW w:type="dxa" w:w="4320"/>
          </w:tcPr>
          <w:p>
            <w:r>
              <w:t>brat</w:t>
            </w:r>
          </w:p>
        </w:tc>
        <w:tc>
          <w:tcPr>
            <w:tcW w:type="dxa" w:w="4320"/>
          </w:tcPr>
          <w:p>
            <w:r>
              <w:t xml:space="preserve">NOUNS </w:t>
              <w:br/>
              <w:t>[1]a very troublesome child</w:t>
              <w:br/>
              <w:t>[2]a small pork sausage</w:t>
              <w:br/>
            </w:r>
          </w:p>
        </w:tc>
      </w:tr>
      <w:tr>
        <w:tc>
          <w:tcPr>
            <w:tcW w:type="dxa" w:w="4320"/>
          </w:tcPr>
          <w:p>
            <w:r>
              <w:t>swat</w:t>
            </w:r>
          </w:p>
        </w:tc>
        <w:tc>
          <w:tcPr>
            <w:tcW w:type="dxa" w:w="4320"/>
          </w:tcPr>
          <w:p>
            <w:r>
              <w:t xml:space="preserve">NOUNS </w:t>
              <w:br/>
              <w:t>[1]a sharp blow</w:t>
              <w:br/>
              <w:br/>
              <w:t xml:space="preserve"> VERBS </w:t>
              <w:br/>
              <w:t>[1]hit swiftly with a violent blow</w:t>
              <w:br/>
            </w:r>
          </w:p>
        </w:tc>
      </w:tr>
      <w:tr>
        <w:tc>
          <w:tcPr>
            <w:tcW w:type="dxa" w:w="4320"/>
          </w:tcPr>
          <w:p>
            <w:r>
              <w:t>twat</w:t>
            </w:r>
          </w:p>
        </w:tc>
        <w:tc>
          <w:tcPr>
            <w:tcW w:type="dxa" w:w="4320"/>
          </w:tcPr>
          <w:p>
            <w:r>
              <w:t xml:space="preserve">NOUNS </w:t>
              <w:br/>
              <w:t>[1]a man who is a stupid incompetent fool</w:t>
              <w:br/>
              <w:t>[2]obscene terms for female genitals</w:t>
              <w:br/>
            </w:r>
          </w:p>
        </w:tc>
      </w:tr>
    </w:tbl>
    <w:p>
      <w:pPr>
        <w:pStyle w:val="Heading2"/>
      </w:pPr>
      <w:r>
        <w:t>Words ending with haw</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thaw</w:t>
            </w:r>
          </w:p>
        </w:tc>
        <w:tc>
          <w:tcPr>
            <w:tcW w:type="dxa" w:w="4320"/>
          </w:tcPr>
          <w:p>
            <w:r>
              <w:t xml:space="preserve">NOUNS </w:t>
              <w:br/>
              <w:t>[1]the process whereby heat changes something from a solid to a liquid</w:t>
              <w:br/>
              <w:t>[2]warm weather following a freeze; snow and ice melt</w:t>
              <w:br/>
              <w:t>[3]a relaxation or slackening of tensions or reserve; becoming less hostile</w:t>
              <w:br/>
              <w:br/>
              <w:t xml:space="preserve"> VERBS </w:t>
              <w:br/>
              <w:t>[1]become or cause to become soft or liquid</w:t>
              <w:br/>
            </w:r>
          </w:p>
        </w:tc>
      </w:tr>
      <w:tr>
        <w:tc>
          <w:tcPr>
            <w:tcW w:type="dxa" w:w="4320"/>
          </w:tcPr>
          <w:p>
            <w:r>
              <w:t>claw</w:t>
            </w:r>
          </w:p>
        </w:tc>
        <w:tc>
          <w:tcPr>
            <w:tcW w:type="dxa" w:w="4320"/>
          </w:tcPr>
          <w:p>
            <w:r>
              <w:t xml:space="preserve">NOUNS </w:t>
              <w:br/>
              <w:t>[1]sharp curved horny process on the toe of a bird or some mammals or reptiles</w:t>
              <w:br/>
              <w:t>[2]a mechanical device that is curved or bent to suspend or hold or pull something</w:t>
              <w:br/>
              <w:t>[3]a grasping structure on the limb of a crustacean or other arthropods</w:t>
              <w:br/>
              <w:t>[4]a bird's foot</w:t>
              <w:br/>
              <w:br/>
              <w:t xml:space="preserve"> VERBS </w:t>
              <w:br/>
              <w:t>[1]move as if by clawing, seizing, or digging</w:t>
              <w:br/>
              <w:t>[2]clutch as if in panic</w:t>
              <w:br/>
              <w:t>[3]scratch, scrape, pull, or dig with claws or nails</w:t>
              <w:br/>
              <w:t>[4]attack as if with claws</w:t>
              <w:br/>
            </w:r>
          </w:p>
        </w:tc>
      </w:tr>
      <w:tr>
        <w:tc>
          <w:tcPr>
            <w:tcW w:type="dxa" w:w="4320"/>
          </w:tcPr>
          <w:p>
            <w:r>
              <w:t>flaw</w:t>
            </w:r>
          </w:p>
        </w:tc>
        <w:tc>
          <w:tcPr>
            <w:tcW w:type="dxa" w:w="4320"/>
          </w:tcPr>
          <w:p>
            <w:r>
              <w:t xml:space="preserve">NOUNS </w:t>
              <w:br/>
              <w:t>[1]an imperfection in an object or machine</w:t>
              <w:br/>
              <w:t>[2]defect or weakness in a person's character</w:t>
              <w:br/>
              <w:t>[3]an imperfection in a plan or theory or legal document that causes it to fail or that reduces its effectiveness</w:t>
              <w:br/>
              <w:br/>
              <w:t xml:space="preserve"> VERBS </w:t>
              <w:br/>
              <w:t>[1]add a flaw or blemish to; make imperfect or defective</w:t>
              <w:br/>
            </w:r>
          </w:p>
        </w:tc>
      </w:tr>
      <w:tr>
        <w:tc>
          <w:tcPr>
            <w:tcW w:type="dxa" w:w="4320"/>
          </w:tcPr>
          <w:p>
            <w:r>
              <w:t>slaw</w:t>
            </w:r>
          </w:p>
        </w:tc>
        <w:tc>
          <w:tcPr>
            <w:tcW w:type="dxa" w:w="4320"/>
          </w:tcPr>
          <w:p>
            <w:r>
              <w:t xml:space="preserve">NOUNS </w:t>
              <w:br/>
              <w:t>[1]basically shredded cabbage</w:t>
              <w:br/>
            </w:r>
          </w:p>
        </w:tc>
      </w:tr>
      <w:tr>
        <w:tc>
          <w:tcPr>
            <w:tcW w:type="dxa" w:w="4320"/>
          </w:tcPr>
          <w:p>
            <w:r>
              <w:t>gnaw</w:t>
            </w:r>
          </w:p>
        </w:tc>
        <w:tc>
          <w:tcPr>
            <w:tcW w:type="dxa" w:w="4320"/>
          </w:tcPr>
          <w:p>
            <w:r>
              <w:br/>
              <w:t xml:space="preserve"> VERBS </w:t>
              <w:br/>
              <w:t>[1]bite or chew on with the teeth</w:t>
              <w:br/>
              <w:t>[2]become ground down or deteriorate</w:t>
              <w:br/>
            </w:r>
          </w:p>
        </w:tc>
      </w:tr>
      <w:tr>
        <w:tc>
          <w:tcPr>
            <w:tcW w:type="dxa" w:w="4320"/>
          </w:tcPr>
          <w:p>
            <w:r>
              <w:t>craw</w:t>
            </w:r>
          </w:p>
        </w:tc>
        <w:tc>
          <w:tcPr>
            <w:tcW w:type="dxa" w:w="4320"/>
          </w:tcPr>
          <w:p>
            <w:r>
              <w:t xml:space="preserve">NOUNS </w:t>
              <w:br/>
              <w:t>[1]a pouch in many birds and some lower animals that resembles a stomach for storage and preliminary maceration of food</w:t>
              <w:br/>
            </w:r>
          </w:p>
        </w:tc>
      </w:tr>
      <w:tr>
        <w:tc>
          <w:tcPr>
            <w:tcW w:type="dxa" w:w="4320"/>
          </w:tcPr>
          <w:p>
            <w:r>
              <w:t>draw</w:t>
            </w:r>
          </w:p>
        </w:tc>
        <w:tc>
          <w:tcPr>
            <w:tcW w:type="dxa" w:w="4320"/>
          </w:tcPr>
          <w:p>
            <w:r>
              <w:t xml:space="preserve">NOUNS </w:t>
              <w:br/>
              <w:t>[1]a gully that is shallower than a ravine</w:t>
              <w:br/>
              <w:t>[2]an entertainer who attracts large audiences</w:t>
              <w:br/>
              <w:t>[3]the finish of a contest in which the score is tied and the winner is undecided</w:t>
              <w:br/>
              <w:t>[4]anything (straws or pebbles etc.) taken or chosen at random</w:t>
              <w:br/>
              <w:t>[5]a playing card or cards dealt or taken from the pack</w:t>
              <w:br/>
              <w:t>[6]a golf shot that curves to the left for a right-handed golfer</w:t>
              <w:br/>
              <w:t>[7](American football) the quarterback moves back as if to pass and then hands the ball to the fullback who is running toward the line of scrimmage</w:t>
              <w:br/>
              <w:t>[8]poker in which a player can discard cards and receive substitutes from the dealer</w:t>
              <w:br/>
              <w:t>[9]the act of drawing or hauling something</w:t>
              <w:br/>
              <w:br/>
              <w:t xml:space="preserve"> VERBS </w:t>
              <w:br/>
              <w:t>[1]cause to move by pulling</w:t>
              <w:br/>
              <w:t>[2]get or derive</w:t>
              <w:br/>
              <w:t>[3]make a mark or lines on a surface</w:t>
              <w:br/>
              <w:t>[4]make, formulate, or derive in the mind</w:t>
              <w:br/>
              <w:t>[5]bring, take, or pull out of a container or from under a cover</w:t>
              <w:br/>
              <w:t>[6]represent by making a drawing of, as with a pencil, chalk, etc. on a surface</w:t>
              <w:br/>
              <w:t>[7]take liquid out of a container or well</w:t>
              <w:br/>
              <w:t>[8]give a description of</w:t>
              <w:br/>
              <w:t>[9]select or take in from a given group or region</w:t>
              <w:br/>
              <w:t>[10]elicit responses, such as objections, criticism, applause, etc.</w:t>
              <w:br/>
              <w:t>[11]suck in or take (air)</w:t>
              <w:br/>
              <w:t>[12]move or go steadily or gradually</w:t>
              <w:br/>
              <w:t>[13]remove (a commodity) from (a supply source)</w:t>
              <w:br/>
              <w:t>[14]choose at random</w:t>
              <w:br/>
              <w:t>[15]earn or achieve a base by being walked by the pitcher</w:t>
              <w:br/>
              <w:t>[16]bring or lead someone to a certain action or condition</w:t>
              <w:br/>
              <w:t>[17]cause to flow</w:t>
              <w:br/>
              <w:t>[18]write a legal document or paper</w:t>
              <w:br/>
              <w:t>[19]engage in drawing</w:t>
              <w:br/>
              <w:t>[20]move or pull so as to cover or uncover something</w:t>
              <w:br/>
              <w:t>[21]allow a draft</w:t>
              <w:br/>
              <w:t>[22]require a specified depth for floating</w:t>
              <w:br/>
              <w:t>[23]pull (a person) apart with four horses tied to his extremities, so as to execute him</w:t>
              <w:br/>
              <w:t>[24]cause to move in a certain direction by exerting a force upon, either physically or in an abstract sense</w:t>
              <w:br/>
              <w:t>[25]take in, also metaphorically</w:t>
              <w:br/>
              <w:t>[26]direct toward itself or oneself by means of some psychological power or physical attributes</w:t>
              <w:br/>
              <w:t>[27]thread on or as if on a string</w:t>
              <w:br/>
              <w:t>[28]stretch back a bowstring (on an archer's bow)</w:t>
              <w:br/>
              <w:t>[29]pass over, across, or through</w:t>
              <w:br/>
              <w:t>[30]finish a game with an equal number of points, goals, etc.</w:t>
              <w:br/>
              <w:t>[31]contract</w:t>
              <w:br/>
              <w:t>[32]reduce the diameter of (a wire or metal rod) by pulling it through a die</w:t>
              <w:br/>
              <w:t>[33]steep; pass through a strainer</w:t>
              <w:br/>
              <w:t>[34]remove the entrails of</w:t>
              <w:br/>
              <w:t>[35]flatten, stretch, or mold metal or glass, by rolling or by pulling it through a die or by stretching</w:t>
              <w:br/>
              <w:t>[36]cause to localize at one point</w:t>
              <w:br/>
            </w:r>
          </w:p>
        </w:tc>
      </w:tr>
    </w:tbl>
    <w:p>
      <w:pPr>
        <w:pStyle w:val="Heading2"/>
      </w:pPr>
      <w:r>
        <w:t>Words ending with lax</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flax</w:t>
            </w:r>
          </w:p>
        </w:tc>
        <w:tc>
          <w:tcPr>
            <w:tcW w:type="dxa" w:w="4320"/>
          </w:tcPr>
          <w:p>
            <w:r>
              <w:t xml:space="preserve">NOUNS </w:t>
              <w:br/>
              <w:t>[1]fiber of the flax plant that is made into thread and woven into linen fabric</w:t>
              <w:br/>
              <w:t>[2]plant of the genus Linum that is cultivated for its seeds and for the fibers of its stem</w:t>
              <w:br/>
            </w:r>
          </w:p>
        </w:tc>
      </w:tr>
    </w:tbl>
    <w:p>
      <w:pPr>
        <w:pStyle w:val="Heading2"/>
      </w:pPr>
      <w:r>
        <w:t>Words ending with hay</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shay</w:t>
            </w:r>
          </w:p>
        </w:tc>
        <w:tc>
          <w:tcPr>
            <w:tcW w:type="dxa" w:w="4320"/>
          </w:tcPr>
          <w:p>
            <w:r>
              <w:t xml:space="preserve">NOUNS </w:t>
              <w:br/>
              <w:t>[1]a carriage consisting of two wheels and a calash top; drawn by a single horse</w:t>
              <w:br/>
            </w:r>
          </w:p>
        </w:tc>
      </w:tr>
      <w:tr>
        <w:tc>
          <w:tcPr>
            <w:tcW w:type="dxa" w:w="4320"/>
          </w:tcPr>
          <w:p>
            <w:r>
              <w:t>clay</w:t>
            </w:r>
          </w:p>
        </w:tc>
        <w:tc>
          <w:tcPr>
            <w:tcW w:type="dxa" w:w="4320"/>
          </w:tcPr>
          <w:p>
            <w:r>
              <w:t xml:space="preserve">NOUNS </w:t>
              <w:br/>
              <w:t>[1]a very fine-grained soil that is plastic when moist but hard when fired</w:t>
              <w:br/>
              <w:t>[2]water soaked soil; soft wet earth</w:t>
              <w:br/>
              <w:t>[3]United States general who commanded United States forces in Europe from 1945 to 1949 and who oversaw the Berlin airlift (1897-1978)</w:t>
              <w:br/>
              <w:t>[4]United States politician responsible for the Missouri Compromise between free and slave states (1777-1852)</w:t>
              <w:br/>
              <w:t>[5]the dead body of a human being</w:t>
              <w:br/>
            </w:r>
          </w:p>
        </w:tc>
      </w:tr>
      <w:tr>
        <w:tc>
          <w:tcPr>
            <w:tcW w:type="dxa" w:w="4320"/>
          </w:tcPr>
          <w:p>
            <w:r>
              <w:t>flay</w:t>
            </w:r>
          </w:p>
        </w:tc>
        <w:tc>
          <w:tcPr>
            <w:tcW w:type="dxa" w:w="4320"/>
          </w:tcPr>
          <w:p>
            <w:r>
              <w:br/>
              <w:t xml:space="preserve"> VERBS </w:t>
              <w:br/>
              <w:t>[1]strip the skin off</w:t>
              <w:br/>
            </w:r>
          </w:p>
        </w:tc>
      </w:tr>
      <w:tr>
        <w:tc>
          <w:tcPr>
            <w:tcW w:type="dxa" w:w="4320"/>
          </w:tcPr>
          <w:p>
            <w:r>
              <w:t>play</w:t>
            </w:r>
          </w:p>
        </w:tc>
        <w:tc>
          <w:tcPr>
            <w:tcW w:type="dxa" w:w="4320"/>
          </w:tcPr>
          <w:p>
            <w:r>
              <w:t xml:space="preserve">NOUNS </w:t>
              <w:br/>
              <w:t>[1]a dramatic work intended for performance by actors on a stage</w:t>
              <w:br/>
              <w:t>[2]a theatrical performance of a drama</w:t>
              <w:br/>
              <w:t>[3]a preset plan of action in team sports</w:t>
              <w:br/>
              <w:t>[4]a deliberate coordinated movement requiring dexterity and skill</w:t>
              <w:br/>
              <w:t>[5]a state in which action is feasible</w:t>
              <w:br/>
              <w:t>[6]utilization or exercise</w:t>
              <w:br/>
              <w:t>[7]an attempt to get something</w:t>
              <w:br/>
              <w:t>[8]activity by children that is guided more by imagination than by fixed rules</w:t>
              <w:br/>
              <w:t>[9](in games or plays or other performances) the time during which play proceeds</w:t>
              <w:br/>
              <w:t>[10]the removal of constraints</w:t>
              <w:br/>
              <w:t>[11]a weak and tremulous light</w:t>
              <w:br/>
              <w:t>[12]verbal wit or mockery (often at another's expense but not to be taken seriously)</w:t>
              <w:br/>
              <w:t>[13]movement or space for movement</w:t>
              <w:br/>
              <w:t>[14]gay or light-hearted recreational activity for diversion or amusement</w:t>
              <w:br/>
              <w:t>[15](game) the activity of doing something in an agreed succession</w:t>
              <w:br/>
              <w:t>[16]the act of playing for stakes in the hope of winning (including the payment of a price for a chance to win a prize)</w:t>
              <w:br/>
              <w:t>[17]the act using a sword (or other weapon) vigorously and skillfully</w:t>
              <w:br/>
              <w:br/>
              <w:t xml:space="preserve"> VERBS </w:t>
              <w:br/>
              <w:t>[1]participate in games or sport</w:t>
              <w:br/>
              <w:t>[2]act or have an effect in a specified way or with a specific effect or outcome</w:t>
              <w:br/>
              <w:t>[3]play on an instrument</w:t>
              <w:br/>
              <w:t>[4]play a role or part</w:t>
              <w:br/>
              <w:t>[5]be at play; be engaged in playful activity; amuse oneself in a way characteristic of children</w:t>
              <w:br/>
              <w:t>[6]replay (as a melody)</w:t>
              <w:br/>
              <w:t>[7]perform music on (a musical instrument)</w:t>
              <w:br/>
              <w:t>[8]pretend to have certain qualities or state of mind</w:t>
              <w:br/>
              <w:t>[9]move or seem to move quickly, lightly, or irregularly</w:t>
              <w:br/>
              <w:t>[10]bet or wager (money)</w:t>
              <w:br/>
              <w:t>[11]engage in recreational activities rather than work; occupy oneself in a diversion</w:t>
              <w:br/>
              <w:t>[12]pretend to be somebody in the framework of a game or playful activity</w:t>
              <w:br/>
              <w:t>[13]emit recorded sound</w:t>
              <w:br/>
              <w:t>[14]perform on a certain location</w:t>
              <w:br/>
              <w:t>[15]put (a card or piece) into play during a game, or act strategically as if in a card game</w:t>
              <w:br/>
              <w:t>[16]engage in an activity as if it were a game rather than take it seriously</w:t>
              <w:br/>
              <w:t>[17]behave in a certain way</w:t>
              <w:br/>
              <w:t>[18]cause to emit recorded audio or video</w:t>
              <w:br/>
              <w:t>[19]manipulate manually or in one's mind or imagination</w:t>
              <w:br/>
              <w:t>[20]use to one's advantage</w:t>
              <w:br/>
              <w:t>[21]consider not very seriously</w:t>
              <w:br/>
              <w:t>[22]be received or accepted or interpreted in a specific way</w:t>
              <w:br/>
              <w:t>[23]behave carelessly or indifferently</w:t>
              <w:br/>
              <w:t>[24]cause to move or operate freely within a bounded space</w:t>
              <w:br/>
              <w:t>[25]perform on a stage or theater</w:t>
              <w:br/>
              <w:t>[26]be performed or presented for public viewing</w:t>
              <w:br/>
              <w:t>[27]cause to happen or to occur as a consequence</w:t>
              <w:br/>
              <w:t>[28]discharge or direct or be discharged or directed as if in a continuous stream</w:t>
              <w:br/>
              <w:t>[29]make bets</w:t>
              <w:br/>
              <w:t>[30]stake on the outcome of an issue</w:t>
              <w:br/>
              <w:t>[31]shoot or hit in a particular manner</w:t>
              <w:br/>
              <w:t>[32]use or move</w:t>
              <w:br/>
              <w:t>[33]employ in a game or in a specific position</w:t>
              <w:br/>
              <w:t>[34]contend against an opponent in a sport, game, or battle</w:t>
              <w:br/>
              <w:t>[35]exhaust by allowing to pull on the line</w:t>
              <w:br/>
            </w:r>
          </w:p>
        </w:tc>
      </w:tr>
      <w:tr>
        <w:tc>
          <w:tcPr>
            <w:tcW w:type="dxa" w:w="4320"/>
          </w:tcPr>
          <w:p>
            <w:r>
              <w:t>slay</w:t>
            </w:r>
          </w:p>
        </w:tc>
        <w:tc>
          <w:tcPr>
            <w:tcW w:type="dxa" w:w="4320"/>
          </w:tcPr>
          <w:p>
            <w:r>
              <w:br/>
              <w:t xml:space="preserve"> VERBS </w:t>
              <w:br/>
              <w:t>[1]kill intentionally and with premeditation</w:t>
              <w:br/>
            </w:r>
          </w:p>
        </w:tc>
      </w:tr>
      <w:tr>
        <w:tc>
          <w:tcPr>
            <w:tcW w:type="dxa" w:w="4320"/>
          </w:tcPr>
          <w:p>
            <w:r>
              <w:t>spay</w:t>
            </w:r>
          </w:p>
        </w:tc>
        <w:tc>
          <w:tcPr>
            <w:tcW w:type="dxa" w:w="4320"/>
          </w:tcPr>
          <w:p>
            <w:r>
              <w:br/>
              <w:t xml:space="preserve"> VERBS </w:t>
              <w:br/>
              <w:t>[1]remove the ovaries of</w:t>
              <w:br/>
            </w:r>
          </w:p>
        </w:tc>
      </w:tr>
      <w:tr>
        <w:tc>
          <w:tcPr>
            <w:tcW w:type="dxa" w:w="4320"/>
          </w:tcPr>
          <w:p>
            <w:r>
              <w:t>quay</w:t>
            </w:r>
          </w:p>
        </w:tc>
        <w:tc>
          <w:tcPr>
            <w:tcW w:type="dxa" w:w="4320"/>
          </w:tcPr>
          <w:p>
            <w:r>
              <w:t xml:space="preserve">NOUNS </w:t>
              <w:br/>
              <w:t>[1]wharf usually built parallel to the shoreline</w:t>
              <w:br/>
            </w:r>
          </w:p>
        </w:tc>
      </w:tr>
      <w:tr>
        <w:tc>
          <w:tcPr>
            <w:tcW w:type="dxa" w:w="4320"/>
          </w:tcPr>
          <w:p>
            <w:r>
              <w:t>bray</w:t>
            </w:r>
          </w:p>
        </w:tc>
        <w:tc>
          <w:tcPr>
            <w:tcW w:type="dxa" w:w="4320"/>
          </w:tcPr>
          <w:p>
            <w:r>
              <w:t xml:space="preserve">NOUNS </w:t>
              <w:br/>
              <w:t>[1]the cry of an ass</w:t>
              <w:br/>
              <w:br/>
              <w:t xml:space="preserve"> VERBS </w:t>
              <w:br/>
              <w:t>[1]braying characteristic of donkeys</w:t>
              <w:br/>
              <w:t>[2]reduce to small pieces or particles by pounding or abrading</w:t>
              <w:br/>
              <w:t>[3]laugh loudly and harshly</w:t>
              <w:br/>
            </w:r>
          </w:p>
        </w:tc>
      </w:tr>
      <w:tr>
        <w:tc>
          <w:tcPr>
            <w:tcW w:type="dxa" w:w="4320"/>
          </w:tcPr>
          <w:p>
            <w:r>
              <w:t>stay</w:t>
            </w:r>
          </w:p>
        </w:tc>
        <w:tc>
          <w:tcPr>
            <w:tcW w:type="dxa" w:w="4320"/>
          </w:tcPr>
          <w:p>
            <w:r>
              <w:t xml:space="preserve">NOUNS </w:t>
              <w:br/>
              <w:t>[1]continuing or remaining in a place or state</w:t>
              <w:br/>
              <w:t>[2]the state of inactivity following an interruption</w:t>
              <w:br/>
              <w:t>[3]a judicial order forbidding some action until an event occurs or the order is lifted</w:t>
              <w:br/>
              <w:t>[4]a thin strip of metal or bone that is used to stiffen a garment (e.g. a corset)</w:t>
              <w:br/>
              <w:t>[5](nautical) brace consisting of a heavy rope or wire cable used as a support for a mast or spar</w:t>
              <w:br/>
              <w:br/>
              <w:t xml:space="preserve"> VERBS </w:t>
              <w:br/>
              <w:t>[1]stay the same; remain in a certain state</w:t>
              <w:br/>
              <w:t>[2]stay put (in a certain place)</w:t>
              <w:br/>
              <w:t>[3]dwell</w:t>
              <w:br/>
              <w:t>[4]continue in a place, position, or situation</w:t>
              <w:br/>
              <w:t>[5]remain behind</w:t>
              <w:br/>
              <w:t>[6]stop or halt</w:t>
              <w:br/>
              <w:t>[7]stay behind</w:t>
              <w:br/>
              <w:t>[8]hang on during a trial of endurance</w:t>
              <w:br/>
              <w:t>[9]stop a judicial process</w:t>
              <w:br/>
              <w:t>[10]fasten with stays</w:t>
              <w:br/>
              <w:t>[11]overcome or allay</w:t>
              <w:br/>
            </w:r>
          </w:p>
        </w:tc>
      </w:tr>
      <w:tr>
        <w:tc>
          <w:tcPr>
            <w:tcW w:type="dxa" w:w="4320"/>
          </w:tcPr>
          <w:p>
            <w:r>
              <w:t>sway</w:t>
            </w:r>
          </w:p>
        </w:tc>
        <w:tc>
          <w:tcPr>
            <w:tcW w:type="dxa" w:w="4320"/>
          </w:tcPr>
          <w:p>
            <w:r>
              <w:t xml:space="preserve">NOUNS </w:t>
              <w:br/>
              <w:t>[1]controlling influence</w:t>
              <w:br/>
              <w:t>[2]pitching dangerously to one side</w:t>
              <w:br/>
              <w:br/>
              <w:t xml:space="preserve"> VERBS </w:t>
              <w:br/>
              <w:t>[1]move back and forth or sideways</w:t>
              <w:br/>
              <w:t>[2]move or walk in a swinging or swaying manner</w:t>
              <w:br/>
              <w:t>[3]win approval or support for</w:t>
              <w:br/>
              <w:t>[4]cause to move back and forth</w:t>
              <w:br/>
            </w:r>
          </w:p>
        </w:tc>
      </w:tr>
    </w:tbl>
    <w:p>
      <w:r>
        <w:br w:type="page"/>
      </w:r>
    </w:p>
    <w:p>
      <w:pPr>
        <w:pStyle w:val="Heading1"/>
      </w:pPr>
      <w:r>
        <w:t>7 Flash Cards for 335 CCVC Words</w:t>
      </w:r>
    </w:p>
    <w:p>
      <w:pPr>
        <w:pStyle w:val="Heading1"/>
      </w:pPr>
      <w:r>
        <w:t>2 CCVC words Dictionary for vowel e</w:t>
      </w:r>
    </w:p>
    <w:p>
      <w:pPr>
        <w:pStyle w:val="Heading2"/>
      </w:pPr>
      <w:r>
        <w:t>Words ending with leb</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pleb</w:t>
            </w:r>
          </w:p>
        </w:tc>
        <w:tc>
          <w:tcPr>
            <w:tcW w:type="dxa" w:w="4320"/>
          </w:tcPr>
          <w:p>
            <w:r>
              <w:t xml:space="preserve">NOUNS </w:t>
              <w:br/>
              <w:t>[1]one of the common people</w:t>
              <w:br/>
            </w:r>
          </w:p>
        </w:tc>
      </w:tr>
    </w:tbl>
    <w:p>
      <w:pPr>
        <w:pStyle w:val="Heading2"/>
      </w:pPr>
      <w:r>
        <w:t>Words ending with pec</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spec</w:t>
            </w:r>
          </w:p>
        </w:tc>
        <w:tc>
          <w:tcPr>
            <w:tcW w:type="dxa" w:w="4320"/>
          </w:tcPr>
          <w:p>
            <w:r>
              <w:t xml:space="preserve">NOUNS </w:t>
              <w:br/>
              <w:t>[1]a detailed description of design criteria for a piece of work</w:t>
              <w:br/>
            </w:r>
          </w:p>
        </w:tc>
      </w:tr>
    </w:tbl>
    <w:p>
      <w:pPr>
        <w:pStyle w:val="Heading2"/>
      </w:pPr>
      <w:r>
        <w:t>Words ending with hed</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shed</w:t>
            </w:r>
          </w:p>
        </w:tc>
        <w:tc>
          <w:tcPr>
            <w:tcW w:type="dxa" w:w="4320"/>
          </w:tcPr>
          <w:p>
            <w:r>
              <w:t xml:space="preserve">NOUNS </w:t>
              <w:br/>
              <w:t>[1]an outbuilding with a single story; used for shelter or storage</w:t>
              <w:br/>
              <w:br/>
              <w:t xml:space="preserve"> VERBS </w:t>
              <w:br/>
              <w:t>[1]get rid of</w:t>
              <w:br/>
              <w:t>[2]pour out in drops or small quantities or as if in drops or small quantities</w:t>
              <w:br/>
              <w:t>[3]cause or allow (a solid substance) to flow or run out or over</w:t>
              <w:br/>
              <w:t>[4]cast off hair, skin, horn, or feathers</w:t>
              <w:br/>
              <w:br/>
              <w:t xml:space="preserve"> ADJECTIVES </w:t>
              <w:br/>
              <w:t>[1]shed at an early stage of development</w:t>
              <w:br/>
            </w:r>
          </w:p>
        </w:tc>
      </w:tr>
      <w:tr>
        <w:tc>
          <w:tcPr>
            <w:tcW w:type="dxa" w:w="4320"/>
          </w:tcPr>
          <w:p>
            <w:r>
              <w:t>bled</w:t>
            </w:r>
          </w:p>
        </w:tc>
        <w:tc>
          <w:tcPr>
            <w:tcW w:type="dxa" w:w="4320"/>
          </w:tcPr>
          <w:p>
            <w:r>
              <w:br/>
              <w:t xml:space="preserve"> VERBS </w:t>
              <w:br/>
              <w:t>[1]lose blood from one's body</w:t>
              <w:br/>
              <w:t>[2]draw blood</w:t>
              <w:br/>
              <w:t>[3]get or extort (money or other possessions) from someone</w:t>
              <w:br/>
              <w:t>[4]be diffused</w:t>
              <w:br/>
              <w:t>[5]drain of liquid or steam</w:t>
              <w:br/>
            </w:r>
          </w:p>
        </w:tc>
      </w:tr>
      <w:tr>
        <w:tc>
          <w:tcPr>
            <w:tcW w:type="dxa" w:w="4320"/>
          </w:tcPr>
          <w:p>
            <w:r>
              <w:t>fled</w:t>
            </w:r>
          </w:p>
        </w:tc>
        <w:tc>
          <w:tcPr>
            <w:tcW w:type="dxa" w:w="4320"/>
          </w:tcPr>
          <w:p>
            <w:r>
              <w:br/>
              <w:t xml:space="preserve"> VERBS </w:t>
              <w:br/>
              <w:t>[1]run away quickly</w:t>
              <w:br/>
            </w:r>
          </w:p>
        </w:tc>
      </w:tr>
      <w:tr>
        <w:tc>
          <w:tcPr>
            <w:tcW w:type="dxa" w:w="4320"/>
          </w:tcPr>
          <w:p>
            <w:r>
              <w:t>sled</w:t>
            </w:r>
          </w:p>
        </w:tc>
        <w:tc>
          <w:tcPr>
            <w:tcW w:type="dxa" w:w="4320"/>
          </w:tcPr>
          <w:p>
            <w:r>
              <w:t xml:space="preserve">NOUNS </w:t>
              <w:br/>
              <w:t>[1]a vehicle mounted on runners and pulled by horses or dogs; for transportation over snow</w:t>
              <w:br/>
              <w:br/>
              <w:t xml:space="preserve"> VERBS </w:t>
              <w:br/>
              <w:t>[1]ride (on) a sled</w:t>
              <w:br/>
            </w:r>
          </w:p>
        </w:tc>
      </w:tr>
      <w:tr>
        <w:tc>
          <w:tcPr>
            <w:tcW w:type="dxa" w:w="4320"/>
          </w:tcPr>
          <w:p>
            <w:r>
              <w:t>sped</w:t>
            </w:r>
          </w:p>
        </w:tc>
        <w:tc>
          <w:tcPr>
            <w:tcW w:type="dxa" w:w="4320"/>
          </w:tcPr>
          <w:p>
            <w:r>
              <w:br/>
              <w:t xml:space="preserve"> VERBS </w:t>
              <w:br/>
              <w:t>[1]move fast</w:t>
              <w:br/>
              <w:t>[2]move faster</w:t>
              <w:br/>
              <w:t>[3]move very fast</w:t>
              <w:br/>
              <w:t>[4]travel at an excessive or illegal velocity</w:t>
              <w:br/>
              <w:t>[5]cause to move faster</w:t>
              <w:br/>
            </w:r>
          </w:p>
        </w:tc>
      </w:tr>
      <w:tr>
        <w:tc>
          <w:tcPr>
            <w:tcW w:type="dxa" w:w="4320"/>
          </w:tcPr>
          <w:p>
            <w:r>
              <w:t>cued</w:t>
            </w:r>
          </w:p>
        </w:tc>
        <w:tc>
          <w:tcPr>
            <w:tcW w:type="dxa" w:w="4320"/>
          </w:tcPr>
          <w:p>
            <w:r>
              <w:br/>
              <w:t xml:space="preserve"> VERBS </w:t>
              <w:br/>
              <w:t>[1]assist (somebody acting or reciting) by suggesting the next words of something forgotten or imperfectly learned</w:t>
              <w:br/>
            </w:r>
          </w:p>
        </w:tc>
      </w:tr>
      <w:tr>
        <w:tc>
          <w:tcPr>
            <w:tcW w:type="dxa" w:w="4320"/>
          </w:tcPr>
          <w:p>
            <w:r>
              <w:t>hued</w:t>
            </w:r>
          </w:p>
        </w:tc>
        <w:tc>
          <w:tcPr>
            <w:tcW w:type="dxa" w:w="4320"/>
          </w:tcPr>
          <w:p>
            <w:r>
              <w:br/>
              <w:t xml:space="preserve"> VERBS </w:t>
              <w:br/>
              <w:t>[1]take on color or become colored</w:t>
              <w:br/>
              <w:t>[2]suffuse with color</w:t>
              <w:br/>
            </w:r>
          </w:p>
        </w:tc>
      </w:tr>
      <w:tr>
        <w:tc>
          <w:tcPr>
            <w:tcW w:type="dxa" w:w="4320"/>
          </w:tcPr>
          <w:p>
            <w:r>
              <w:t>rued</w:t>
            </w:r>
          </w:p>
        </w:tc>
        <w:tc>
          <w:tcPr>
            <w:tcW w:type="dxa" w:w="4320"/>
          </w:tcPr>
          <w:p>
            <w:r>
              <w:br/>
              <w:t xml:space="preserve"> VERBS </w:t>
              <w:br/>
              <w:t>[1]feel remorse for; feel sorry for; be contrite about</w:t>
              <w:br/>
            </w:r>
          </w:p>
        </w:tc>
      </w:tr>
      <w:tr>
        <w:tc>
          <w:tcPr>
            <w:tcW w:type="dxa" w:w="4320"/>
          </w:tcPr>
          <w:p>
            <w:r>
              <w:t>sued</w:t>
            </w:r>
          </w:p>
        </w:tc>
        <w:tc>
          <w:tcPr>
            <w:tcW w:type="dxa" w:w="4320"/>
          </w:tcPr>
          <w:p>
            <w:r>
              <w:br/>
              <w:t xml:space="preserve"> VERBS </w:t>
              <w:br/>
              <w:t>[1]institute legal proceedings against; file a suit against</w:t>
              <w:br/>
            </w:r>
          </w:p>
        </w:tc>
      </w:tr>
      <w:tr>
        <w:tc>
          <w:tcPr>
            <w:tcW w:type="dxa" w:w="4320"/>
          </w:tcPr>
          <w:p>
            <w:r>
              <w:t>bred</w:t>
            </w:r>
          </w:p>
        </w:tc>
        <w:tc>
          <w:tcPr>
            <w:tcW w:type="dxa" w:w="4320"/>
          </w:tcPr>
          <w:p>
            <w:r>
              <w:br/>
              <w:t xml:space="preserve"> VERBS </w:t>
              <w:br/>
              <w:t>[1]call forth</w:t>
              <w:br/>
              <w:t>[2]copulate with a female, used especially of horses</w:t>
              <w:br/>
              <w:t>[3]cause to procreate (animals)</w:t>
              <w:br/>
              <w:t>[4]have young (animals) or reproduce (organisms)</w:t>
              <w:br/>
            </w:r>
          </w:p>
        </w:tc>
      </w:tr>
      <w:tr>
        <w:tc>
          <w:tcPr>
            <w:tcW w:type="dxa" w:w="4320"/>
          </w:tcPr>
          <w:p>
            <w:r>
              <w:t>cred</w:t>
            </w:r>
          </w:p>
        </w:tc>
        <w:tc>
          <w:tcPr>
            <w:tcW w:type="dxa" w:w="4320"/>
          </w:tcPr>
          <w:p>
            <w:r>
              <w:t xml:space="preserve">NOUNS </w:t>
              <w:br/>
              <w:t>[1]credibility among young fashionable urban individuals</w:t>
              <w:br/>
            </w:r>
          </w:p>
        </w:tc>
      </w:tr>
      <w:tr>
        <w:tc>
          <w:tcPr>
            <w:tcW w:type="dxa" w:w="4320"/>
          </w:tcPr>
          <w:p>
            <w:r>
              <w:t>used</w:t>
            </w:r>
          </w:p>
        </w:tc>
        <w:tc>
          <w:tcPr>
            <w:tcW w:type="dxa" w:w="4320"/>
          </w:tcPr>
          <w:p>
            <w:r>
              <w:br/>
              <w:t xml:space="preserve"> VERBS </w:t>
              <w:br/>
              <w:t>[1]put into service; make work or employ for a particular purpose or for its inherent or natural purpose</w:t>
              <w:br/>
              <w:t>[2]take or consume (regularly or habitually)</w:t>
              <w:br/>
              <w:t>[3]use up, consume fully</w:t>
              <w:br/>
              <w:t>[4]seek or achieve an end by using to one's advantage</w:t>
              <w:br/>
              <w:t>[5]avail oneself to</w:t>
              <w:br/>
              <w:t>[6]habitually do something (use only in the past tense)</w:t>
              <w:br/>
              <w:br/>
              <w:t xml:space="preserve"> ADJECTIVES </w:t>
              <w:br/>
              <w:t>[1]employed in accomplishing something; - H.H.Arnold &amp; I.C.Eaker</w:t>
              <w:br/>
              <w:t>[2]of persons; taken advantage of</w:t>
              <w:br/>
              <w:t>[3]previously used or owned by another</w:t>
              <w:br/>
            </w:r>
          </w:p>
        </w:tc>
      </w:tr>
      <w:tr>
        <w:tc>
          <w:tcPr>
            <w:tcW w:type="dxa" w:w="4320"/>
          </w:tcPr>
          <w:p>
            <w:r>
              <w:t>dyed</w:t>
            </w:r>
          </w:p>
        </w:tc>
        <w:tc>
          <w:tcPr>
            <w:tcW w:type="dxa" w:w="4320"/>
          </w:tcPr>
          <w:p>
            <w:r>
              <w:br/>
              <w:t xml:space="preserve"> VERBS </w:t>
              <w:br/>
              <w:t>[1]color with dye</w:t>
              <w:br/>
              <w:br/>
              <w:t xml:space="preserve"> ADJECTIVES </w:t>
              <w:br/>
              <w:t>[1](used of color) artificially produced; not natural</w:t>
              <w:br/>
            </w:r>
          </w:p>
        </w:tc>
      </w:tr>
    </w:tbl>
    <w:p>
      <w:pPr>
        <w:pStyle w:val="Heading2"/>
      </w:pPr>
      <w:r>
        <w:t>Words ending with hef</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chef</w:t>
            </w:r>
          </w:p>
        </w:tc>
        <w:tc>
          <w:tcPr>
            <w:tcW w:type="dxa" w:w="4320"/>
          </w:tcPr>
          <w:p>
            <w:r>
              <w:t xml:space="preserve">NOUNS </w:t>
              <w:br/>
              <w:t>[1]a professional cook</w:t>
              <w:br/>
            </w:r>
          </w:p>
        </w:tc>
      </w:tr>
      <w:tr>
        <w:tc>
          <w:tcPr>
            <w:tcW w:type="dxa" w:w="4320"/>
          </w:tcPr>
          <w:p>
            <w:r>
              <w:t>clef</w:t>
            </w:r>
          </w:p>
        </w:tc>
        <w:tc>
          <w:tcPr>
            <w:tcW w:type="dxa" w:w="4320"/>
          </w:tcPr>
          <w:p>
            <w:r>
              <w:t xml:space="preserve">NOUNS </w:t>
              <w:br/>
              <w:t>[1]a musical notation written on a staff indicating the pitch of the notes following it</w:t>
              <w:br/>
            </w:r>
          </w:p>
        </w:tc>
      </w:tr>
    </w:tbl>
    <w:p>
      <w:pPr>
        <w:pStyle w:val="Heading2"/>
      </w:pPr>
      <w:r>
        <w:t>Words ending with rek</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trek</w:t>
            </w:r>
          </w:p>
        </w:tc>
        <w:tc>
          <w:tcPr>
            <w:tcW w:type="dxa" w:w="4320"/>
          </w:tcPr>
          <w:p>
            <w:r>
              <w:t xml:space="preserve">NOUNS </w:t>
              <w:br/>
              <w:t>[1]a journey by ox wagon (especially an organized migration by a group of settlers)</w:t>
              <w:br/>
              <w:t>[2]any long and difficult trip</w:t>
              <w:br/>
              <w:br/>
              <w:t xml:space="preserve"> VERBS </w:t>
              <w:br/>
              <w:t>[1]journey on foot, especially in the mountains</w:t>
              <w:br/>
              <w:t>[2]make a long and difficult journey</w:t>
              <w:br/>
            </w:r>
          </w:p>
        </w:tc>
      </w:tr>
    </w:tbl>
    <w:p>
      <w:pPr>
        <w:pStyle w:val="Heading2"/>
      </w:pPr>
      <w:r>
        <w:t>Words ending with uel</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duel</w:t>
            </w:r>
          </w:p>
        </w:tc>
        <w:tc>
          <w:tcPr>
            <w:tcW w:type="dxa" w:w="4320"/>
          </w:tcPr>
          <w:p>
            <w:r>
              <w:t xml:space="preserve">NOUNS </w:t>
              <w:br/>
              <w:t>[1]a prearranged fight with deadly weapons by two people (accompanied by seconds) in order to settle a quarrel over a point of honor</w:t>
              <w:br/>
              <w:t>[2]any struggle between two skillful opponents (individuals or groups)</w:t>
              <w:br/>
              <w:br/>
              <w:t xml:space="preserve"> VERBS </w:t>
              <w:br/>
              <w:t>[1]fight a duel, as over one's honor or a woman</w:t>
              <w:br/>
            </w:r>
          </w:p>
        </w:tc>
      </w:tr>
      <w:tr>
        <w:tc>
          <w:tcPr>
            <w:tcW w:type="dxa" w:w="4320"/>
          </w:tcPr>
          <w:p>
            <w:r>
              <w:t>fuel</w:t>
            </w:r>
          </w:p>
        </w:tc>
        <w:tc>
          <w:tcPr>
            <w:tcW w:type="dxa" w:w="4320"/>
          </w:tcPr>
          <w:p>
            <w:r>
              <w:t xml:space="preserve">NOUNS </w:t>
              <w:br/>
              <w:t>[1]a substance that can be consumed to produce energy</w:t>
              <w:br/>
              <w:br/>
              <w:t xml:space="preserve"> VERBS </w:t>
              <w:br/>
              <w:t>[1]provide with a combustible substance that provides energy</w:t>
              <w:br/>
              <w:t>[2]provide with fuel</w:t>
              <w:br/>
              <w:t>[3]take in fuel, as of a ship</w:t>
              <w:br/>
              <w:t>[4]stimulate</w:t>
              <w:br/>
            </w:r>
          </w:p>
        </w:tc>
      </w:tr>
    </w:tbl>
    <w:p>
      <w:pPr>
        <w:pStyle w:val="Heading2"/>
      </w:pPr>
      <w:r>
        <w:t>Words ending with tem</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stem</w:t>
            </w:r>
          </w:p>
        </w:tc>
        <w:tc>
          <w:tcPr>
            <w:tcW w:type="dxa" w:w="4320"/>
          </w:tcPr>
          <w:p>
            <w:r>
              <w:t xml:space="preserve">NOUNS </w:t>
              <w:br/>
              <w:t>[1](linguistics) the form of a word after all affixes are removed</w:t>
              <w:br/>
              <w:t>[2]a slender or elongated structure that supports a plant or fungus or a plant part or plant organ</w:t>
              <w:br/>
              <w:t>[3]cylinder forming a long narrow part of something</w:t>
              <w:br/>
              <w:t>[4]the tube of a tobacco pipe</w:t>
              <w:br/>
              <w:t>[5]front part of a vessel or aircraft</w:t>
              <w:br/>
              <w:t>[6]a turn made in skiing; the back of one ski is forced outward and the other ski is brought parallel to it</w:t>
              <w:br/>
              <w:br/>
              <w:t xml:space="preserve"> VERBS </w:t>
              <w:br/>
              <w:t>[1]grow out of, have roots in, originate in</w:t>
              <w:br/>
              <w:t>[2]cause to point inward</w:t>
              <w:br/>
              <w:t>[3]stop the flow of a liquid</w:t>
              <w:br/>
              <w:t>[4]remove the stem from</w:t>
              <w:br/>
            </w:r>
          </w:p>
        </w:tc>
      </w:tr>
    </w:tbl>
    <w:p>
      <w:pPr>
        <w:pStyle w:val="Heading2"/>
      </w:pPr>
      <w:r>
        <w:t>Words ending with hen</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then</w:t>
            </w:r>
          </w:p>
        </w:tc>
        <w:tc>
          <w:tcPr>
            <w:tcW w:type="dxa" w:w="4320"/>
          </w:tcPr>
          <w:p>
            <w:r>
              <w:t xml:space="preserve">NOUNS </w:t>
              <w:br/>
              <w:t>[1]that time; that moment</w:t>
              <w:br/>
              <w:br/>
              <w:t xml:space="preserve"> ADJECTIVES </w:t>
              <w:br/>
              <w:t>[1]at a specific prior time</w:t>
              <w:br/>
              <w:br/>
              <w:t xml:space="preserve"> ADVERBS </w:t>
              <w:br/>
              <w:t>[1]subsequently or soon afterward (often used as sentence connectors)</w:t>
              <w:br/>
              <w:t>[2]in that case or as a consequence</w:t>
              <w:br/>
              <w:t>[3]at that time</w:t>
              <w:br/>
            </w:r>
          </w:p>
        </w:tc>
      </w:tr>
      <w:tr>
        <w:tc>
          <w:tcPr>
            <w:tcW w:type="dxa" w:w="4320"/>
          </w:tcPr>
          <w:p>
            <w:r>
              <w:t>glen</w:t>
            </w:r>
          </w:p>
        </w:tc>
        <w:tc>
          <w:tcPr>
            <w:tcW w:type="dxa" w:w="4320"/>
          </w:tcPr>
          <w:p>
            <w:r>
              <w:t xml:space="preserve">NOUNS </w:t>
              <w:br/>
              <w:t>[1]a narrow secluded valley (in the mountains)</w:t>
              <w:br/>
            </w:r>
          </w:p>
        </w:tc>
      </w:tr>
      <w:tr>
        <w:tc>
          <w:tcPr>
            <w:tcW w:type="dxa" w:w="4320"/>
          </w:tcPr>
          <w:p>
            <w:r>
              <w:t>wren</w:t>
            </w:r>
          </w:p>
        </w:tc>
        <w:tc>
          <w:tcPr>
            <w:tcW w:type="dxa" w:w="4320"/>
          </w:tcPr>
          <w:p>
            <w:r>
              <w:t xml:space="preserve">NOUNS </w:t>
              <w:br/>
              <w:t>[1]English architect who designed more than fifty London churches (1632-1723)</w:t>
              <w:br/>
              <w:t>[2]any of several small active brown birds of the northern hemisphere with short upright tails; they feed on insects</w:t>
              <w:br/>
            </w:r>
          </w:p>
        </w:tc>
      </w:tr>
    </w:tbl>
    <w:p>
      <w:pPr>
        <w:pStyle w:val="Heading2"/>
      </w:pPr>
      <w:r>
        <w:t>Words ending with tep</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step</w:t>
            </w:r>
          </w:p>
        </w:tc>
        <w:tc>
          <w:tcPr>
            <w:tcW w:type="dxa" w:w="4320"/>
          </w:tcPr>
          <w:p>
            <w:r>
              <w:t xml:space="preserve">NOUNS </w:t>
              <w:br/>
              <w:t>[1]any maneuver made as part of progress toward a goal</w:t>
              <w:br/>
              <w:t>[2]the distance covered by a step</w:t>
              <w:br/>
              <w:t>[3]the act of changing location by raising the foot and setting it down</w:t>
              <w:br/>
              <w:t>[4]support consisting of a place to rest the foot while ascending or descending a stairway</w:t>
              <w:br/>
              <w:t>[5]relative position in a graded series</w:t>
              <w:br/>
              <w:t>[6]a short distance</w:t>
              <w:br/>
              <w:t>[7]the sound of a step of someone walking</w:t>
              <w:br/>
              <w:t>[8]a musical interval of two semitones</w:t>
              <w:br/>
              <w:t>[9]a mark of a foot or shoe on a surface</w:t>
              <w:br/>
              <w:t>[10]a solid block joined to the beams in which the heel of a ship's mast or capstan is fixed</w:t>
              <w:br/>
              <w:t>[11]a sequence of foot movements that make up a particular dance</w:t>
              <w:br/>
              <w:br/>
              <w:t xml:space="preserve"> VERBS </w:t>
              <w:br/>
              <w:t>[1]shift or move by taking a step</w:t>
              <w:br/>
              <w:t>[2]put down or press the foot, place the foot</w:t>
              <w:br/>
              <w:t>[3]cause (a computer) to execute a single command</w:t>
              <w:br/>
              <w:t>[4]treat badly</w:t>
              <w:br/>
              <w:t>[5]furnish with steps</w:t>
              <w:br/>
              <w:t>[6]move with one's feet in a specific manner</w:t>
              <w:br/>
              <w:t>[7]walk a short distance to a specified place or in a specified manner</w:t>
              <w:br/>
              <w:t>[8]place (a ship's mast) in its step</w:t>
              <w:br/>
              <w:t>[9]measure (distances) by pacing</w:t>
              <w:br/>
              <w:t>[10]move or proceed as if by steps into a new situation</w:t>
              <w:br/>
            </w:r>
          </w:p>
        </w:tc>
      </w:tr>
    </w:tbl>
    <w:p>
      <w:pPr>
        <w:pStyle w:val="Heading2"/>
      </w:pPr>
      <w:r>
        <w:t>Words ending with ser</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user</w:t>
            </w:r>
          </w:p>
        </w:tc>
        <w:tc>
          <w:tcPr>
            <w:tcW w:type="dxa" w:w="4320"/>
          </w:tcPr>
          <w:p>
            <w:r>
              <w:t xml:space="preserve">NOUNS </w:t>
              <w:br/>
              <w:t>[1]a person who makes use of a thing; someone who uses or employs something</w:t>
              <w:br/>
              <w:t>[2]a person who uses something or someone selfishly or unethically</w:t>
              <w:br/>
              <w:t>[3]a person who takes drugs</w:t>
              <w:br/>
            </w:r>
          </w:p>
        </w:tc>
      </w:tr>
      <w:tr>
        <w:tc>
          <w:tcPr>
            <w:tcW w:type="dxa" w:w="4320"/>
          </w:tcPr>
          <w:p>
            <w:r>
              <w:t>dyer</w:t>
            </w:r>
          </w:p>
        </w:tc>
        <w:tc>
          <w:tcPr>
            <w:tcW w:type="dxa" w:w="4320"/>
          </w:tcPr>
          <w:p>
            <w:r>
              <w:t xml:space="preserve">NOUNS </w:t>
              <w:br/>
              <w:t>[1]someone whose job is to dye cloth</w:t>
              <w:br/>
            </w:r>
          </w:p>
        </w:tc>
      </w:tr>
    </w:tbl>
    <w:p>
      <w:pPr>
        <w:pStyle w:val="Heading2"/>
      </w:pPr>
      <w:r>
        <w:t>Words ending with ues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cues</w:t>
            </w:r>
          </w:p>
        </w:tc>
        <w:tc>
          <w:tcPr>
            <w:tcW w:type="dxa" w:w="4320"/>
          </w:tcPr>
          <w:p>
            <w:r>
              <w:t xml:space="preserve">NOUNS </w:t>
              <w:br/>
              <w:t>[1]an actor's line that immediately precedes and serves as a reminder for some action or speech</w:t>
              <w:br/>
              <w:t>[2]evidence that helps to solve a problem</w:t>
              <w:br/>
              <w:t>[3]a stimulus that provides information about what to do</w:t>
              <w:br/>
              <w:t>[4]sports implement consisting of a tapering rod used to strike a cue ball in pool or billiards</w:t>
              <w:br/>
              <w:br/>
              <w:t xml:space="preserve"> VERBS </w:t>
              <w:br/>
              <w:t>[1]assist (somebody acting or reciting) by suggesting the next words of something forgotten or imperfectly learned</w:t>
              <w:br/>
            </w:r>
          </w:p>
        </w:tc>
      </w:tr>
      <w:tr>
        <w:tc>
          <w:tcPr>
            <w:tcW w:type="dxa" w:w="4320"/>
          </w:tcPr>
          <w:p>
            <w:r>
              <w:t>dues</w:t>
            </w:r>
          </w:p>
        </w:tc>
        <w:tc>
          <w:tcPr>
            <w:tcW w:type="dxa" w:w="4320"/>
          </w:tcPr>
          <w:p>
            <w:r>
              <w:t xml:space="preserve">NOUNS </w:t>
              <w:br/>
              <w:t>[1]that which is deserved or owed</w:t>
              <w:br/>
              <w:t>[2]a payment that is due (e.g., as the price of membership)</w:t>
              <w:br/>
            </w:r>
          </w:p>
        </w:tc>
      </w:tr>
      <w:tr>
        <w:tc>
          <w:tcPr>
            <w:tcW w:type="dxa" w:w="4320"/>
          </w:tcPr>
          <w:p>
            <w:r>
              <w:t>hues</w:t>
            </w:r>
          </w:p>
        </w:tc>
        <w:tc>
          <w:tcPr>
            <w:tcW w:type="dxa" w:w="4320"/>
          </w:tcPr>
          <w:p>
            <w:r>
              <w:t xml:space="preserve">NOUNS </w:t>
              <w:br/>
              <w:t>[1]the quality of a color as determined by its dominant wavelength</w:t>
              <w:br/>
              <w:br/>
              <w:t xml:space="preserve"> VERBS </w:t>
              <w:br/>
              <w:t>[1]take on color or become colored</w:t>
              <w:br/>
              <w:t>[2]suffuse with color</w:t>
              <w:br/>
            </w:r>
          </w:p>
        </w:tc>
      </w:tr>
      <w:tr>
        <w:tc>
          <w:tcPr>
            <w:tcW w:type="dxa" w:w="4320"/>
          </w:tcPr>
          <w:p>
            <w:r>
              <w:t>uses</w:t>
            </w:r>
          </w:p>
        </w:tc>
        <w:tc>
          <w:tcPr>
            <w:tcW w:type="dxa" w:w="4320"/>
          </w:tcPr>
          <w:p>
            <w:r>
              <w:t xml:space="preserve">NOUNS </w:t>
              <w:br/>
              <w:t>[1]the act of using</w:t>
              <w:br/>
              <w:t>[2]what something is used for</w:t>
              <w:br/>
              <w:t>[3]a particular service</w:t>
              <w:br/>
              <w:t>[4](economics) the utilization of economic goods to satisfy needs or in manufacturing</w:t>
              <w:br/>
              <w:t>[5](psychology) an automatic pattern of behavior in reaction to a specific situation; may be inherited or acquired through frequent repetition</w:t>
              <w:br/>
              <w:t>[6]exerting shrewd or devious influence especially for one's own advantage</w:t>
              <w:br/>
              <w:t>[7](law) the exercise of the legal right to enjoy the benefits of owning property</w:t>
              <w:br/>
              <w:t>[8]North American republic containing 50 states - 48 conterminous states in North America plus Alaska in northwest North America and the Hawaiian Islands in the Pacific Ocean; achieved independence in 1776</w:t>
              <w:br/>
              <w:br/>
              <w:t xml:space="preserve"> VERBS </w:t>
              <w:br/>
              <w:t>[1]put into service; make work or employ for a particular purpose or for its inherent or natural purpose</w:t>
              <w:br/>
              <w:t>[2]take or consume (regularly or habitually)</w:t>
              <w:br/>
              <w:t>[3]use up, consume fully</w:t>
              <w:br/>
              <w:t>[4]seek or achieve an end by using to one's advantage</w:t>
              <w:br/>
              <w:t>[5]avail oneself to</w:t>
              <w:br/>
              <w:t>[6]habitually do something (use only in the past tense)</w:t>
              <w:br/>
            </w:r>
          </w:p>
        </w:tc>
      </w:tr>
      <w:tr>
        <w:tc>
          <w:tcPr>
            <w:tcW w:type="dxa" w:w="4320"/>
          </w:tcPr>
          <w:p>
            <w:r>
              <w:t>byes</w:t>
            </w:r>
          </w:p>
        </w:tc>
        <w:tc>
          <w:tcPr>
            <w:tcW w:type="dxa" w:w="4320"/>
          </w:tcPr>
          <w:p>
            <w:r>
              <w:t xml:space="preserve">NOUNS </w:t>
              <w:br/>
              <w:t>[1]you advance to the next round in a tournament without playing an opponent</w:t>
              <w:br/>
              <w:t>[2]a farewell remark</w:t>
              <w:br/>
            </w:r>
          </w:p>
        </w:tc>
      </w:tr>
      <w:tr>
        <w:tc>
          <w:tcPr>
            <w:tcW w:type="dxa" w:w="4320"/>
          </w:tcPr>
          <w:p>
            <w:r>
              <w:t>dyes</w:t>
            </w:r>
          </w:p>
        </w:tc>
        <w:tc>
          <w:tcPr>
            <w:tcW w:type="dxa" w:w="4320"/>
          </w:tcPr>
          <w:p>
            <w:r>
              <w:t xml:space="preserve">NOUNS </w:t>
              <w:br/>
              <w:t>[1]a usually soluble substance for staining or coloring e.g. fabrics or hair</w:t>
              <w:br/>
              <w:br/>
              <w:t xml:space="preserve"> VERBS </w:t>
              <w:br/>
              <w:t>[1]color with dye</w:t>
              <w:br/>
            </w:r>
          </w:p>
        </w:tc>
      </w:tr>
    </w:tbl>
    <w:p>
      <w:pPr>
        <w:pStyle w:val="Heading2"/>
      </w:pPr>
      <w:r>
        <w:t>Words ending with het</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whet</w:t>
            </w:r>
          </w:p>
        </w:tc>
        <w:tc>
          <w:tcPr>
            <w:tcW w:type="dxa" w:w="4320"/>
          </w:tcPr>
          <w:p>
            <w:r>
              <w:br/>
              <w:t xml:space="preserve"> VERBS </w:t>
              <w:br/>
              <w:t>[1]make keen or more acute</w:t>
              <w:br/>
              <w:t>[2]sharpen by rubbing, as on a whetstone</w:t>
              <w:br/>
            </w:r>
          </w:p>
        </w:tc>
      </w:tr>
      <w:tr>
        <w:tc>
          <w:tcPr>
            <w:tcW w:type="dxa" w:w="4320"/>
          </w:tcPr>
          <w:p>
            <w:r>
              <w:t>duet</w:t>
            </w:r>
          </w:p>
        </w:tc>
        <w:tc>
          <w:tcPr>
            <w:tcW w:type="dxa" w:w="4320"/>
          </w:tcPr>
          <w:p>
            <w:r>
              <w:t xml:space="preserve">NOUNS </w:t>
              <w:br/>
              <w:t>[1]two items of the same kind</w:t>
              <w:br/>
              <w:t>[2]two performers or singers who perform together</w:t>
              <w:br/>
              <w:t>[3]a pair who associate with one another</w:t>
              <w:br/>
              <w:t>[4]a musical composition for two performers</w:t>
              <w:br/>
              <w:t>[5](ballet) a dance for two people (usually a ballerina and a danseur noble)</w:t>
              <w:br/>
            </w:r>
          </w:p>
        </w:tc>
      </w:tr>
      <w:tr>
        <w:tc>
          <w:tcPr>
            <w:tcW w:type="dxa" w:w="4320"/>
          </w:tcPr>
          <w:p>
            <w:r>
              <w:t>suet</w:t>
            </w:r>
          </w:p>
        </w:tc>
        <w:tc>
          <w:tcPr>
            <w:tcW w:type="dxa" w:w="4320"/>
          </w:tcPr>
          <w:p>
            <w:r>
              <w:t xml:space="preserve">NOUNS </w:t>
              <w:br/>
              <w:t>[1]hard fat around the kidneys and loins in beef and sheep</w:t>
              <w:br/>
            </w:r>
          </w:p>
        </w:tc>
      </w:tr>
      <w:tr>
        <w:tc>
          <w:tcPr>
            <w:tcW w:type="dxa" w:w="4320"/>
          </w:tcPr>
          <w:p>
            <w:r>
              <w:t>fret</w:t>
            </w:r>
          </w:p>
        </w:tc>
        <w:tc>
          <w:tcPr>
            <w:tcW w:type="dxa" w:w="4320"/>
          </w:tcPr>
          <w:p>
            <w:r>
              <w:t xml:space="preserve">NOUNS </w:t>
              <w:br/>
              <w:t>[1]agitation resulting from active worry</w:t>
              <w:br/>
              <w:t>[2]a spot that has been worn away by abrasion or erosion</w:t>
              <w:br/>
              <w:t>[3]an ornamental pattern consisting of repeated vertical and horizontal lines (often in relief)</w:t>
              <w:br/>
              <w:t>[4]a small bar of metal across the fingerboard of a musical instrument; when the string is stopped by a finger at the metal bar it will produce a note of the desired pitch</w:t>
              <w:br/>
              <w:br/>
              <w:t xml:space="preserve"> VERBS </w:t>
              <w:br/>
              <w:t>[1]worry unnecessarily or excessively</w:t>
              <w:br/>
              <w:t>[2]be agitated or irritated</w:t>
              <w:br/>
              <w:t>[3]provide (a musical instrument) with frets</w:t>
              <w:br/>
              <w:t>[4]become or make sore by or as if by rubbing</w:t>
              <w:br/>
              <w:t>[5]cause annoyance in</w:t>
              <w:br/>
              <w:t>[6]gnaw into; make resentful or angry</w:t>
              <w:br/>
              <w:t>[7]carve a pattern into</w:t>
              <w:br/>
              <w:t>[8]decorate with an interlaced design</w:t>
              <w:br/>
              <w:t>[9]be too tight; rub or press</w:t>
              <w:br/>
              <w:t>[10]cause friction</w:t>
              <w:br/>
              <w:t>[11]remove soil or rock</w:t>
              <w:br/>
              <w:t>[12]wear away or erode</w:t>
              <w:br/>
            </w:r>
          </w:p>
        </w:tc>
      </w:tr>
      <w:tr>
        <w:tc>
          <w:tcPr>
            <w:tcW w:type="dxa" w:w="4320"/>
          </w:tcPr>
          <w:p>
            <w:r>
              <w:t>stet</w:t>
            </w:r>
          </w:p>
        </w:tc>
        <w:tc>
          <w:tcPr>
            <w:tcW w:type="dxa" w:w="4320"/>
          </w:tcPr>
          <w:p>
            <w:r>
              <w:br/>
              <w:t xml:space="preserve"> VERBS </w:t>
              <w:br/>
              <w:t>[1]printing: cancel, as of a correction or deletion</w:t>
              <w:br/>
              <w:t>[2]printing: direct that a matter marked for omission or correction is to be retained (used in the imperative)</w:t>
              <w:br/>
            </w:r>
          </w:p>
        </w:tc>
      </w:tr>
    </w:tbl>
    <w:p>
      <w:pPr>
        <w:pStyle w:val="Heading2"/>
      </w:pPr>
      <w:r>
        <w:t>Words ending with hew</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chew</w:t>
            </w:r>
          </w:p>
        </w:tc>
        <w:tc>
          <w:tcPr>
            <w:tcW w:type="dxa" w:w="4320"/>
          </w:tcPr>
          <w:p>
            <w:r>
              <w:t xml:space="preserve">NOUNS </w:t>
              <w:br/>
              <w:t>[1]a wad of something chewable as tobacco</w:t>
              <w:br/>
              <w:t>[2]biting and grinding food in your mouth so it becomes soft enough to swallow</w:t>
              <w:br/>
              <w:br/>
              <w:t xml:space="preserve"> VERBS </w:t>
              <w:br/>
              <w:t>[1]chew (food); to bite and grind with the teeth</w:t>
              <w:br/>
            </w:r>
          </w:p>
        </w:tc>
      </w:tr>
      <w:tr>
        <w:tc>
          <w:tcPr>
            <w:tcW w:type="dxa" w:w="4320"/>
          </w:tcPr>
          <w:p>
            <w:r>
              <w:t>skew</w:t>
            </w:r>
          </w:p>
        </w:tc>
        <w:tc>
          <w:tcPr>
            <w:tcW w:type="dxa" w:w="4320"/>
          </w:tcPr>
          <w:p>
            <w:r>
              <w:br/>
              <w:t xml:space="preserve"> VERBS </w:t>
              <w:br/>
              <w:t>[1]turn or place at an angle</w:t>
              <w:br/>
              <w:br/>
              <w:t xml:space="preserve"> ADJECTIVES </w:t>
              <w:br/>
              <w:t>[1]having an oblique or slanting direction or position</w:t>
              <w:br/>
            </w:r>
          </w:p>
        </w:tc>
      </w:tr>
      <w:tr>
        <w:tc>
          <w:tcPr>
            <w:tcW w:type="dxa" w:w="4320"/>
          </w:tcPr>
          <w:p>
            <w:r>
              <w:t>blew</w:t>
            </w:r>
          </w:p>
        </w:tc>
        <w:tc>
          <w:tcPr>
            <w:tcW w:type="dxa" w:w="4320"/>
          </w:tcPr>
          <w:p>
            <w:r>
              <w:br/>
              <w:t xml:space="preserve"> VERBS </w:t>
              <w:br/>
              <w:t>[1]exhale hard</w:t>
              <w:br/>
              <w:t>[2]be blowing or storming</w:t>
              <w:br/>
              <w:t>[3]free of obstruction by blowing air through</w:t>
              <w:br/>
              <w:t>[4]be in motion due to some air or water current</w:t>
              <w:br/>
              <w:t>[5]make a sound as if blown</w:t>
              <w:br/>
              <w:t>[6]shape by blowing</w:t>
              <w:br/>
              <w:t>[7]make a mess of, destroy or ruin</w:t>
              <w:br/>
              <w:t>[8]spend thoughtlessly; throw away</w:t>
              <w:br/>
              <w:t>[9]spend lavishly or wastefully on</w:t>
              <w:br/>
              <w:t>[10]sound by having air expelled through a tube</w:t>
              <w:br/>
              <w:t>[11]play or sound a wind instrument</w:t>
              <w:br/>
              <w:t>[12]provide sexual gratification through oral stimulation</w:t>
              <w:br/>
              <w:t>[13]cause air to go in, on, or through</w:t>
              <w:br/>
              <w:t>[14]cause to move by means of an air current</w:t>
              <w:br/>
              <w:t>[15]spout moist air from the blowhole</w:t>
              <w:br/>
              <w:t>[16]leave; informal or rude</w:t>
              <w:br/>
              <w:t>[17]lay eggs</w:t>
              <w:br/>
              <w:t>[18]cause to be revealed and jeopardized</w:t>
              <w:br/>
              <w:t>[19]show off</w:t>
              <w:br/>
              <w:t>[20]allow to regain its breath</w:t>
              <w:br/>
              <w:t>[21]melt, break, or become otherwise unusable</w:t>
              <w:br/>
              <w:t>[22]burst suddenly</w:t>
              <w:br/>
            </w:r>
          </w:p>
        </w:tc>
      </w:tr>
      <w:tr>
        <w:tc>
          <w:tcPr>
            <w:tcW w:type="dxa" w:w="4320"/>
          </w:tcPr>
          <w:p>
            <w:r>
              <w:t>clew</w:t>
            </w:r>
          </w:p>
        </w:tc>
        <w:tc>
          <w:tcPr>
            <w:tcW w:type="dxa" w:w="4320"/>
          </w:tcPr>
          <w:p>
            <w:r>
              <w:t xml:space="preserve">NOUNS </w:t>
              <w:br/>
              <w:t>[1]a ball of yarn or cord or thread</w:t>
              <w:br/>
              <w:t>[2]evidence that helps to solve a problem</w:t>
              <w:br/>
              <w:br/>
              <w:t xml:space="preserve"> VERBS </w:t>
              <w:br/>
              <w:t>[1]roll into a ball</w:t>
              <w:br/>
            </w:r>
          </w:p>
        </w:tc>
      </w:tr>
      <w:tr>
        <w:tc>
          <w:tcPr>
            <w:tcW w:type="dxa" w:w="4320"/>
          </w:tcPr>
          <w:p>
            <w:r>
              <w:t>flew</w:t>
            </w:r>
          </w:p>
        </w:tc>
        <w:tc>
          <w:tcPr>
            <w:tcW w:type="dxa" w:w="4320"/>
          </w:tcPr>
          <w:p>
            <w:r>
              <w:br/>
              <w:t xml:space="preserve"> VERBS </w:t>
              <w:br/>
              <w:t>[1]travel through the air; be airborne</w:t>
              <w:br/>
              <w:t>[2]move quickly or suddenly</w:t>
              <w:br/>
              <w:t>[3]operate an airplane</w:t>
              <w:br/>
              <w:t>[4]transport by aeroplane</w:t>
              <w:br/>
              <w:t>[5]cause to fly or float</w:t>
              <w:br/>
              <w:t>[6]be dispersed or disseminated</w:t>
              <w:br/>
              <w:t>[7]change quickly from one emotional state to another</w:t>
              <w:br/>
              <w:t>[8]pass away rapidly</w:t>
              <w:br/>
              <w:t>[9]travel in an airplane</w:t>
              <w:br/>
              <w:t>[10]display in the air or cause to float</w:t>
              <w:br/>
              <w:t>[11]run away quickly</w:t>
              <w:br/>
              <w:t>[12]travel over (an area of land or sea) in an aircraft</w:t>
              <w:br/>
              <w:t>[13]hit a fly</w:t>
              <w:br/>
              <w:t>[14]decrease rapidly and disappear</w:t>
              <w:br/>
            </w:r>
          </w:p>
        </w:tc>
      </w:tr>
      <w:tr>
        <w:tc>
          <w:tcPr>
            <w:tcW w:type="dxa" w:w="4320"/>
          </w:tcPr>
          <w:p>
            <w:r>
              <w:t>slew</w:t>
            </w:r>
          </w:p>
        </w:tc>
        <w:tc>
          <w:tcPr>
            <w:tcW w:type="dxa" w:w="4320"/>
          </w:tcPr>
          <w:p>
            <w:r>
              <w:t xml:space="preserve">NOUNS </w:t>
              <w:br/>
              <w:t>[1](often followed by `of') a large number or amount or extent</w:t>
              <w:br/>
              <w:br/>
              <w:t xml:space="preserve"> VERBS </w:t>
              <w:br/>
              <w:t>[1]turn sharply; change direction abruptly</w:t>
              <w:br/>
              <w:t>[2]move obliquely or sideways, usually in an uncontrolled manner</w:t>
              <w:br/>
              <w:t>[3]kill intentionally and with premeditation</w:t>
              <w:br/>
            </w:r>
          </w:p>
        </w:tc>
      </w:tr>
      <w:tr>
        <w:tc>
          <w:tcPr>
            <w:tcW w:type="dxa" w:w="4320"/>
          </w:tcPr>
          <w:p>
            <w:r>
              <w:t>knew</w:t>
            </w:r>
          </w:p>
        </w:tc>
        <w:tc>
          <w:tcPr>
            <w:tcW w:type="dxa" w:w="4320"/>
          </w:tcPr>
          <w:p>
            <w:r>
              <w:br/>
              <w:t xml:space="preserve"> VERBS </w:t>
              <w:br/>
              <w:t>[1]be cognizant or aware of a fact or a specific piece of information; possess knowledge or information about</w:t>
              <w:br/>
              <w:t>[2]know how to do or perform something</w:t>
              <w:br/>
              <w:t>[3]be aware of the truth of something; have a belief or faith in something; regard as true beyond any doubt</w:t>
              <w:br/>
              <w:t>[4]be familiar or acquainted with a person or an object</w:t>
              <w:br/>
              <w:t>[5]have firsthand knowledge of states, situations, emotions, or sensations</w:t>
              <w:br/>
              <w:t>[6]accept (someone) to be what is claimed or accept his power and authority</w:t>
              <w:br/>
              <w:t>[7]have fixed in the mind</w:t>
              <w:br/>
              <w:t>[8]have sexual intercourse with</w:t>
              <w:br/>
              <w:t>[9]know the nature or character of</w:t>
              <w:br/>
              <w:t>[10]be able to distinguish, recognize as being different</w:t>
              <w:br/>
              <w:t>[11]perceive as familiar</w:t>
              <w:br/>
            </w:r>
          </w:p>
        </w:tc>
      </w:tr>
      <w:tr>
        <w:tc>
          <w:tcPr>
            <w:tcW w:type="dxa" w:w="4320"/>
          </w:tcPr>
          <w:p>
            <w:r>
              <w:t>spew</w:t>
            </w:r>
          </w:p>
        </w:tc>
        <w:tc>
          <w:tcPr>
            <w:tcW w:type="dxa" w:w="4320"/>
          </w:tcPr>
          <w:p>
            <w:r>
              <w:br/>
              <w:t xml:space="preserve"> VERBS </w:t>
              <w:br/>
              <w:t>[1]expel or eject (saliva or phlegm or sputum) from the mouth</w:t>
              <w:br/>
              <w:t>[2]eject or send out in large quantities, also metaphorical</w:t>
              <w:br/>
              <w:t>[3]eject the contents of the stomach through the mouth</w:t>
              <w:br/>
            </w:r>
          </w:p>
        </w:tc>
      </w:tr>
      <w:tr>
        <w:tc>
          <w:tcPr>
            <w:tcW w:type="dxa" w:w="4320"/>
          </w:tcPr>
          <w:p>
            <w:r>
              <w:t>brew</w:t>
            </w:r>
          </w:p>
        </w:tc>
        <w:tc>
          <w:tcPr>
            <w:tcW w:type="dxa" w:w="4320"/>
          </w:tcPr>
          <w:p>
            <w:r>
              <w:t xml:space="preserve">NOUNS </w:t>
              <w:br/>
              <w:t>[1]drink made by steeping and boiling and fermenting rather than distilling</w:t>
              <w:br/>
              <w:br/>
              <w:t xml:space="preserve"> VERBS </w:t>
              <w:br/>
              <w:t>[1]prepare by brewing</w:t>
              <w:br/>
              <w:t>[2]sit or let sit in boiling water so as to extract the flavor</w:t>
              <w:br/>
            </w:r>
          </w:p>
        </w:tc>
      </w:tr>
      <w:tr>
        <w:tc>
          <w:tcPr>
            <w:tcW w:type="dxa" w:w="4320"/>
          </w:tcPr>
          <w:p>
            <w:r>
              <w:t>crew</w:t>
            </w:r>
          </w:p>
        </w:tc>
        <w:tc>
          <w:tcPr>
            <w:tcW w:type="dxa" w:w="4320"/>
          </w:tcPr>
          <w:p>
            <w:r>
              <w:t xml:space="preserve">NOUNS </w:t>
              <w:br/>
              <w:t>[1]the men and women who man a vehicle (ship, aircraft, etc.)</w:t>
              <w:br/>
              <w:t>[2]an organized group of workmen</w:t>
              <w:br/>
              <w:t>[3]an informal body of friends</w:t>
              <w:br/>
              <w:t>[4]the team of men manning a racing shell</w:t>
              <w:br/>
              <w:br/>
              <w:t xml:space="preserve"> VERBS </w:t>
              <w:br/>
              <w:t>[1]serve as a crew member on</w:t>
              <w:br/>
            </w:r>
          </w:p>
        </w:tc>
      </w:tr>
      <w:tr>
        <w:tc>
          <w:tcPr>
            <w:tcW w:type="dxa" w:w="4320"/>
          </w:tcPr>
          <w:p>
            <w:r>
              <w:t>drew</w:t>
            </w:r>
          </w:p>
        </w:tc>
        <w:tc>
          <w:tcPr>
            <w:tcW w:type="dxa" w:w="4320"/>
          </w:tcPr>
          <w:p>
            <w:r>
              <w:t xml:space="preserve">NOUNS </w:t>
              <w:br/>
              <w:t>[1]United States actor (born in Ireland); father of Georgiana Emma Barrymore (1827-1862)</w:t>
              <w:br/>
              <w:br/>
              <w:t xml:space="preserve"> VERBS </w:t>
              <w:br/>
              <w:t>[1]cause to move by pulling</w:t>
              <w:br/>
              <w:t>[2]get or derive</w:t>
              <w:br/>
              <w:t>[3]make a mark or lines on a surface</w:t>
              <w:br/>
              <w:t>[4]make, formulate, or derive in the mind</w:t>
              <w:br/>
              <w:t>[5]bring, take, or pull out of a container or from under a cover</w:t>
              <w:br/>
              <w:t>[6]represent by making a drawing of, as with a pencil, chalk, etc. on a surface</w:t>
              <w:br/>
              <w:t>[7]take liquid out of a container or well</w:t>
              <w:br/>
              <w:t>[8]give a description of</w:t>
              <w:br/>
              <w:t>[9]select or take in from a given group or region</w:t>
              <w:br/>
              <w:t>[10]elicit responses, such as objections, criticism, applause, etc.</w:t>
              <w:br/>
              <w:t>[11]suck in or take (air)</w:t>
              <w:br/>
              <w:t>[12]move or go steadily or gradually</w:t>
              <w:br/>
              <w:t>[13]remove (a commodity) from (a supply source)</w:t>
              <w:br/>
              <w:t>[14]choose at random</w:t>
              <w:br/>
              <w:t>[15]earn or achieve a base by being walked by the pitcher</w:t>
              <w:br/>
              <w:t>[16]bring or lead someone to a certain action or condition</w:t>
              <w:br/>
              <w:t>[17]cause to flow</w:t>
              <w:br/>
              <w:t>[18]write a legal document or paper</w:t>
              <w:br/>
              <w:t>[19]engage in drawing</w:t>
              <w:br/>
              <w:t>[20]move or pull so as to cover or uncover something</w:t>
              <w:br/>
              <w:t>[21]allow a draft</w:t>
              <w:br/>
              <w:t>[22]require a specified depth for floating</w:t>
              <w:br/>
              <w:t>[23]pull (a person) apart with four horses tied to his extremities, so as to execute him</w:t>
              <w:br/>
              <w:t>[24]cause to move in a certain direction by exerting a force upon, either physically or in an abstract sense</w:t>
              <w:br/>
              <w:t>[25]take in, also metaphorically</w:t>
              <w:br/>
              <w:t>[26]direct toward itself or oneself by means of some psychological power or physical attributes</w:t>
              <w:br/>
              <w:t>[27]thread on or as if on a string</w:t>
              <w:br/>
              <w:t>[28]stretch back a bowstring (on an archer's bow)</w:t>
              <w:br/>
              <w:t>[29]pass over, across, or through</w:t>
              <w:br/>
              <w:t>[30]finish a game with an equal number of points, goals, etc.</w:t>
              <w:br/>
              <w:t>[31]contract</w:t>
              <w:br/>
              <w:t>[32]reduce the diameter of (a wire or metal rod) by pulling it through a die</w:t>
              <w:br/>
              <w:t>[33]steep; pass through a strainer</w:t>
              <w:br/>
              <w:t>[34]remove the entrails of</w:t>
              <w:br/>
              <w:t>[35]flatten, stretch, or mold metal or glass, by rolling or by pulling it through a die or by stretching</w:t>
              <w:br/>
              <w:t>[36]cause to localize at one point</w:t>
              <w:br/>
            </w:r>
          </w:p>
        </w:tc>
      </w:tr>
      <w:tr>
        <w:tc>
          <w:tcPr>
            <w:tcW w:type="dxa" w:w="4320"/>
          </w:tcPr>
          <w:p>
            <w:r>
              <w:t>grew</w:t>
            </w:r>
          </w:p>
        </w:tc>
        <w:tc>
          <w:tcPr>
            <w:tcW w:type="dxa" w:w="4320"/>
          </w:tcPr>
          <w:p>
            <w:r>
              <w:br/>
              <w:t xml:space="preserve"> VERBS </w:t>
              <w:br/>
              <w:t>[1]pass into a condition gradually, take on a specific property or attribute; become</w:t>
              <w:br/>
              <w:t>[2]become larger, greater, or bigger; expand or gain</w:t>
              <w:br/>
              <w:t>[3]increase in size by natural process</w:t>
              <w:br/>
              <w:t>[4]cause to grow or develop</w:t>
              <w:br/>
              <w:t>[5]develop and reach maturity; undergo maturation</w:t>
              <w:br/>
              <w:t>[6]come into existence; take on form or shape</w:t>
              <w:br/>
              <w:t>[7]cultivate by growing, often involving improvements by means of agricultural techniques</w:t>
              <w:br/>
              <w:t>[8]come to have or undergo a change of (physical features and attributes)</w:t>
              <w:br/>
              <w:t>[9]grow emotionally or mature</w:t>
              <w:br/>
              <w:t>[10]become attached by or as if by the process of growth</w:t>
              <w:br/>
            </w:r>
          </w:p>
        </w:tc>
      </w:tr>
      <w:tr>
        <w:tc>
          <w:tcPr>
            <w:tcW w:type="dxa" w:w="4320"/>
          </w:tcPr>
          <w:p>
            <w:r>
              <w:t>stew</w:t>
            </w:r>
          </w:p>
        </w:tc>
        <w:tc>
          <w:tcPr>
            <w:tcW w:type="dxa" w:w="4320"/>
          </w:tcPr>
          <w:p>
            <w:r>
              <w:t xml:space="preserve">NOUNS </w:t>
              <w:br/>
              <w:t>[1]agitation resulting from active worry</w:t>
              <w:br/>
              <w:t>[2]food prepared by stewing especially meat or fish with vegetables</w:t>
              <w:br/>
              <w:br/>
              <w:t xml:space="preserve"> VERBS </w:t>
              <w:br/>
              <w:t>[1]be in a huff; be silent or sullen</w:t>
              <w:br/>
              <w:t>[2]bear a grudge; harbor ill feelings</w:t>
              <w:br/>
              <w:t>[3]cook slowly and for a long time in liquid</w:t>
              <w:br/>
            </w:r>
          </w:p>
        </w:tc>
      </w:tr>
    </w:tbl>
    <w:p>
      <w:pPr>
        <w:pStyle w:val="Heading2"/>
      </w:pPr>
      <w:r>
        <w:t>Words ending with lex</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flex</w:t>
            </w:r>
          </w:p>
        </w:tc>
        <w:tc>
          <w:tcPr>
            <w:tcW w:type="dxa" w:w="4320"/>
          </w:tcPr>
          <w:p>
            <w:r>
              <w:t xml:space="preserve">NOUNS </w:t>
              <w:br/>
              <w:t>[1]the act of flexing</w:t>
              <w:br/>
              <w:br/>
              <w:t xml:space="preserve"> VERBS </w:t>
              <w:br/>
              <w:t>[1]contract</w:t>
              <w:br/>
              <w:t>[2]exhibit the strength of</w:t>
              <w:br/>
              <w:t>[3]form a curve</w:t>
              <w:br/>
              <w:t>[4]bend a joint</w:t>
              <w:br/>
              <w:t>[5]cause (a plastic object) to assume a crooked or angular form</w:t>
              <w:br/>
            </w:r>
          </w:p>
        </w:tc>
      </w:tr>
    </w:tbl>
    <w:p>
      <w:pPr>
        <w:pStyle w:val="Heading2"/>
      </w:pPr>
      <w:r>
        <w:t>Words ending with rey</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prey</w:t>
            </w:r>
          </w:p>
        </w:tc>
        <w:tc>
          <w:tcPr>
            <w:tcW w:type="dxa" w:w="4320"/>
          </w:tcPr>
          <w:p>
            <w:r>
              <w:t xml:space="preserve">NOUNS </w:t>
              <w:br/>
              <w:t>[1]a person who is the aim of an attack (especially a victim of ridicule or exploitation) by some hostile person or influence</w:t>
              <w:br/>
              <w:t>[2]animal hunted or caught for food</w:t>
              <w:br/>
              <w:br/>
              <w:t xml:space="preserve"> VERBS </w:t>
              <w:br/>
              <w:t>[1]profit from in an exploitatory manner</w:t>
              <w:br/>
              <w:t>[2]prey on or hunt for</w:t>
              <w:br/>
            </w:r>
          </w:p>
        </w:tc>
      </w:tr>
      <w:tr>
        <w:tc>
          <w:tcPr>
            <w:tcW w:type="dxa" w:w="4320"/>
          </w:tcPr>
          <w:p>
            <w:r>
              <w:t>trey</w:t>
            </w:r>
          </w:p>
        </w:tc>
        <w:tc>
          <w:tcPr>
            <w:tcW w:type="dxa" w:w="4320"/>
          </w:tcPr>
          <w:p>
            <w:r>
              <w:t xml:space="preserve">NOUNS </w:t>
              <w:br/>
              <w:t>[1]the cardinal number that is the sum of one and one and one</w:t>
              <w:br/>
              <w:t>[2]one of four playing cards in a deck having three pips</w:t>
              <w:br/>
            </w:r>
          </w:p>
        </w:tc>
      </w:tr>
    </w:tbl>
    <w:p>
      <w:r>
        <w:br w:type="page"/>
      </w:r>
    </w:p>
    <w:p>
      <w:pPr>
        <w:pStyle w:val="Heading1"/>
      </w:pPr>
      <w:r>
        <w:t>7 Flash Cards for 335 CCVC Words</w:t>
      </w:r>
    </w:p>
    <w:p>
      <w:pPr>
        <w:pStyle w:val="Heading1"/>
      </w:pPr>
      <w:r>
        <w:t>2 CCVC words Dictionary for vowel i</w:t>
      </w:r>
    </w:p>
    <w:p>
      <w:pPr>
        <w:pStyle w:val="Heading2"/>
      </w:pPr>
      <w:r>
        <w:t>Words ending with lib</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glib</w:t>
            </w:r>
          </w:p>
        </w:tc>
        <w:tc>
          <w:tcPr>
            <w:tcW w:type="dxa" w:w="4320"/>
          </w:tcPr>
          <w:p>
            <w:r>
              <w:br/>
              <w:t xml:space="preserve"> ADJECTIVES </w:t>
              <w:br/>
              <w:t>[1]marked by lack of intellectual depth</w:t>
              <w:br/>
              <w:t>[2]having only superficial plausibility</w:t>
              <w:br/>
              <w:t>[3]artfully persuasive in speech</w:t>
              <w:br/>
            </w:r>
          </w:p>
        </w:tc>
      </w:tr>
      <w:tr>
        <w:tc>
          <w:tcPr>
            <w:tcW w:type="dxa" w:w="4320"/>
          </w:tcPr>
          <w:p>
            <w:r>
              <w:t>crib</w:t>
            </w:r>
          </w:p>
        </w:tc>
        <w:tc>
          <w:tcPr>
            <w:tcW w:type="dxa" w:w="4320"/>
          </w:tcPr>
          <w:p>
            <w:r>
              <w:t xml:space="preserve">NOUNS </w:t>
              <w:br/>
              <w:t>[1]baby bed with high sides made of slats</w:t>
              <w:br/>
              <w:t>[2]a literal translation used in studying a foreign language (often used illicitly)</w:t>
              <w:br/>
              <w:t>[3]a bin or granary for storing grains</w:t>
              <w:br/>
              <w:t>[4]the cards discarded by players at cribbage</w:t>
              <w:br/>
              <w:t>[5]a card game (usually for two players) in which each player is dealt six cards and discards one or two</w:t>
              <w:br/>
              <w:br/>
              <w:t xml:space="preserve"> VERBS </w:t>
              <w:br/>
              <w:t>[1]use a crib, as in an exam</w:t>
              <w:br/>
              <w:t>[2]take unauthorized (intellectual material)</w:t>
              <w:br/>
              <w:t>[3]line with beams or planks</w:t>
              <w:br/>
            </w:r>
          </w:p>
        </w:tc>
      </w:tr>
    </w:tbl>
    <w:p>
      <w:pPr>
        <w:pStyle w:val="Heading2"/>
      </w:pPr>
      <w:r>
        <w:t>Words ending with hic</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chic</w:t>
            </w:r>
          </w:p>
        </w:tc>
        <w:tc>
          <w:tcPr>
            <w:tcW w:type="dxa" w:w="4320"/>
          </w:tcPr>
          <w:p>
            <w:r>
              <w:t xml:space="preserve">NOUNS </w:t>
              <w:br/>
              <w:t>[1]elegance by virtue of being fashionable</w:t>
              <w:br/>
              <w:br/>
              <w:t xml:space="preserve"> ADJECTIVES </w:t>
              <w:br/>
              <w:t>[1]elegant and stylish</w:t>
              <w:br/>
            </w:r>
          </w:p>
        </w:tc>
      </w:tr>
      <w:tr>
        <w:tc>
          <w:tcPr>
            <w:tcW w:type="dxa" w:w="4320"/>
          </w:tcPr>
          <w:p>
            <w:r>
              <w:t>spic</w:t>
            </w:r>
          </w:p>
        </w:tc>
        <w:tc>
          <w:tcPr>
            <w:tcW w:type="dxa" w:w="4320"/>
          </w:tcPr>
          <w:p>
            <w:r>
              <w:t xml:space="preserve">NOUNS </w:t>
              <w:br/>
              <w:t>[1](ethnic slur) offensive term for persons of Latin American descent</w:t>
              <w:br/>
              <w:br/>
              <w:t xml:space="preserve"> ADJECTIVES </w:t>
              <w:br/>
              <w:t>[1]completely neat and clean</w:t>
              <w:br/>
            </w:r>
          </w:p>
        </w:tc>
      </w:tr>
      <w:tr>
        <w:tc>
          <w:tcPr>
            <w:tcW w:type="dxa" w:w="4320"/>
          </w:tcPr>
          <w:p>
            <w:r>
              <w:t>uric</w:t>
            </w:r>
          </w:p>
        </w:tc>
        <w:tc>
          <w:tcPr>
            <w:tcW w:type="dxa" w:w="4320"/>
          </w:tcPr>
          <w:p>
            <w:r>
              <w:br/>
              <w:t xml:space="preserve"> ADJECTIVES </w:t>
              <w:br/>
              <w:t>[1]in or relating to or obtained from urine</w:t>
              <w:br/>
            </w:r>
          </w:p>
        </w:tc>
      </w:tr>
    </w:tbl>
    <w:p>
      <w:pPr>
        <w:pStyle w:val="Heading2"/>
      </w:pPr>
      <w:r>
        <w:t>Words ending with kid</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skid</w:t>
            </w:r>
          </w:p>
        </w:tc>
        <w:tc>
          <w:tcPr>
            <w:tcW w:type="dxa" w:w="4320"/>
          </w:tcPr>
          <w:p>
            <w:r>
              <w:t xml:space="preserve">NOUNS </w:t>
              <w:br/>
              <w:t>[1]one of a pair of planks used to make a track for rolling or sliding objects</w:t>
              <w:br/>
              <w:t>[2]a restraint provided when the brake linings are moved hydraulically against the brake drum to retard the wheel's rotation</w:t>
              <w:br/>
              <w:t>[3]an unexpected slide</w:t>
              <w:br/>
              <w:br/>
              <w:t xml:space="preserve"> VERBS </w:t>
              <w:br/>
              <w:t>[1]slide without control</w:t>
              <w:br/>
              <w:t>[2]elevate onto skids</w:t>
              <w:br/>
              <w:t>[3]apply a brake or skid to</w:t>
              <w:br/>
              <w:t>[4]move obliquely or sideways, usually in an uncontrolled manner</w:t>
              <w:br/>
            </w:r>
          </w:p>
        </w:tc>
      </w:tr>
      <w:tr>
        <w:tc>
          <w:tcPr>
            <w:tcW w:type="dxa" w:w="4320"/>
          </w:tcPr>
          <w:p>
            <w:r>
              <w:t>slid</w:t>
            </w:r>
          </w:p>
        </w:tc>
        <w:tc>
          <w:tcPr>
            <w:tcW w:type="dxa" w:w="4320"/>
          </w:tcPr>
          <w:p>
            <w:r>
              <w:br/>
              <w:t xml:space="preserve"> VERBS </w:t>
              <w:br/>
              <w:t>[1]move obliquely or sideways, usually in an uncontrolled manner</w:t>
              <w:br/>
              <w:t>[2]to pass or move unobtrusively or smoothly</w:t>
              <w:br/>
              <w:t>[3]move smoothly along a surface</w:t>
              <w:br/>
            </w:r>
          </w:p>
        </w:tc>
      </w:tr>
      <w:tr>
        <w:tc>
          <w:tcPr>
            <w:tcW w:type="dxa" w:w="4320"/>
          </w:tcPr>
          <w:p>
            <w:r>
              <w:t>quid</w:t>
            </w:r>
          </w:p>
        </w:tc>
        <w:tc>
          <w:tcPr>
            <w:tcW w:type="dxa" w:w="4320"/>
          </w:tcPr>
          <w:p>
            <w:r>
              <w:t xml:space="preserve">NOUNS </w:t>
              <w:br/>
              <w:t>[1]the basic unit of money in Great Britain and Northern Ireland; equal to 100 pence</w:t>
              <w:br/>
              <w:t>[2]something for something; that which a party receives (or is promised) in return for something he does or gives or promises</w:t>
              <w:br/>
              <w:t>[3]a wad of something chewable as tobacco</w:t>
              <w:br/>
            </w:r>
          </w:p>
        </w:tc>
      </w:tr>
      <w:tr>
        <w:tc>
          <w:tcPr>
            <w:tcW w:type="dxa" w:w="4320"/>
          </w:tcPr>
          <w:p>
            <w:r>
              <w:t>grid</w:t>
            </w:r>
          </w:p>
        </w:tc>
        <w:tc>
          <w:tcPr>
            <w:tcW w:type="dxa" w:w="4320"/>
          </w:tcPr>
          <w:p>
            <w:r>
              <w:t xml:space="preserve">NOUNS </w:t>
              <w:br/>
              <w:t>[1]a pattern of regularly spaced horizontal and vertical lines</w:t>
              <w:br/>
              <w:t>[2]a system of high tension cables by which electrical power is distributed throughout a region</w:t>
              <w:br/>
              <w:t>[3]a perforated or corrugated metal plate used in a storage battery as a conductor and support for the active material</w:t>
              <w:br/>
              <w:t>[4]an electrode placed between the cathode and anode of a vacuum tube to control the flow of electrons through the tube</w:t>
              <w:br/>
              <w:t>[5]a cooking utensil of parallel metal bars; used to grill fish or meat</w:t>
              <w:br/>
            </w:r>
          </w:p>
        </w:tc>
      </w:tr>
    </w:tbl>
    <w:p>
      <w:pPr>
        <w:pStyle w:val="Heading2"/>
      </w:pPr>
      <w:r>
        <w:t>Words ending with rig</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brig</w:t>
            </w:r>
          </w:p>
        </w:tc>
        <w:tc>
          <w:tcPr>
            <w:tcW w:type="dxa" w:w="4320"/>
          </w:tcPr>
          <w:p>
            <w:r>
              <w:t xml:space="preserve">NOUNS </w:t>
              <w:br/>
              <w:t>[1]two-masted sailing vessel square-rigged on both masts</w:t>
              <w:br/>
              <w:t>[2]a penal institution (especially on board a ship)</w:t>
              <w:br/>
            </w:r>
          </w:p>
        </w:tc>
      </w:tr>
      <w:tr>
        <w:tc>
          <w:tcPr>
            <w:tcW w:type="dxa" w:w="4320"/>
          </w:tcPr>
          <w:p>
            <w:r>
              <w:t>swig</w:t>
            </w:r>
          </w:p>
        </w:tc>
        <w:tc>
          <w:tcPr>
            <w:tcW w:type="dxa" w:w="4320"/>
          </w:tcPr>
          <w:p>
            <w:r>
              <w:t xml:space="preserve">NOUNS </w:t>
              <w:br/>
              <w:t>[1]a large and hurried swallow</w:t>
              <w:br/>
              <w:br/>
              <w:t xml:space="preserve"> VERBS </w:t>
              <w:br/>
              <w:t>[1]strike heavily, especially with the fist or a bat</w:t>
              <w:br/>
              <w:t>[2]to swallow hurriedly or greedily or in one draught</w:t>
              <w:br/>
            </w:r>
          </w:p>
        </w:tc>
      </w:tr>
      <w:tr>
        <w:tc>
          <w:tcPr>
            <w:tcW w:type="dxa" w:w="4320"/>
          </w:tcPr>
          <w:p>
            <w:r>
              <w:t>twig</w:t>
            </w:r>
          </w:p>
        </w:tc>
        <w:tc>
          <w:tcPr>
            <w:tcW w:type="dxa" w:w="4320"/>
          </w:tcPr>
          <w:p>
            <w:r>
              <w:t xml:space="preserve">NOUNS </w:t>
              <w:br/>
              <w:t>[1]a small branch or division of a branch (especially a terminal division); usually applied to branches of the current or preceding year</w:t>
              <w:br/>
              <w:br/>
              <w:t xml:space="preserve"> VERBS </w:t>
              <w:br/>
              <w:t>[1]branch out in a twiglike manner</w:t>
              <w:br/>
              <w:t>[2]understand, usually after some initial difficulty</w:t>
              <w:br/>
            </w:r>
          </w:p>
        </w:tc>
      </w:tr>
    </w:tbl>
    <w:p>
      <w:pPr>
        <w:pStyle w:val="Heading2"/>
      </w:pPr>
      <w:r>
        <w:t>Words ending with him</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shim</w:t>
            </w:r>
          </w:p>
        </w:tc>
        <w:tc>
          <w:tcPr>
            <w:tcW w:type="dxa" w:w="4320"/>
          </w:tcPr>
          <w:p>
            <w:r>
              <w:t xml:space="preserve">NOUNS </w:t>
              <w:br/>
              <w:t>[1]a thin wedge of material (wood or metal or stone) for driving into crevices</w:t>
              <w:br/>
            </w:r>
          </w:p>
        </w:tc>
      </w:tr>
      <w:tr>
        <w:tc>
          <w:tcPr>
            <w:tcW w:type="dxa" w:w="4320"/>
          </w:tcPr>
          <w:p>
            <w:r>
              <w:t>whim</w:t>
            </w:r>
          </w:p>
        </w:tc>
        <w:tc>
          <w:tcPr>
            <w:tcW w:type="dxa" w:w="4320"/>
          </w:tcPr>
          <w:p>
            <w:r>
              <w:t xml:space="preserve">NOUNS </w:t>
              <w:br/>
              <w:t>[1]a sudden desire</w:t>
              <w:br/>
              <w:t>[2]an odd or fanciful or capricious idea</w:t>
              <w:br/>
            </w:r>
          </w:p>
        </w:tc>
      </w:tr>
      <w:tr>
        <w:tc>
          <w:tcPr>
            <w:tcW w:type="dxa" w:w="4320"/>
          </w:tcPr>
          <w:p>
            <w:r>
              <w:t>skim</w:t>
            </w:r>
          </w:p>
        </w:tc>
        <w:tc>
          <w:tcPr>
            <w:tcW w:type="dxa" w:w="4320"/>
          </w:tcPr>
          <w:p>
            <w:r>
              <w:t xml:space="preserve">NOUNS </w:t>
              <w:br/>
              <w:t>[1]a thin layer covering the surface of a liquid</w:t>
              <w:br/>
              <w:t>[2]reading or glancing through quickly</w:t>
              <w:br/>
              <w:br/>
              <w:t xml:space="preserve"> VERBS </w:t>
              <w:br/>
              <w:t>[1]travel on the surface of water</w:t>
              <w:br/>
              <w:t>[2]move or pass swiftly and lightly over the surface of</w:t>
              <w:br/>
              <w:t>[3]examine hastily</w:t>
              <w:br/>
              <w:t>[4]cause to skip over a surface</w:t>
              <w:br/>
              <w:t>[5]coat (a liquid) with a layer</w:t>
              <w:br/>
              <w:t>[6]remove from the surface</w:t>
              <w:br/>
              <w:t>[7]read superficially</w:t>
              <w:br/>
              <w:br/>
              <w:t xml:space="preserve"> ADJECTIVES </w:t>
              <w:br/>
              <w:t>[1]used of milk and milk products from which the cream has been removed</w:t>
              <w:br/>
            </w:r>
          </w:p>
        </w:tc>
      </w:tr>
      <w:tr>
        <w:tc>
          <w:tcPr>
            <w:tcW w:type="dxa" w:w="4320"/>
          </w:tcPr>
          <w:p>
            <w:r>
              <w:t>slim</w:t>
            </w:r>
          </w:p>
        </w:tc>
        <w:tc>
          <w:tcPr>
            <w:tcW w:type="dxa" w:w="4320"/>
          </w:tcPr>
          <w:p>
            <w:r>
              <w:br/>
              <w:t xml:space="preserve"> VERBS </w:t>
              <w:br/>
              <w:t>[1]take off weight</w:t>
              <w:br/>
              <w:br/>
              <w:t xml:space="preserve"> ADJECTIVES </w:t>
              <w:br/>
              <w:t>[1]being of delicate or slender build; - Frank Norris</w:t>
              <w:br/>
              <w:t>[2]small in quantity</w:t>
              <w:br/>
            </w:r>
          </w:p>
        </w:tc>
      </w:tr>
      <w:tr>
        <w:tc>
          <w:tcPr>
            <w:tcW w:type="dxa" w:w="4320"/>
          </w:tcPr>
          <w:p>
            <w:r>
              <w:t>brim</w:t>
            </w:r>
          </w:p>
        </w:tc>
        <w:tc>
          <w:tcPr>
            <w:tcW w:type="dxa" w:w="4320"/>
          </w:tcPr>
          <w:p>
            <w:r>
              <w:t xml:space="preserve">NOUNS </w:t>
              <w:br/>
              <w:t>[1]the top edge of a vessel or other container</w:t>
              <w:br/>
              <w:t>[2]a circular projection that sticks outward from the crown of a hat</w:t>
              <w:br/>
              <w:br/>
              <w:t xml:space="preserve"> VERBS </w:t>
              <w:br/>
              <w:t>[1]be completely full</w:t>
              <w:br/>
              <w:t>[2]fill as much as possible</w:t>
              <w:br/>
            </w:r>
          </w:p>
        </w:tc>
      </w:tr>
      <w:tr>
        <w:tc>
          <w:tcPr>
            <w:tcW w:type="dxa" w:w="4320"/>
          </w:tcPr>
          <w:p>
            <w:r>
              <w:t>grim</w:t>
            </w:r>
          </w:p>
        </w:tc>
        <w:tc>
          <w:tcPr>
            <w:tcW w:type="dxa" w:w="4320"/>
          </w:tcPr>
          <w:p>
            <w:r>
              <w:br/>
              <w:t xml:space="preserve"> ADJECTIVES </w:t>
              <w:br/>
              <w:t>[1]not to be placated or appeased or moved by entreaty</w:t>
              <w:br/>
              <w:t>[2]shockingly repellent; inspiring horror</w:t>
              <w:br/>
              <w:t>[3]harshly ironic or sinister</w:t>
              <w:br/>
              <w:t>[4]harshly uninviting or formidable in manner or appearance; ; ; ; - J.M.Barrie</w:t>
              <w:br/>
              <w:t>[5]filled with melancholy and despondency</w:t>
              <w:br/>
              <w:t>[6]causing dejection</w:t>
              <w:br/>
            </w:r>
          </w:p>
        </w:tc>
      </w:tr>
      <w:tr>
        <w:tc>
          <w:tcPr>
            <w:tcW w:type="dxa" w:w="4320"/>
          </w:tcPr>
          <w:p>
            <w:r>
              <w:t>prim</w:t>
            </w:r>
          </w:p>
        </w:tc>
        <w:tc>
          <w:tcPr>
            <w:tcW w:type="dxa" w:w="4320"/>
          </w:tcPr>
          <w:p>
            <w:r>
              <w:br/>
              <w:t xml:space="preserve"> VERBS </w:t>
              <w:br/>
              <w:t>[1]assume a prim appearance</w:t>
              <w:br/>
              <w:t>[2]contract one's lips</w:t>
              <w:br/>
              <w:t>[3]dress primly</w:t>
              <w:br/>
              <w:br/>
              <w:t xml:space="preserve"> ADJECTIVES </w:t>
              <w:br/>
              <w:t>[1]affectedly dainty or refined</w:t>
              <w:br/>
              <w:t>[2]exaggeratedly proper</w:t>
              <w:br/>
            </w:r>
          </w:p>
        </w:tc>
      </w:tr>
      <w:tr>
        <w:tc>
          <w:tcPr>
            <w:tcW w:type="dxa" w:w="4320"/>
          </w:tcPr>
          <w:p>
            <w:r>
              <w:t>trim</w:t>
            </w:r>
          </w:p>
        </w:tc>
        <w:tc>
          <w:tcPr>
            <w:tcW w:type="dxa" w:w="4320"/>
          </w:tcPr>
          <w:p>
            <w:r>
              <w:t xml:space="preserve">NOUNS </w:t>
              <w:br/>
              <w:t>[1]a state of arrangement or appearance</w:t>
              <w:br/>
              <w:t>[2]a decoration or adornment on a garment</w:t>
              <w:br/>
              <w:t>[3]attitude of an aircraft in flight when allowed to take its own orientation</w:t>
              <w:br/>
              <w:t>[4]cutting down to the desired size or shape</w:t>
              <w:br/>
              <w:br/>
              <w:t xml:space="preserve"> VERBS </w:t>
              <w:br/>
              <w:t>[1]remove the edges from and cut down to the desired size</w:t>
              <w:br/>
              <w:t>[2]decorate, as with ornaments</w:t>
              <w:br/>
              <w:t>[3]cut down on; make a reduction in</w:t>
              <w:br/>
              <w:t>[4]balance in flight by regulating the control surfaces</w:t>
              <w:br/>
              <w:t>[5]be in equilibrium during a flight</w:t>
              <w:br/>
              <w:t>[6]decorate (food), as with parsley or other ornamental foods</w:t>
              <w:br/>
              <w:t>[7]cultivate, tend, and cut back the growth of</w:t>
              <w:br/>
              <w:t>[8]cut closely</w:t>
              <w:br/>
              <w:t>[9]adjust (sails on a ship) so that the wind is optimally used</w:t>
              <w:br/>
              <w:br/>
              <w:t xml:space="preserve"> ADJECTIVES </w:t>
              <w:br/>
              <w:t>[1]thin and fit</w:t>
              <w:br/>
              <w:t>[2]of places; characterized by order and neatness; free from disorder</w:t>
              <w:br/>
              <w:t>[3]neat and smart in appearance</w:t>
              <w:br/>
              <w:t>[4]severely simple in line or design</w:t>
              <w:br/>
            </w:r>
          </w:p>
        </w:tc>
      </w:tr>
      <w:tr>
        <w:tc>
          <w:tcPr>
            <w:tcW w:type="dxa" w:w="4320"/>
          </w:tcPr>
          <w:p>
            <w:r>
              <w:t>swim</w:t>
            </w:r>
          </w:p>
        </w:tc>
        <w:tc>
          <w:tcPr>
            <w:tcW w:type="dxa" w:w="4320"/>
          </w:tcPr>
          <w:p>
            <w:r>
              <w:t xml:space="preserve">NOUNS </w:t>
              <w:br/>
              <w:t>[1]the act of swimming; :</w:t>
              <w:br/>
              <w:br/>
              <w:t xml:space="preserve"> VERBS </w:t>
              <w:br/>
              <w:t>[1]travel through water</w:t>
              <w:br/>
              <w:t>[2]be afloat either on or below a liquid surface and not sink to the bottom</w:t>
              <w:br/>
              <w:t>[3]be dizzy or giddy</w:t>
              <w:br/>
              <w:t>[4]be covered with or submerged in a liquid</w:t>
              <w:br/>
              <w:t>[5]move as if gliding through water</w:t>
              <w:br/>
            </w:r>
          </w:p>
        </w:tc>
      </w:tr>
    </w:tbl>
    <w:p>
      <w:pPr>
        <w:pStyle w:val="Heading2"/>
      </w:pPr>
      <w:r>
        <w:t>Words ending with hin</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chin</w:t>
            </w:r>
          </w:p>
        </w:tc>
        <w:tc>
          <w:tcPr>
            <w:tcW w:type="dxa" w:w="4320"/>
          </w:tcPr>
          <w:p>
            <w:r>
              <w:t xml:space="preserve">NOUNS </w:t>
              <w:br/>
              <w:t>[1]the protruding part of the lower jaw</w:t>
              <w:br/>
              <w:t>[2]Kamarupan languages spoken in western Burma and Bangladesh and easternmost India</w:t>
              <w:br/>
              <w:br/>
              <w:t xml:space="preserve"> VERBS </w:t>
              <w:br/>
              <w:t>[1]raise oneself while hanging from one's hands until one's chin is level with the support bar</w:t>
              <w:br/>
            </w:r>
          </w:p>
        </w:tc>
      </w:tr>
      <w:tr>
        <w:tc>
          <w:tcPr>
            <w:tcW w:type="dxa" w:w="4320"/>
          </w:tcPr>
          <w:p>
            <w:r>
              <w:t>shin</w:t>
            </w:r>
          </w:p>
        </w:tc>
        <w:tc>
          <w:tcPr>
            <w:tcW w:type="dxa" w:w="4320"/>
          </w:tcPr>
          <w:p>
            <w:r>
              <w:t xml:space="preserve">NOUNS </w:t>
              <w:br/>
              <w:t>[1]the front part of the human leg between the knee and the ankle</w:t>
              <w:br/>
              <w:t>[2]a cut of meat from the lower part of the leg</w:t>
              <w:br/>
              <w:t>[3]the 22nd letter of the Hebrew alphabet</w:t>
              <w:br/>
              <w:t>[4]the inner and thicker of the two bones of the human leg between the knee and ankle</w:t>
              <w:br/>
              <w:br/>
              <w:t xml:space="preserve"> VERBS </w:t>
              <w:br/>
              <w:t>[1]climb awkwardly, as if by scrambling</w:t>
              <w:br/>
            </w:r>
          </w:p>
        </w:tc>
      </w:tr>
      <w:tr>
        <w:tc>
          <w:tcPr>
            <w:tcW w:type="dxa" w:w="4320"/>
          </w:tcPr>
          <w:p>
            <w:r>
              <w:t>thin</w:t>
            </w:r>
          </w:p>
        </w:tc>
        <w:tc>
          <w:tcPr>
            <w:tcW w:type="dxa" w:w="4320"/>
          </w:tcPr>
          <w:p>
            <w:r>
              <w:br/>
              <w:t xml:space="preserve"> VERBS </w:t>
              <w:br/>
              <w:t>[1]lose thickness; become thin or thinner</w:t>
              <w:br/>
              <w:t>[2]make thin or thinner</w:t>
              <w:br/>
              <w:t>[3]lessen the strength or flavor of a solution or mixture</w:t>
              <w:br/>
              <w:t>[4]take off weight</w:t>
              <w:br/>
              <w:br/>
              <w:t xml:space="preserve"> ADJECTIVES </w:t>
              <w:br/>
              <w:t>[1]of relatively small extent from one surface to the opposite or in cross section</w:t>
              <w:br/>
              <w:t>[2]lacking excess flesh; ; -Shakespeare</w:t>
              <w:br/>
              <w:t>[3]very narrow</w:t>
              <w:br/>
              <w:t>[4]not dense</w:t>
              <w:br/>
              <w:t>[5]relatively thin in consistency or low in density; not viscous</w:t>
              <w:br/>
              <w:t>[6](of sound) lacking resonance or volume</w:t>
              <w:br/>
              <w:t>[7]lacking spirit or sincere effort</w:t>
              <w:br/>
              <w:t>[8]lacking substance or significance; ; ; ; a fragile claim to fame"</w:t>
              <w:br/>
              <w:br/>
              <w:t xml:space="preserve"> ADVERBS </w:t>
              <w:br/>
              <w:t>[1]without viscosity</w:t>
              <w:br/>
            </w:r>
          </w:p>
        </w:tc>
      </w:tr>
      <w:tr>
        <w:tc>
          <w:tcPr>
            <w:tcW w:type="dxa" w:w="4320"/>
          </w:tcPr>
          <w:p>
            <w:r>
              <w:t>skin</w:t>
            </w:r>
          </w:p>
        </w:tc>
        <w:tc>
          <w:tcPr>
            <w:tcW w:type="dxa" w:w="4320"/>
          </w:tcPr>
          <w:p>
            <w:r>
              <w:t xml:space="preserve">NOUNS </w:t>
              <w:br/>
              <w:t>[1]a natural protective body covering and site of the sense of touch</w:t>
              <w:br/>
              <w:t>[2]an outer surface (usually thin)</w:t>
              <w:br/>
              <w:t>[3]body covering of a living animal</w:t>
              <w:br/>
              <w:t>[4]a person's skin regarded as their life</w:t>
              <w:br/>
              <w:t>[5]the rind of a fruit or vegetable</w:t>
              <w:br/>
              <w:t>[6]a bag serving as a container for liquids; it is made from the hide of an animal</w:t>
              <w:br/>
              <w:br/>
              <w:t xml:space="preserve"> VERBS </w:t>
              <w:br/>
              <w:t>[1]climb awkwardly, as if by scrambling</w:t>
              <w:br/>
              <w:t>[2]bruise, cut, or injure the skin or the surface of</w:t>
              <w:br/>
              <w:t>[3]remove the bark of a tree</w:t>
              <w:br/>
              <w:t>[4]strip the skin off</w:t>
              <w:br/>
            </w:r>
          </w:p>
        </w:tc>
      </w:tr>
      <w:tr>
        <w:tc>
          <w:tcPr>
            <w:tcW w:type="dxa" w:w="4320"/>
          </w:tcPr>
          <w:p>
            <w:r>
              <w:t>spin</w:t>
            </w:r>
          </w:p>
        </w:tc>
        <w:tc>
          <w:tcPr>
            <w:tcW w:type="dxa" w:w="4320"/>
          </w:tcPr>
          <w:p>
            <w:r>
              <w:t xml:space="preserve">NOUNS </w:t>
              <w:br/>
              <w:t>[1]a swift whirling motion (usually of a missile)</w:t>
              <w:br/>
              <w:t>[2]the act of rotating rapidly</w:t>
              <w:br/>
              <w:t>[3]a short drive in a car</w:t>
              <w:br/>
              <w:t>[4]rapid descent of an aircraft in a steep spiral</w:t>
              <w:br/>
              <w:t>[5]a distinctive interpretation (especially as used by politicians to sway public opinion)</w:t>
              <w:br/>
              <w:br/>
              <w:t xml:space="preserve"> VERBS </w:t>
              <w:br/>
              <w:t>[1]revolve quickly and repeatedly around one's own axis</w:t>
              <w:br/>
              <w:t>[2]stream in jets, of liquids</w:t>
              <w:br/>
              <w:t>[3]cause to spin</w:t>
              <w:br/>
              <w:t>[4]make up a story</w:t>
              <w:br/>
              <w:t>[5]form a web by making a thread</w:t>
              <w:br/>
              <w:t>[6]work natural fibers into a thread</w:t>
              <w:br/>
              <w:t>[7]twist and turn so as to give an intended interpretation</w:t>
              <w:br/>
              <w:t>[8]prolong or extend</w:t>
              <w:br/>
            </w:r>
          </w:p>
        </w:tc>
      </w:tr>
      <w:tr>
        <w:tc>
          <w:tcPr>
            <w:tcW w:type="dxa" w:w="4320"/>
          </w:tcPr>
          <w:p>
            <w:r>
              <w:t>quin</w:t>
            </w:r>
          </w:p>
        </w:tc>
        <w:tc>
          <w:tcPr>
            <w:tcW w:type="dxa" w:w="4320"/>
          </w:tcPr>
          <w:p>
            <w:r>
              <w:t xml:space="preserve">NOUNS </w:t>
              <w:br/>
              <w:t>[1]one of five children born at the same time from the same pregnancy</w:t>
              <w:br/>
            </w:r>
          </w:p>
        </w:tc>
      </w:tr>
      <w:tr>
        <w:tc>
          <w:tcPr>
            <w:tcW w:type="dxa" w:w="4320"/>
          </w:tcPr>
          <w:p>
            <w:r>
              <w:t>ruin</w:t>
            </w:r>
          </w:p>
        </w:tc>
        <w:tc>
          <w:tcPr>
            <w:tcW w:type="dxa" w:w="4320"/>
          </w:tcPr>
          <w:p>
            <w:r>
              <w:t xml:space="preserve">NOUNS </w:t>
              <w:br/>
              <w:t>[1]an irrecoverable state of devastation and destruction</w:t>
              <w:br/>
              <w:t>[2]a ruined building</w:t>
              <w:br/>
              <w:t>[3]the process of becoming dilapidated</w:t>
              <w:br/>
              <w:t>[4]an event that results in destruction</w:t>
              <w:br/>
              <w:t>[5]failure that results in a loss of position or reputation</w:t>
              <w:br/>
              <w:t>[6]destruction achieved by causing something to be wrecked or ruined</w:t>
              <w:br/>
              <w:br/>
              <w:t xml:space="preserve"> VERBS </w:t>
              <w:br/>
              <w:t>[1]destroy completely; damage irreparably</w:t>
              <w:br/>
              <w:t>[2]destroy or cause to fail</w:t>
              <w:br/>
              <w:t>[3]reduce to bankruptcy</w:t>
              <w:br/>
              <w:t>[4]reduce to ruins</w:t>
              <w:br/>
              <w:t>[5]deprive of virginity</w:t>
              <w:br/>
              <w:t>[6]fall into ruin</w:t>
              <w:br/>
            </w:r>
          </w:p>
        </w:tc>
      </w:tr>
      <w:tr>
        <w:tc>
          <w:tcPr>
            <w:tcW w:type="dxa" w:w="4320"/>
          </w:tcPr>
          <w:p>
            <w:r>
              <w:t>grin</w:t>
            </w:r>
          </w:p>
        </w:tc>
        <w:tc>
          <w:tcPr>
            <w:tcW w:type="dxa" w:w="4320"/>
          </w:tcPr>
          <w:p>
            <w:r>
              <w:t xml:space="preserve">NOUNS </w:t>
              <w:br/>
              <w:t>[1]a facial expression characterized by turning up the corners of the mouth; usually shows pleasure or amusement</w:t>
              <w:br/>
              <w:br/>
              <w:t xml:space="preserve"> VERBS </w:t>
              <w:br/>
              <w:t>[1]to draw back the lips and reveal the teeth, in a smile, grimace, or snarl</w:t>
              <w:br/>
            </w:r>
          </w:p>
        </w:tc>
      </w:tr>
      <w:tr>
        <w:tc>
          <w:tcPr>
            <w:tcW w:type="dxa" w:w="4320"/>
          </w:tcPr>
          <w:p>
            <w:r>
              <w:t>twin</w:t>
            </w:r>
          </w:p>
        </w:tc>
        <w:tc>
          <w:tcPr>
            <w:tcW w:type="dxa" w:w="4320"/>
          </w:tcPr>
          <w:p>
            <w:r>
              <w:t xml:space="preserve">NOUNS </w:t>
              <w:br/>
              <w:t>[1]either of two offspring born at the same time from the same pregnancy</w:t>
              <w:br/>
              <w:t>[2](astrology) a person who is born while the sun is in Gemini</w:t>
              <w:br/>
              <w:t>[3]a waterfall in the Snake River in southern Idaho</w:t>
              <w:br/>
              <w:t>[4]a duplicate copy</w:t>
              <w:br/>
              <w:br/>
              <w:t xml:space="preserve"> VERBS </w:t>
              <w:br/>
              <w:t>[1]duplicate or match</w:t>
              <w:br/>
              <w:t>[2]bring two objects, ideas, or people together</w:t>
              <w:br/>
              <w:t>[3]grow as twins</w:t>
              <w:br/>
              <w:t>[4]give birth to twins</w:t>
              <w:br/>
              <w:br/>
              <w:t xml:space="preserve"> ADJECTIVES </w:t>
              <w:br/>
              <w:t>[1]being two identical</w:t>
              <w:br/>
            </w:r>
          </w:p>
        </w:tc>
      </w:tr>
    </w:tbl>
    <w:p>
      <w:pPr>
        <w:pStyle w:val="Heading2"/>
      </w:pPr>
      <w:r>
        <w:t>Words ending with hip</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chip</w:t>
            </w:r>
          </w:p>
        </w:tc>
        <w:tc>
          <w:tcPr>
            <w:tcW w:type="dxa" w:w="4320"/>
          </w:tcPr>
          <w:p>
            <w:r>
              <w:t xml:space="preserve">NOUNS </w:t>
              <w:br/>
              <w:t>[1]a small fragment of something broken off from the whole</w:t>
              <w:br/>
              <w:t>[2]a triangular wooden float attached to the end of a log line</w:t>
              <w:br/>
              <w:t>[3]a piece of dried bovine dung</w:t>
              <w:br/>
              <w:t>[4]a thin crisp slice of potato fried in deep fat</w:t>
              <w:br/>
              <w:t>[5]a mark left after a small piece has been chopped or broken off of something</w:t>
              <w:br/>
              <w:t>[6]a small disk-shaped counter used to represent money when gambling</w:t>
              <w:br/>
              <w:t>[7]electronic equipment consisting of a small crystal of a silicon semiconductor fabricated to carry out a number of electronic functions in an integrated circuit</w:t>
              <w:br/>
              <w:t>[8](golf) a low running approach shot</w:t>
              <w:br/>
              <w:t>[9]the act of chipping something</w:t>
              <w:br/>
              <w:br/>
              <w:t xml:space="preserve"> VERBS </w:t>
              <w:br/>
              <w:t>[1]break off (a piece from a whole)</w:t>
              <w:br/>
              <w:t>[2]cut a nick into</w:t>
              <w:br/>
              <w:t>[3]play a chip shot</w:t>
              <w:br/>
              <w:t>[4]form by chipping</w:t>
              <w:br/>
              <w:t>[5]break a small piece off from</w:t>
              <w:br/>
            </w:r>
          </w:p>
        </w:tc>
      </w:tr>
      <w:tr>
        <w:tc>
          <w:tcPr>
            <w:tcW w:type="dxa" w:w="4320"/>
          </w:tcPr>
          <w:p>
            <w:r>
              <w:t>ship</w:t>
            </w:r>
          </w:p>
        </w:tc>
        <w:tc>
          <w:tcPr>
            <w:tcW w:type="dxa" w:w="4320"/>
          </w:tcPr>
          <w:p>
            <w:r>
              <w:t xml:space="preserve">NOUNS </w:t>
              <w:br/>
              <w:t>[1]a vessel that carries passengers or freight</w:t>
              <w:br/>
              <w:br/>
              <w:t xml:space="preserve"> VERBS </w:t>
              <w:br/>
              <w:t>[1]transport commercially</w:t>
              <w:br/>
              <w:t>[2]hire for work on a ship</w:t>
              <w:br/>
              <w:t>[3]go on board</w:t>
              <w:br/>
              <w:t>[4]travel by ship</w:t>
              <w:br/>
              <w:t>[5]place on board a ship</w:t>
              <w:br/>
            </w:r>
          </w:p>
        </w:tc>
      </w:tr>
      <w:tr>
        <w:tc>
          <w:tcPr>
            <w:tcW w:type="dxa" w:w="4320"/>
          </w:tcPr>
          <w:p>
            <w:r>
              <w:t>whip</w:t>
            </w:r>
          </w:p>
        </w:tc>
        <w:tc>
          <w:tcPr>
            <w:tcW w:type="dxa" w:w="4320"/>
          </w:tcPr>
          <w:p>
            <w:r>
              <w:t xml:space="preserve">NOUNS </w:t>
              <w:br/>
              <w:t>[1]an instrument with a handle and a flexible lash that is used for whipping</w:t>
              <w:br/>
              <w:t>[2]a legislator appointed by the party to enforce discipline</w:t>
              <w:br/>
              <w:t>[3]a dessert made of sugar and stiffly beaten egg whites or cream and usually flavored with fruit</w:t>
              <w:br/>
              <w:t>[4](golf) the flexibility of the shaft of a golf club</w:t>
              <w:br/>
              <w:t>[5]a quick blow delivered with a whip or whiplike object</w:t>
              <w:br/>
              <w:br/>
              <w:t xml:space="preserve"> VERBS </w:t>
              <w:br/>
              <w:t>[1]beat severely with a whip or rod</w:t>
              <w:br/>
              <w:t>[2]defeat thoroughly</w:t>
              <w:br/>
              <w:t>[3]thrash about flexibly in the manner of a whiplash</w:t>
              <w:br/>
              <w:t>[4]strike as if by whipping</w:t>
              <w:br/>
              <w:t>[5]whip with or as if with a wire whisk</w:t>
              <w:br/>
              <w:t>[6]subject to harsh criticism</w:t>
              <w:br/>
            </w:r>
          </w:p>
        </w:tc>
      </w:tr>
      <w:tr>
        <w:tc>
          <w:tcPr>
            <w:tcW w:type="dxa" w:w="4320"/>
          </w:tcPr>
          <w:p>
            <w:r>
              <w:t>skip</w:t>
            </w:r>
          </w:p>
        </w:tc>
        <w:tc>
          <w:tcPr>
            <w:tcW w:type="dxa" w:w="4320"/>
          </w:tcPr>
          <w:p>
            <w:r>
              <w:t xml:space="preserve">NOUNS </w:t>
              <w:br/>
              <w:t>[1]a gait in which steps and hops alternate</w:t>
              <w:br/>
              <w:t>[2]a mistake resulting from neglect</w:t>
              <w:br/>
              <w:br/>
              <w:t xml:space="preserve"> VERBS </w:t>
              <w:br/>
              <w:t>[1]bypass</w:t>
              <w:br/>
              <w:t>[2]intentionally fail to attend</w:t>
              <w:br/>
              <w:t>[3]jump lightly</w:t>
              <w:br/>
              <w:t>[4]leave suddenly</w:t>
              <w:br/>
              <w:t>[5]bound off one point after another</w:t>
              <w:br/>
              <w:t>[6]cause to skip over a surface</w:t>
              <w:br/>
            </w:r>
          </w:p>
        </w:tc>
      </w:tr>
      <w:tr>
        <w:tc>
          <w:tcPr>
            <w:tcW w:type="dxa" w:w="4320"/>
          </w:tcPr>
          <w:p>
            <w:r>
              <w:t>blip</w:t>
            </w:r>
          </w:p>
        </w:tc>
        <w:tc>
          <w:tcPr>
            <w:tcW w:type="dxa" w:w="4320"/>
          </w:tcPr>
          <w:p>
            <w:r>
              <w:t xml:space="preserve">NOUNS </w:t>
              <w:br/>
              <w:t>[1]a sudden minor shock or meaningless interruption</w:t>
              <w:br/>
              <w:t>[2]a radar echo displayed so as to show the position of a reflecting surface</w:t>
              <w:br/>
            </w:r>
          </w:p>
        </w:tc>
      </w:tr>
      <w:tr>
        <w:tc>
          <w:tcPr>
            <w:tcW w:type="dxa" w:w="4320"/>
          </w:tcPr>
          <w:p>
            <w:r>
              <w:t>clip</w:t>
            </w:r>
          </w:p>
        </w:tc>
        <w:tc>
          <w:tcPr>
            <w:tcW w:type="dxa" w:w="4320"/>
          </w:tcPr>
          <w:p>
            <w:r>
              <w:t xml:space="preserve">NOUNS </w:t>
              <w:br/>
              <w:t>[1]a metal frame or container holding cartridges; can be inserted into an automatic gun</w:t>
              <w:br/>
              <w:t>[2]an instance or single occasion for some event</w:t>
              <w:br/>
              <w:t>[3]any of various small fasteners used to hold loose articles together</w:t>
              <w:br/>
              <w:t>[4]an article of jewelry that can be clipped onto a hat or dress</w:t>
              <w:br/>
              <w:t>[5]the act of clipping or snipping</w:t>
              <w:br/>
              <w:t>[6]a sharp slanting blow</w:t>
              <w:br/>
              <w:br/>
              <w:t xml:space="preserve"> VERBS </w:t>
              <w:br/>
              <w:t>[1]sever or remove by pinching or snipping</w:t>
              <w:br/>
              <w:t>[2]run at a moderately swift pace</w:t>
              <w:br/>
              <w:t>[3]attach with a clip</w:t>
              <w:br/>
              <w:t>[4]cultivate, tend, and cut back the growth of</w:t>
              <w:br/>
              <w:t>[5]terminate or abbreviate before its intended or proper end or its full extent</w:t>
              <w:br/>
            </w:r>
          </w:p>
        </w:tc>
      </w:tr>
      <w:tr>
        <w:tc>
          <w:tcPr>
            <w:tcW w:type="dxa" w:w="4320"/>
          </w:tcPr>
          <w:p>
            <w:r>
              <w:t>flip</w:t>
            </w:r>
          </w:p>
        </w:tc>
        <w:tc>
          <w:tcPr>
            <w:tcW w:type="dxa" w:w="4320"/>
          </w:tcPr>
          <w:p>
            <w:r>
              <w:t xml:space="preserve">NOUNS </w:t>
              <w:br/>
              <w:t>[1]an acrobatic feat in which the feet roll over the head (either forward or backward) and return</w:t>
              <w:br/>
              <w:t>[2]hot or cold alcoholic mixed drink containing a beaten egg</w:t>
              <w:br/>
              <w:t>[3]a sudden, quick movement</w:t>
              <w:br/>
              <w:t>[4]the act of flipping a coin</w:t>
              <w:br/>
              <w:t>[5]a dive in which the diver somersaults before entering the water</w:t>
              <w:br/>
              <w:t>[6](sports) the act of throwing the ball to another member of your team</w:t>
              <w:br/>
              <w:br/>
              <w:t xml:space="preserve"> VERBS </w:t>
              <w:br/>
              <w:t>[1]lightly throw to see which side comes up</w:t>
              <w:br/>
              <w:t>[2]cause to go on or to be engaged or set in operation</w:t>
              <w:br/>
              <w:t>[3]look through a book or other written material</w:t>
              <w:br/>
              <w:t>[4]toss with a sharp movement so as to cause to turn over in the air</w:t>
              <w:br/>
              <w:t>[5]cause to move with a flick</w:t>
              <w:br/>
              <w:t>[6]throw or toss with a light motion</w:t>
              <w:br/>
              <w:t>[7]move with a flick or light motion</w:t>
              <w:br/>
              <w:t>[8]turn upside down, or throw so as to reverse</w:t>
              <w:br/>
              <w:t>[9]react in an excited, delighted, or surprised way</w:t>
              <w:br/>
              <w:t>[10]go mad, go crazy</w:t>
              <w:br/>
              <w:t>[11]reverse (a direction, attitude, or course of action)</w:t>
              <w:br/>
              <w:br/>
              <w:t xml:space="preserve"> ADJECTIVES </w:t>
              <w:br/>
              <w:t>[1]marked by casual disrespect</w:t>
              <w:br/>
            </w:r>
          </w:p>
        </w:tc>
      </w:tr>
      <w:tr>
        <w:tc>
          <w:tcPr>
            <w:tcW w:type="dxa" w:w="4320"/>
          </w:tcPr>
          <w:p>
            <w:r>
              <w:t>slip</w:t>
            </w:r>
          </w:p>
        </w:tc>
        <w:tc>
          <w:tcPr>
            <w:tcW w:type="dxa" w:w="4320"/>
          </w:tcPr>
          <w:p>
            <w:r>
              <w:t xml:space="preserve">NOUNS </w:t>
              <w:br/>
              <w:t>[1]a socially awkward or tactless act</w:t>
              <w:br/>
              <w:t>[2]a minor inadvertent mistake usually observed in speech or writing or in small accidents or memory lapses etc.</w:t>
              <w:br/>
              <w:t>[3]potter's clay that is thinned and used for coating or decorating ceramics</w:t>
              <w:br/>
              <w:t>[4]a part (sometimes a root or leaf or bud) removed from a plant to propagate a new plant through rooting or grafting</w:t>
              <w:br/>
              <w:t>[5]a young and slender person</w:t>
              <w:br/>
              <w:t>[6]a place where a craft can be made fast</w:t>
              <w:br/>
              <w:t>[7]an accidental misstep threatening (or causing) a fall</w:t>
              <w:br/>
              <w:t>[8]a slippery smoothness</w:t>
              <w:br/>
              <w:t>[9]artifact consisting of a narrow flat piece of material</w:t>
              <w:br/>
              <w:t>[10]a small sheet of paper</w:t>
              <w:br/>
              <w:t>[11]a woman's sleeveless undergarment</w:t>
              <w:br/>
              <w:t>[12]bed linen consisting of a cover for a pillow</w:t>
              <w:br/>
              <w:t>[13]an unexpected slide</w:t>
              <w:br/>
              <w:t>[14]a flight maneuver; aircraft slides sideways in the air</w:t>
              <w:br/>
              <w:t>[15]the act of avoiding capture (especially by cunning)</w:t>
              <w:br/>
              <w:br/>
              <w:t xml:space="preserve"> VERBS </w:t>
              <w:br/>
              <w:t>[1]move stealthily</w:t>
              <w:br/>
              <w:t>[2]insert inconspicuously or quickly or quietly</w:t>
              <w:br/>
              <w:t>[3]move obliquely or sideways, usually in an uncontrolled manner</w:t>
              <w:br/>
              <w:t>[4]get worse</w:t>
              <w:br/>
              <w:t>[5]move smoothly and easily</w:t>
              <w:br/>
              <w:t>[6]to make a mistake or be incorrect</w:t>
              <w:br/>
              <w:t>[7]pass on stealthily</w:t>
              <w:br/>
              <w:t>[8]move easily</w:t>
              <w:br/>
              <w:t>[9]cause to move with a smooth or sliding motion</w:t>
              <w:br/>
              <w:t>[10]pass out of one's memory</w:t>
              <w:br/>
              <w:t>[11]move out of position</w:t>
              <w:br/>
            </w:r>
          </w:p>
        </w:tc>
      </w:tr>
      <w:tr>
        <w:tc>
          <w:tcPr>
            <w:tcW w:type="dxa" w:w="4320"/>
          </w:tcPr>
          <w:p>
            <w:r>
              <w:t>snip</w:t>
            </w:r>
          </w:p>
        </w:tc>
        <w:tc>
          <w:tcPr>
            <w:tcW w:type="dxa" w:w="4320"/>
          </w:tcPr>
          <w:p>
            <w:r>
              <w:t xml:space="preserve">NOUNS </w:t>
              <w:br/>
              <w:t>[1]a small piece of anything (especially a piece that has been snipped off)</w:t>
              <w:br/>
              <w:t>[2]the act of clipping or snipping</w:t>
              <w:br/>
              <w:br/>
              <w:t xml:space="preserve"> VERBS </w:t>
              <w:br/>
              <w:t>[1]sever or remove by pinching or snipping</w:t>
              <w:br/>
              <w:t>[2]cultivate, tend, and cut back the growth of</w:t>
              <w:br/>
            </w:r>
          </w:p>
        </w:tc>
      </w:tr>
      <w:tr>
        <w:tc>
          <w:tcPr>
            <w:tcW w:type="dxa" w:w="4320"/>
          </w:tcPr>
          <w:p>
            <w:r>
              <w:t>quip</w:t>
            </w:r>
          </w:p>
        </w:tc>
        <w:tc>
          <w:tcPr>
            <w:tcW w:type="dxa" w:w="4320"/>
          </w:tcPr>
          <w:p>
            <w:r>
              <w:t xml:space="preserve">NOUNS </w:t>
              <w:br/>
              <w:t>[1]a witty saying</w:t>
              <w:br/>
              <w:t>[2]witty remark</w:t>
              <w:br/>
              <w:br/>
              <w:t xml:space="preserve"> VERBS </w:t>
              <w:br/>
              <w:t>[1]make jokes or quips</w:t>
              <w:br/>
            </w:r>
          </w:p>
        </w:tc>
      </w:tr>
      <w:tr>
        <w:tc>
          <w:tcPr>
            <w:tcW w:type="dxa" w:w="4320"/>
          </w:tcPr>
          <w:p>
            <w:r>
              <w:t>drip</w:t>
            </w:r>
          </w:p>
        </w:tc>
        <w:tc>
          <w:tcPr>
            <w:tcW w:type="dxa" w:w="4320"/>
          </w:tcPr>
          <w:p>
            <w:r>
              <w:t xml:space="preserve">NOUNS </w:t>
              <w:br/>
              <w:t>[1]flowing in drops; the formation and falling of drops of liquid</w:t>
              <w:br/>
              <w:t>[2]the sound of a liquid falling drop by drop</w:t>
              <w:br/>
              <w:t>[3](architecture) a projection from a cornice or sill designed to protect the area below from rainwater (as over a window or doorway)</w:t>
              <w:br/>
              <w:br/>
              <w:t xml:space="preserve"> VERBS </w:t>
              <w:br/>
              <w:t>[1]fall in drops</w:t>
              <w:br/>
              <w:t>[2]let or cause to fall in drops</w:t>
              <w:br/>
            </w:r>
          </w:p>
        </w:tc>
      </w:tr>
      <w:tr>
        <w:tc>
          <w:tcPr>
            <w:tcW w:type="dxa" w:w="4320"/>
          </w:tcPr>
          <w:p>
            <w:r>
              <w:t>grip</w:t>
            </w:r>
          </w:p>
        </w:tc>
        <w:tc>
          <w:tcPr>
            <w:tcW w:type="dxa" w:w="4320"/>
          </w:tcPr>
          <w:p>
            <w:r>
              <w:t xml:space="preserve">NOUNS </w:t>
              <w:br/>
              <w:t>[1]the act of grasping</w:t>
              <w:br/>
              <w:t>[2]the appendage to an object that is designed to be held in order to use or move it</w:t>
              <w:br/>
              <w:t>[3]a portable rectangular container for carrying clothes</w:t>
              <w:br/>
              <w:t>[4]the friction between a body and the surface on which it moves (as between an automobile tire and the road)</w:t>
              <w:br/>
              <w:t>[5]worker who moves the camera around while a film or television show is being made</w:t>
              <w:br/>
              <w:t>[6]an intellectual hold or understanding</w:t>
              <w:br/>
              <w:t>[7]a flat wire hairpin whose prongs press tightly together; used to hold bobbed hair in place</w:t>
              <w:br/>
              <w:br/>
              <w:t xml:space="preserve"> VERBS </w:t>
              <w:br/>
              <w:t>[1]hold fast or firmly</w:t>
              <w:br/>
              <w:t>[2]to grip or seize, as in a wrestling match</w:t>
              <w:br/>
              <w:t>[3]to render motionless, as with a fixed stare or by arousing terror or awe</w:t>
              <w:br/>
            </w:r>
          </w:p>
        </w:tc>
      </w:tr>
      <w:tr>
        <w:tc>
          <w:tcPr>
            <w:tcW w:type="dxa" w:w="4320"/>
          </w:tcPr>
          <w:p>
            <w:r>
              <w:t>trip</w:t>
            </w:r>
          </w:p>
        </w:tc>
        <w:tc>
          <w:tcPr>
            <w:tcW w:type="dxa" w:w="4320"/>
          </w:tcPr>
          <w:p>
            <w:r>
              <w:t xml:space="preserve">NOUNS </w:t>
              <w:br/>
              <w:t>[1]a journey for some purpose (usually including the return)</w:t>
              <w:br/>
              <w:t>[2]a hallucinatory experience induced by drugs</w:t>
              <w:br/>
              <w:t>[3]an accidental misstep threatening (or causing) a fall</w:t>
              <w:br/>
              <w:t>[4]an exciting or stimulating experience</w:t>
              <w:br/>
              <w:t>[5]a catch mechanism that acts as a switch</w:t>
              <w:br/>
              <w:t>[6]a light or nimble tread</w:t>
              <w:br/>
              <w:t>[7]an unintentional but embarrassing blunder</w:t>
              <w:br/>
              <w:br/>
              <w:t xml:space="preserve"> VERBS </w:t>
              <w:br/>
              <w:t>[1]miss a step and fall or nearly fall</w:t>
              <w:br/>
              <w:t>[2]cause to stumble</w:t>
              <w:br/>
              <w:t>[3]make a trip for pleasure</w:t>
              <w:br/>
              <w:t>[4]put in motion or move to act</w:t>
              <w:br/>
              <w:t>[5]get high, stoned, or drugged</w:t>
              <w:br/>
            </w:r>
          </w:p>
        </w:tc>
      </w:tr>
    </w:tbl>
    <w:p>
      <w:pPr>
        <w:pStyle w:val="Heading2"/>
      </w:pPr>
      <w:r>
        <w:t>Words ending with hir</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whir</w:t>
            </w:r>
          </w:p>
        </w:tc>
        <w:tc>
          <w:tcPr>
            <w:tcW w:type="dxa" w:w="4320"/>
          </w:tcPr>
          <w:p>
            <w:r>
              <w:t xml:space="preserve">NOUNS </w:t>
              <w:br/>
              <w:t>[1]sound of something in rapid motion</w:t>
              <w:br/>
              <w:br/>
              <w:t xml:space="preserve"> VERBS </w:t>
              <w:br/>
              <w:t>[1]make a soft swishing sound</w:t>
              <w:br/>
            </w:r>
          </w:p>
        </w:tc>
      </w:tr>
      <w:tr>
        <w:tc>
          <w:tcPr>
            <w:tcW w:type="dxa" w:w="4320"/>
          </w:tcPr>
          <w:p>
            <w:r>
              <w:t>stir</w:t>
            </w:r>
          </w:p>
        </w:tc>
        <w:tc>
          <w:tcPr>
            <w:tcW w:type="dxa" w:w="4320"/>
          </w:tcPr>
          <w:p>
            <w:r>
              <w:t xml:space="preserve">NOUNS </w:t>
              <w:br/>
              <w:t>[1]a prominent or sensational but short-lived news event</w:t>
              <w:br/>
              <w:t>[2]emotional agitation and excitement</w:t>
              <w:br/>
              <w:t>[3]a rapid active commotion</w:t>
              <w:br/>
              <w:br/>
              <w:t xml:space="preserve"> VERBS </w:t>
              <w:br/>
              <w:t>[1]move an implement through</w:t>
              <w:br/>
              <w:t>[2]move very slightly</w:t>
              <w:br/>
              <w:t>[3]stir feelings in</w:t>
              <w:br/>
              <w:t>[4]stir the feelings, emotions, or peace of</w:t>
              <w:br/>
              <w:t>[5]affect emotionally</w:t>
              <w:br/>
              <w:t>[6]summon into action or bring into existence, often as if by magic</w:t>
              <w:br/>
              <w:t>[7]to begin moving,</w:t>
              <w:br/>
              <w:t>[8]mix or add by stirring</w:t>
              <w:br/>
            </w:r>
          </w:p>
        </w:tc>
      </w:tr>
    </w:tbl>
    <w:p>
      <w:pPr>
        <w:pStyle w:val="Heading2"/>
      </w:pPr>
      <w:r>
        <w:t>Words ending with his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chis</w:t>
            </w:r>
          </w:p>
        </w:tc>
        <w:tc>
          <w:tcPr>
            <w:tcW w:type="dxa" w:w="4320"/>
          </w:tcPr>
          <w:p>
            <w:r>
              <w:t xml:space="preserve">NOUNS </w:t>
              <w:br/>
              <w:t>[1]the circulating life energy that in Chinese philosophy is thought to be inherent in all things; in traditional Chinese medicine the balance of negative and positive forms in the body is believed to be essential for good health</w:t>
              <w:br/>
              <w:t>[2]the 22nd letter of the Greek alphabet</w:t>
              <w:br/>
            </w:r>
          </w:p>
        </w:tc>
      </w:tr>
      <w:tr>
        <w:tc>
          <w:tcPr>
            <w:tcW w:type="dxa" w:w="4320"/>
          </w:tcPr>
          <w:p>
            <w:r>
              <w:t>phis</w:t>
            </w:r>
          </w:p>
        </w:tc>
        <w:tc>
          <w:tcPr>
            <w:tcW w:type="dxa" w:w="4320"/>
          </w:tcPr>
          <w:p>
            <w:r>
              <w:t xml:space="preserve">NOUNS </w:t>
              <w:br/>
              <w:t>[1]the 21st letter of the Greek alphabet</w:t>
              <w:br/>
            </w:r>
          </w:p>
        </w:tc>
      </w:tr>
      <w:tr>
        <w:tc>
          <w:tcPr>
            <w:tcW w:type="dxa" w:w="4320"/>
          </w:tcPr>
          <w:p>
            <w:r>
              <w:t>skis</w:t>
            </w:r>
          </w:p>
        </w:tc>
        <w:tc>
          <w:tcPr>
            <w:tcW w:type="dxa" w:w="4320"/>
          </w:tcPr>
          <w:p>
            <w:r>
              <w:t xml:space="preserve">NOUNS </w:t>
              <w:br/>
              <w:t>[1]narrow wood or metal or plastic runners used in pairs for gliding over snow</w:t>
              <w:br/>
              <w:br/>
              <w:t xml:space="preserve"> VERBS </w:t>
              <w:br/>
              <w:t>[1]move along on skis</w:t>
              <w:br/>
            </w:r>
          </w:p>
        </w:tc>
      </w:tr>
      <w:tr>
        <w:tc>
          <w:tcPr>
            <w:tcW w:type="dxa" w:w="4320"/>
          </w:tcPr>
          <w:p>
            <w:r>
              <w:t>psis</w:t>
            </w:r>
          </w:p>
        </w:tc>
        <w:tc>
          <w:tcPr>
            <w:tcW w:type="dxa" w:w="4320"/>
          </w:tcPr>
          <w:p>
            <w:r>
              <w:t xml:space="preserve">NOUNS </w:t>
              <w:br/>
              <w:t>[1]a unit of pressure</w:t>
              <w:br/>
              <w:t>[2]the 23rd letter of the Greek alphabet</w:t>
              <w:br/>
            </w:r>
          </w:p>
        </w:tc>
      </w:tr>
    </w:tbl>
    <w:p>
      <w:pPr>
        <w:pStyle w:val="Heading2"/>
      </w:pPr>
      <w:r>
        <w:t>Words ending with hit</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chit</w:t>
            </w:r>
          </w:p>
        </w:tc>
        <w:tc>
          <w:tcPr>
            <w:tcW w:type="dxa" w:w="4320"/>
          </w:tcPr>
          <w:p>
            <w:r>
              <w:t xml:space="preserve">NOUNS </w:t>
              <w:br/>
              <w:t>[1]a dismissive term for a girl who is immature or who lacks respect</w:t>
              <w:br/>
              <w:t>[2]the bill in a restaurant</w:t>
              <w:br/>
            </w:r>
          </w:p>
        </w:tc>
      </w:tr>
      <w:tr>
        <w:tc>
          <w:tcPr>
            <w:tcW w:type="dxa" w:w="4320"/>
          </w:tcPr>
          <w:p>
            <w:r>
              <w:t>shit</w:t>
            </w:r>
          </w:p>
        </w:tc>
        <w:tc>
          <w:tcPr>
            <w:tcW w:type="dxa" w:w="4320"/>
          </w:tcPr>
          <w:p>
            <w:r>
              <w:t xml:space="preserve">NOUNS </w:t>
              <w:br/>
              <w:t>[1]obscene terms for feces</w:t>
              <w:br/>
              <w:t>[2]obscene words for unacceptable behavior</w:t>
              <w:br/>
              <w:t>[3]a small worthless amount</w:t>
              <w:br/>
              <w:t>[4]a coarse term for defecation</w:t>
              <w:br/>
              <w:t>[5]insulting terms of address for people who are stupid or irritating or ridiculous</w:t>
              <w:br/>
              <w:t>[6]something of little value</w:t>
              <w:br/>
              <w:br/>
              <w:t xml:space="preserve"> VERBS </w:t>
              <w:br/>
              <w:t>[1]give away information about somebody</w:t>
              <w:br/>
              <w:t>[2]have a bowel movement</w:t>
              <w:br/>
            </w:r>
          </w:p>
        </w:tc>
      </w:tr>
      <w:tr>
        <w:tc>
          <w:tcPr>
            <w:tcW w:type="dxa" w:w="4320"/>
          </w:tcPr>
          <w:p>
            <w:r>
              <w:t>whit</w:t>
            </w:r>
          </w:p>
        </w:tc>
        <w:tc>
          <w:tcPr>
            <w:tcW w:type="dxa" w:w="4320"/>
          </w:tcPr>
          <w:p>
            <w:r>
              <w:t xml:space="preserve">NOUNS </w:t>
              <w:br/>
              <w:t>[1]a tiny or scarcely detectable amount</w:t>
              <w:br/>
            </w:r>
          </w:p>
        </w:tc>
      </w:tr>
      <w:tr>
        <w:tc>
          <w:tcPr>
            <w:tcW w:type="dxa" w:w="4320"/>
          </w:tcPr>
          <w:p>
            <w:r>
              <w:t>skit</w:t>
            </w:r>
          </w:p>
        </w:tc>
        <w:tc>
          <w:tcPr>
            <w:tcW w:type="dxa" w:w="4320"/>
          </w:tcPr>
          <w:p>
            <w:r>
              <w:t xml:space="preserve">NOUNS </w:t>
              <w:br/>
              <w:t>[1]a short theatrical episode</w:t>
              <w:br/>
            </w:r>
          </w:p>
        </w:tc>
      </w:tr>
      <w:tr>
        <w:tc>
          <w:tcPr>
            <w:tcW w:type="dxa" w:w="4320"/>
          </w:tcPr>
          <w:p>
            <w:r>
              <w:t>clit</w:t>
            </w:r>
          </w:p>
        </w:tc>
        <w:tc>
          <w:tcPr>
            <w:tcW w:type="dxa" w:w="4320"/>
          </w:tcPr>
          <w:p>
            <w:r>
              <w:t xml:space="preserve">NOUNS </w:t>
              <w:br/>
              <w:t>[1]a female sexual organ homologous to the penis</w:t>
              <w:br/>
            </w:r>
          </w:p>
        </w:tc>
      </w:tr>
      <w:tr>
        <w:tc>
          <w:tcPr>
            <w:tcW w:type="dxa" w:w="4320"/>
          </w:tcPr>
          <w:p>
            <w:r>
              <w:t>flit</w:t>
            </w:r>
          </w:p>
        </w:tc>
        <w:tc>
          <w:tcPr>
            <w:tcW w:type="dxa" w:w="4320"/>
          </w:tcPr>
          <w:p>
            <w:r>
              <w:t xml:space="preserve">NOUNS </w:t>
              <w:br/>
              <w:t>[1]a sudden quick movement</w:t>
              <w:br/>
              <w:t>[2]a secret move (to avoid paying debts)</w:t>
              <w:br/>
              <w:br/>
              <w:t xml:space="preserve"> VERBS </w:t>
              <w:br/>
              <w:t>[1]move along rapidly and lightly; skim or dart</w:t>
              <w:br/>
            </w:r>
          </w:p>
        </w:tc>
      </w:tr>
      <w:tr>
        <w:tc>
          <w:tcPr>
            <w:tcW w:type="dxa" w:w="4320"/>
          </w:tcPr>
          <w:p>
            <w:r>
              <w:t>slit</w:t>
            </w:r>
          </w:p>
        </w:tc>
        <w:tc>
          <w:tcPr>
            <w:tcW w:type="dxa" w:w="4320"/>
          </w:tcPr>
          <w:p>
            <w:r>
              <w:t xml:space="preserve">NOUNS </w:t>
              <w:br/>
              <w:t>[1]a long narrow opening</w:t>
              <w:br/>
              <w:t>[2]obscene terms for female genitals</w:t>
              <w:br/>
              <w:t>[3]a depression scratched or carved into a surface</w:t>
              <w:br/>
              <w:t>[4]a narrow fissure</w:t>
              <w:br/>
              <w:br/>
              <w:t xml:space="preserve"> VERBS </w:t>
              <w:br/>
              <w:t>[1]make a clean cut through</w:t>
              <w:br/>
              <w:t>[2]cut a slit into</w:t>
              <w:br/>
            </w:r>
          </w:p>
        </w:tc>
      </w:tr>
      <w:tr>
        <w:tc>
          <w:tcPr>
            <w:tcW w:type="dxa" w:w="4320"/>
          </w:tcPr>
          <w:p>
            <w:r>
              <w:t>knit</w:t>
            </w:r>
          </w:p>
        </w:tc>
        <w:tc>
          <w:tcPr>
            <w:tcW w:type="dxa" w:w="4320"/>
          </w:tcPr>
          <w:p>
            <w:r>
              <w:t xml:space="preserve">NOUNS </w:t>
              <w:br/>
              <w:t>[1]a fabric made by knitting</w:t>
              <w:br/>
              <w:t>[2]a basic knitting stitch</w:t>
              <w:br/>
              <w:t>[3]needlework created by interlacing yarn in a series of connected loops using straight eyeless needles or by machine</w:t>
              <w:br/>
              <w:br/>
              <w:t xml:space="preserve"> VERBS </w:t>
              <w:br/>
              <w:t>[1]make (textiles) by knitting</w:t>
              <w:br/>
              <w:t>[2]tie or link together</w:t>
              <w:br/>
              <w:t>[3]to gather something into small wrinkles or folds</w:t>
              <w:br/>
            </w:r>
          </w:p>
        </w:tc>
      </w:tr>
      <w:tr>
        <w:tc>
          <w:tcPr>
            <w:tcW w:type="dxa" w:w="4320"/>
          </w:tcPr>
          <w:p>
            <w:r>
              <w:t>unit</w:t>
            </w:r>
          </w:p>
        </w:tc>
        <w:tc>
          <w:tcPr>
            <w:tcW w:type="dxa" w:w="4320"/>
          </w:tcPr>
          <w:p>
            <w:r>
              <w:t xml:space="preserve">NOUNS </w:t>
              <w:br/>
              <w:t>[1]any division of quantity accepted as a standard of measurement or exchange</w:t>
              <w:br/>
              <w:t>[2]an individual or group or structure or other entity regarded as a structural or functional constituent of a whole</w:t>
              <w:br/>
              <w:t>[3]an organization regarded as part of a larger social group</w:t>
              <w:br/>
              <w:t>[4]a single undivided whole</w:t>
              <w:br/>
              <w:t>[5]a single undivided natural thing occurring in the composition of something else</w:t>
              <w:br/>
              <w:t>[6]an assemblage of parts that is regarded as a single entity</w:t>
              <w:br/>
            </w:r>
          </w:p>
        </w:tc>
      </w:tr>
      <w:tr>
        <w:tc>
          <w:tcPr>
            <w:tcW w:type="dxa" w:w="4320"/>
          </w:tcPr>
          <w:p>
            <w:r>
              <w:t>snit</w:t>
            </w:r>
          </w:p>
        </w:tc>
        <w:tc>
          <w:tcPr>
            <w:tcW w:type="dxa" w:w="4320"/>
          </w:tcPr>
          <w:p>
            <w:r>
              <w:t xml:space="preserve">NOUNS </w:t>
              <w:br/>
              <w:t>[1]a state of agitated irritation</w:t>
              <w:br/>
            </w:r>
          </w:p>
        </w:tc>
      </w:tr>
      <w:tr>
        <w:tc>
          <w:tcPr>
            <w:tcW w:type="dxa" w:w="4320"/>
          </w:tcPr>
          <w:p>
            <w:r>
              <w:t>spit</w:t>
            </w:r>
          </w:p>
        </w:tc>
        <w:tc>
          <w:tcPr>
            <w:tcW w:type="dxa" w:w="4320"/>
          </w:tcPr>
          <w:p>
            <w:r>
              <w:t xml:space="preserve">NOUNS </w:t>
              <w:br/>
              <w:t>[1]a narrow strip of land that juts out into the sea</w:t>
              <w:br/>
              <w:t>[2]a clear liquid secreted into the mouth by the salivary glands and mucous glands of the mouth; moistens the mouth and starts the digestion of starches</w:t>
              <w:br/>
              <w:t>[3]a skewer for holding meat over a fire</w:t>
              <w:br/>
              <w:t>[4]the act of spitting (forcefully expelling saliva)</w:t>
              <w:br/>
              <w:br/>
              <w:t xml:space="preserve"> VERBS </w:t>
              <w:br/>
              <w:t>[1]expel or eject (saliva or phlegm or sputum) from the mouth</w:t>
              <w:br/>
              <w:t>[2]utter with anger or contempt</w:t>
              <w:br/>
              <w:t>[3]rain gently</w:t>
              <w:br/>
              <w:t>[4]drive a skewer through</w:t>
              <w:br/>
            </w:r>
          </w:p>
        </w:tc>
      </w:tr>
      <w:tr>
        <w:tc>
          <w:tcPr>
            <w:tcW w:type="dxa" w:w="4320"/>
          </w:tcPr>
          <w:p>
            <w:r>
              <w:t>quit</w:t>
            </w:r>
          </w:p>
        </w:tc>
        <w:tc>
          <w:tcPr>
            <w:tcW w:type="dxa" w:w="4320"/>
          </w:tcPr>
          <w:p>
            <w:r>
              <w:br/>
              <w:t xml:space="preserve"> VERBS </w:t>
              <w:br/>
              <w:t>[1]put an end to a state or an activity</w:t>
              <w:br/>
              <w:t>[2]give up or retire from a position</w:t>
              <w:br/>
              <w:t>[3]go away or leave</w:t>
              <w:br/>
              <w:t>[4]turn away from; give up</w:t>
              <w:br/>
              <w:t>[5]give up in the face of defeat of lacking hope; admit defeat</w:t>
              <w:br/>
            </w:r>
          </w:p>
        </w:tc>
      </w:tr>
      <w:tr>
        <w:tc>
          <w:tcPr>
            <w:tcW w:type="dxa" w:w="4320"/>
          </w:tcPr>
          <w:p>
            <w:r>
              <w:t>suit</w:t>
            </w:r>
          </w:p>
        </w:tc>
        <w:tc>
          <w:tcPr>
            <w:tcW w:type="dxa" w:w="4320"/>
          </w:tcPr>
          <w:p>
            <w:r>
              <w:t xml:space="preserve">NOUNS </w:t>
              <w:br/>
              <w:t>[1]a set of garments (usually including a jacket and trousers or skirt) for outerwear all of the same fabric and color</w:t>
              <w:br/>
              <w:t>[2]a comprehensive term for any proceeding in a court of law whereby an individual seeks a legal remedy</w:t>
              <w:br/>
              <w:t>[3](slang) a businessman dressed in a business suit</w:t>
              <w:br/>
              <w:t>[4]a man's courting of a woman; seeking the affections of a woman (usually with the hope of marriage)</w:t>
              <w:br/>
              <w:t>[5]a petition or appeal made to a person of superior status or rank</w:t>
              <w:br/>
              <w:t>[6]playing card in any of four sets of 13 cards in a pack; each set has its own symbol and color</w:t>
              <w:br/>
              <w:br/>
              <w:t xml:space="preserve"> VERBS </w:t>
              <w:br/>
              <w:t>[1]be agreeable or acceptable to</w:t>
              <w:br/>
              <w:t>[2]be agreeable or acceptable</w:t>
              <w:br/>
              <w:t>[3]accord or comport with</w:t>
              <w:br/>
              <w:t>[4]enhance the appearance of</w:t>
              <w:br/>
            </w:r>
          </w:p>
        </w:tc>
      </w:tr>
      <w:tr>
        <w:tc>
          <w:tcPr>
            <w:tcW w:type="dxa" w:w="4320"/>
          </w:tcPr>
          <w:p>
            <w:r>
              <w:t>grit</w:t>
            </w:r>
          </w:p>
        </w:tc>
        <w:tc>
          <w:tcPr>
            <w:tcW w:type="dxa" w:w="4320"/>
          </w:tcPr>
          <w:p>
            <w:r>
              <w:t xml:space="preserve">NOUNS </w:t>
              <w:br/>
              <w:t>[1]a hard coarse-grained siliceous sandstone</w:t>
              <w:br/>
              <w:t>[2]fortitude and determination</w:t>
              <w:br/>
              <w:br/>
              <w:t xml:space="preserve"> VERBS </w:t>
              <w:br/>
              <w:t>[1]cover with a grit</w:t>
              <w:br/>
              <w:t>[2]clench together</w:t>
              <w:br/>
            </w:r>
          </w:p>
        </w:tc>
      </w:tr>
      <w:tr>
        <w:tc>
          <w:tcPr>
            <w:tcW w:type="dxa" w:w="4320"/>
          </w:tcPr>
          <w:p>
            <w:r>
              <w:t>writ</w:t>
            </w:r>
          </w:p>
        </w:tc>
        <w:tc>
          <w:tcPr>
            <w:tcW w:type="dxa" w:w="4320"/>
          </w:tcPr>
          <w:p>
            <w:r>
              <w:t xml:space="preserve">NOUNS </w:t>
              <w:br/>
              <w:t>[1](law) a legal document issued by a court or judicial officer</w:t>
              <w:br/>
            </w:r>
          </w:p>
        </w:tc>
      </w:tr>
      <w:tr>
        <w:tc>
          <w:tcPr>
            <w:tcW w:type="dxa" w:w="4320"/>
          </w:tcPr>
          <w:p>
            <w:r>
              <w:t>twit</w:t>
            </w:r>
          </w:p>
        </w:tc>
        <w:tc>
          <w:tcPr>
            <w:tcW w:type="dxa" w:w="4320"/>
          </w:tcPr>
          <w:p>
            <w:r>
              <w:t xml:space="preserve">NOUNS </w:t>
              <w:br/>
              <w:t>[1]someone who is regarded as contemptible</w:t>
              <w:br/>
              <w:t>[2]aggravation by deriding or mocking or criticizing</w:t>
              <w:br/>
              <w:br/>
              <w:t xml:space="preserve"> VERBS </w:t>
              <w:br/>
              <w:t>[1]harass with persistent criticism or carping</w:t>
              <w:br/>
            </w:r>
          </w:p>
        </w:tc>
      </w:tr>
    </w:tbl>
    <w:p>
      <w:pPr>
        <w:pStyle w:val="Heading2"/>
      </w:pPr>
      <w:r>
        <w:t>Words ending with civ</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xciv</w:t>
            </w:r>
          </w:p>
        </w:tc>
        <w:tc>
          <w:tcPr>
            <w:tcW w:type="dxa" w:w="4320"/>
          </w:tcPr>
          <w:p>
            <w:r>
              <w:br/>
              <w:t xml:space="preserve"> ADJECTIVES </w:t>
              <w:br/>
              <w:t>[1]being four more than ninety</w:t>
              <w:br/>
            </w:r>
          </w:p>
        </w:tc>
      </w:tr>
      <w:tr>
        <w:tc>
          <w:tcPr>
            <w:tcW w:type="dxa" w:w="4320"/>
          </w:tcPr>
          <w:p>
            <w:r>
              <w:t>shiv</w:t>
            </w:r>
          </w:p>
        </w:tc>
        <w:tc>
          <w:tcPr>
            <w:tcW w:type="dxa" w:w="4320"/>
          </w:tcPr>
          <w:p>
            <w:r>
              <w:t xml:space="preserve">NOUNS </w:t>
              <w:br/>
              <w:t>[1]a knife used as a weapon</w:t>
              <w:br/>
            </w:r>
          </w:p>
        </w:tc>
      </w:tr>
      <w:tr>
        <w:tc>
          <w:tcPr>
            <w:tcW w:type="dxa" w:w="4320"/>
          </w:tcPr>
          <w:p>
            <w:r>
              <w:t>spiv</w:t>
            </w:r>
          </w:p>
        </w:tc>
        <w:tc>
          <w:tcPr>
            <w:tcW w:type="dxa" w:w="4320"/>
          </w:tcPr>
          <w:p>
            <w:r>
              <w:t xml:space="preserve">NOUNS </w:t>
              <w:br/>
              <w:t>[1]a person without employment who makes money by various dubious schemes; goes about smartly dressed and having a good time</w:t>
              <w:br/>
            </w:r>
          </w:p>
        </w:tc>
      </w:tr>
      <w:tr>
        <w:tc>
          <w:tcPr>
            <w:tcW w:type="dxa" w:w="4320"/>
          </w:tcPr>
          <w:p>
            <w:r>
              <w:t>lxiv</w:t>
            </w:r>
          </w:p>
        </w:tc>
        <w:tc>
          <w:tcPr>
            <w:tcW w:type="dxa" w:w="4320"/>
          </w:tcPr>
          <w:p>
            <w:r>
              <w:br/>
              <w:t xml:space="preserve"> ADJECTIVES </w:t>
              <w:br/>
              <w:t>[1]being four more than sixty</w:t>
              <w:br/>
            </w:r>
          </w:p>
        </w:tc>
      </w:tr>
      <w:tr>
        <w:tc>
          <w:tcPr>
            <w:tcW w:type="dxa" w:w="4320"/>
          </w:tcPr>
          <w:p>
            <w:r>
              <w:t>xxiv</w:t>
            </w:r>
          </w:p>
        </w:tc>
        <w:tc>
          <w:tcPr>
            <w:tcW w:type="dxa" w:w="4320"/>
          </w:tcPr>
          <w:p>
            <w:r>
              <w:t xml:space="preserve">NOUNS </w:t>
              <w:br/>
              <w:t>[1]the cardinal number that is the sum of twenty-three and one</w:t>
              <w:br/>
              <w:br/>
              <w:t xml:space="preserve"> ADJECTIVES </w:t>
              <w:br/>
              <w:t>[1]being four more than twenty</w:t>
              <w:br/>
            </w:r>
          </w:p>
        </w:tc>
      </w:tr>
    </w:tbl>
    <w:p>
      <w:pPr>
        <w:pStyle w:val="Heading2"/>
      </w:pPr>
      <w:r>
        <w:t>Words ending with hiz</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whiz</w:t>
            </w:r>
          </w:p>
        </w:tc>
        <w:tc>
          <w:tcPr>
            <w:tcW w:type="dxa" w:w="4320"/>
          </w:tcPr>
          <w:p>
            <w:r>
              <w:t xml:space="preserve">NOUNS </w:t>
              <w:br/>
              <w:t>[1]someone who is dazzlingly skilled in any field</w:t>
              <w:br/>
              <w:t>[2]a buzzing or hissing sound as of something traveling rapidly through the air</w:t>
              <w:br/>
              <w:br/>
              <w:t xml:space="preserve"> VERBS </w:t>
              <w:br/>
              <w:t>[1]make a soft swishing sound</w:t>
              <w:br/>
            </w:r>
          </w:p>
        </w:tc>
      </w:tr>
      <w:tr>
        <w:tc>
          <w:tcPr>
            <w:tcW w:type="dxa" w:w="4320"/>
          </w:tcPr>
          <w:p>
            <w:r>
              <w:t>quiz</w:t>
            </w:r>
          </w:p>
        </w:tc>
        <w:tc>
          <w:tcPr>
            <w:tcW w:type="dxa" w:w="4320"/>
          </w:tcPr>
          <w:p>
            <w:r>
              <w:t xml:space="preserve">NOUNS </w:t>
              <w:br/>
              <w:t>[1]an examination consisting of a few short questions</w:t>
              <w:br/>
              <w:br/>
              <w:t xml:space="preserve"> VERBS </w:t>
              <w:br/>
              <w:t>[1]examine someone's knowledge of something</w:t>
              <w:br/>
            </w:r>
          </w:p>
        </w:tc>
      </w:tr>
      <w:tr>
        <w:tc>
          <w:tcPr>
            <w:tcW w:type="dxa" w:w="4320"/>
          </w:tcPr>
          <w:p>
            <w:r>
              <w:t>swiz</w:t>
            </w:r>
          </w:p>
        </w:tc>
        <w:tc>
          <w:tcPr>
            <w:tcW w:type="dxa" w:w="4320"/>
          </w:tcPr>
          <w:p>
            <w:r>
              <w:t xml:space="preserve">NOUNS </w:t>
              <w:br/>
              <w:t>[1]British slang for a swindle</w:t>
              <w:br/>
            </w:r>
          </w:p>
        </w:tc>
      </w:tr>
    </w:tbl>
    <w:p>
      <w:r>
        <w:br w:type="page"/>
      </w:r>
    </w:p>
    <w:p>
      <w:pPr>
        <w:pStyle w:val="Heading1"/>
      </w:pPr>
      <w:r>
        <w:t>7 Flash Cards for 335 CCVC Words</w:t>
      </w:r>
    </w:p>
    <w:p>
      <w:pPr>
        <w:pStyle w:val="Heading1"/>
      </w:pPr>
      <w:r>
        <w:t>2 CCVC words Dictionary for vowel o</w:t>
      </w:r>
    </w:p>
    <w:p>
      <w:pPr>
        <w:pStyle w:val="Heading2"/>
      </w:pPr>
      <w:r>
        <w:t>Words ending with lob</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blob</w:t>
            </w:r>
          </w:p>
        </w:tc>
        <w:tc>
          <w:tcPr>
            <w:tcW w:type="dxa" w:w="4320"/>
          </w:tcPr>
          <w:p>
            <w:r>
              <w:t xml:space="preserve">NOUNS </w:t>
              <w:br/>
              <w:t>[1]an indistinct shapeless form</w:t>
              <w:br/>
              <w:br/>
              <w:t xml:space="preserve"> VERBS </w:t>
              <w:br/>
              <w:t>[1]make a spot or mark onto</w:t>
              <w:br/>
            </w:r>
          </w:p>
        </w:tc>
      </w:tr>
      <w:tr>
        <w:tc>
          <w:tcPr>
            <w:tcW w:type="dxa" w:w="4320"/>
          </w:tcPr>
          <w:p>
            <w:r>
              <w:t>glob</w:t>
            </w:r>
          </w:p>
        </w:tc>
        <w:tc>
          <w:tcPr>
            <w:tcW w:type="dxa" w:w="4320"/>
          </w:tcPr>
          <w:p>
            <w:r>
              <w:t xml:space="preserve">NOUNS </w:t>
              <w:br/>
              <w:t>[1]a compact mass</w:t>
              <w:br/>
            </w:r>
          </w:p>
        </w:tc>
      </w:tr>
      <w:tr>
        <w:tc>
          <w:tcPr>
            <w:tcW w:type="dxa" w:w="4320"/>
          </w:tcPr>
          <w:p>
            <w:r>
              <w:t>slob</w:t>
            </w:r>
          </w:p>
        </w:tc>
        <w:tc>
          <w:tcPr>
            <w:tcW w:type="dxa" w:w="4320"/>
          </w:tcPr>
          <w:p>
            <w:r>
              <w:t xml:space="preserve">NOUNS </w:t>
              <w:br/>
              <w:t>[1]a coarse obnoxious person</w:t>
              <w:br/>
            </w:r>
          </w:p>
        </w:tc>
      </w:tr>
      <w:tr>
        <w:tc>
          <w:tcPr>
            <w:tcW w:type="dxa" w:w="4320"/>
          </w:tcPr>
          <w:p>
            <w:r>
              <w:t>knob</w:t>
            </w:r>
          </w:p>
        </w:tc>
        <w:tc>
          <w:tcPr>
            <w:tcW w:type="dxa" w:w="4320"/>
          </w:tcPr>
          <w:p>
            <w:r>
              <w:t xml:space="preserve">NOUNS </w:t>
              <w:br/>
              <w:t>[1]a circular rounded projection or protuberance</w:t>
              <w:br/>
              <w:t>[2]a round handle</w:t>
              <w:br/>
              <w:t>[3]any thickened enlargement</w:t>
              <w:br/>
              <w:t>[4]an ornament in the shape of a ball on the hilt of a sword or dagger</w:t>
              <w:br/>
            </w:r>
          </w:p>
        </w:tc>
      </w:tr>
      <w:tr>
        <w:tc>
          <w:tcPr>
            <w:tcW w:type="dxa" w:w="4320"/>
          </w:tcPr>
          <w:p>
            <w:r>
              <w:t>snob</w:t>
            </w:r>
          </w:p>
        </w:tc>
        <w:tc>
          <w:tcPr>
            <w:tcW w:type="dxa" w:w="4320"/>
          </w:tcPr>
          <w:p>
            <w:r>
              <w:t xml:space="preserve">NOUNS </w:t>
              <w:br/>
              <w:t>[1]a person regarded as arrogant and annoying</w:t>
              <w:br/>
            </w:r>
          </w:p>
        </w:tc>
      </w:tr>
    </w:tbl>
    <w:p>
      <w:pPr>
        <w:pStyle w:val="Heading2"/>
      </w:pPr>
      <w:r>
        <w:t>Words ending with hoc</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choc</w:t>
            </w:r>
          </w:p>
        </w:tc>
        <w:tc>
          <w:tcPr>
            <w:tcW w:type="dxa" w:w="4320"/>
          </w:tcPr>
          <w:p>
            <w:r>
              <w:t xml:space="preserve">NOUNS </w:t>
              <w:br/>
              <w:t>[1]colloquial British abbreviation</w:t>
              <w:br/>
            </w:r>
          </w:p>
        </w:tc>
      </w:tr>
      <w:tr>
        <w:tc>
          <w:tcPr>
            <w:tcW w:type="dxa" w:w="4320"/>
          </w:tcPr>
          <w:p>
            <w:r>
              <w:t>bloc</w:t>
            </w:r>
          </w:p>
        </w:tc>
        <w:tc>
          <w:tcPr>
            <w:tcW w:type="dxa" w:w="4320"/>
          </w:tcPr>
          <w:p>
            <w:r>
              <w:t xml:space="preserve">NOUNS </w:t>
              <w:br/>
              <w:t>[1]a group of countries in special alliance</w:t>
              <w:br/>
            </w:r>
          </w:p>
        </w:tc>
      </w:tr>
    </w:tbl>
    <w:p>
      <w:pPr>
        <w:pStyle w:val="Heading2"/>
      </w:pPr>
      <w:r>
        <w:t>Words ending with hod</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shod</w:t>
            </w:r>
          </w:p>
        </w:tc>
        <w:tc>
          <w:tcPr>
            <w:tcW w:type="dxa" w:w="4320"/>
          </w:tcPr>
          <w:p>
            <w:r>
              <w:br/>
              <w:t xml:space="preserve"> VERBS </w:t>
              <w:br/>
              <w:t>[1]furnish with shoes</w:t>
              <w:br/>
              <w:br/>
              <w:t xml:space="preserve"> ADJECTIVES </w:t>
              <w:br/>
              <w:t>[1]wearing footgear</w:t>
              <w:br/>
              <w:t>[2]used of certain religious orders who wear shoes</w:t>
              <w:br/>
            </w:r>
          </w:p>
        </w:tc>
      </w:tr>
      <w:tr>
        <w:tc>
          <w:tcPr>
            <w:tcW w:type="dxa" w:w="4320"/>
          </w:tcPr>
          <w:p>
            <w:r>
              <w:t>clod</w:t>
            </w:r>
          </w:p>
        </w:tc>
        <w:tc>
          <w:tcPr>
            <w:tcW w:type="dxa" w:w="4320"/>
          </w:tcPr>
          <w:p>
            <w:r>
              <w:t xml:space="preserve">NOUNS </w:t>
              <w:br/>
              <w:t>[1]a compact mass</w:t>
              <w:br/>
              <w:t>[2]an awkward stupid person</w:t>
              <w:br/>
            </w:r>
          </w:p>
        </w:tc>
      </w:tr>
      <w:tr>
        <w:tc>
          <w:tcPr>
            <w:tcW w:type="dxa" w:w="4320"/>
          </w:tcPr>
          <w:p>
            <w:r>
              <w:t>plod</w:t>
            </w:r>
          </w:p>
        </w:tc>
        <w:tc>
          <w:tcPr>
            <w:tcW w:type="dxa" w:w="4320"/>
          </w:tcPr>
          <w:p>
            <w:r>
              <w:t xml:space="preserve">NOUNS </w:t>
              <w:br/>
              <w:t>[1]the act of walking with a slow heavy gait</w:t>
              <w:br/>
              <w:br/>
              <w:t xml:space="preserve"> VERBS </w:t>
              <w:br/>
              <w:t>[1]walk heavily and firmly, as when weary, or through mud</w:t>
              <w:br/>
            </w:r>
          </w:p>
        </w:tc>
      </w:tr>
      <w:tr>
        <w:tc>
          <w:tcPr>
            <w:tcW w:type="dxa" w:w="4320"/>
          </w:tcPr>
          <w:p>
            <w:r>
              <w:t>prod</w:t>
            </w:r>
          </w:p>
        </w:tc>
        <w:tc>
          <w:tcPr>
            <w:tcW w:type="dxa" w:w="4320"/>
          </w:tcPr>
          <w:p>
            <w:r>
              <w:t xml:space="preserve">NOUNS </w:t>
              <w:br/>
              <w:t>[1]a verbalization that encourages you to attempt something</w:t>
              <w:br/>
              <w:t>[2]a pointed instrument that is used to prod into a state of motion</w:t>
              <w:br/>
              <w:br/>
              <w:t xml:space="preserve"> VERBS </w:t>
              <w:br/>
              <w:t>[1]to push against gently</w:t>
              <w:br/>
              <w:t>[2]urge on; cause to act</w:t>
              <w:br/>
              <w:t>[3]poke or thrust abruptly</w:t>
              <w:br/>
            </w:r>
          </w:p>
        </w:tc>
      </w:tr>
      <w:tr>
        <w:tc>
          <w:tcPr>
            <w:tcW w:type="dxa" w:w="4320"/>
          </w:tcPr>
          <w:p>
            <w:r>
              <w:t>trod</w:t>
            </w:r>
          </w:p>
        </w:tc>
        <w:tc>
          <w:tcPr>
            <w:tcW w:type="dxa" w:w="4320"/>
          </w:tcPr>
          <w:p>
            <w:r>
              <w:br/>
              <w:t xml:space="preserve"> VERBS </w:t>
              <w:br/>
              <w:t>[1]put down or press the foot, place the foot</w:t>
              <w:br/>
              <w:t>[2]tread or stomp heavily or roughly</w:t>
              <w:br/>
              <w:t>[3]crush as if by treading on</w:t>
              <w:br/>
              <w:t>[4]brace (an archer's bow) by pressing the foot against the center</w:t>
              <w:br/>
              <w:t>[5]apply (the tread) to a tire</w:t>
              <w:br/>
              <w:t>[6]mate with</w:t>
              <w:br/>
            </w:r>
          </w:p>
        </w:tc>
      </w:tr>
    </w:tbl>
    <w:p>
      <w:pPr>
        <w:pStyle w:val="Heading2"/>
      </w:pPr>
      <w:r>
        <w:t>Words ending with rof</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prof</w:t>
            </w:r>
          </w:p>
        </w:tc>
        <w:tc>
          <w:tcPr>
            <w:tcW w:type="dxa" w:w="4320"/>
          </w:tcPr>
          <w:p>
            <w:r>
              <w:t xml:space="preserve">NOUNS </w:t>
              <w:br/>
              <w:t>[1]someone who is a member of the faculty at a college or university</w:t>
              <w:br/>
            </w:r>
          </w:p>
        </w:tc>
      </w:tr>
    </w:tbl>
    <w:p>
      <w:pPr>
        <w:pStyle w:val="Heading2"/>
      </w:pPr>
      <w:r>
        <w:t>Words ending with log</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blog</w:t>
            </w:r>
          </w:p>
        </w:tc>
        <w:tc>
          <w:tcPr>
            <w:tcW w:type="dxa" w:w="4320"/>
          </w:tcPr>
          <w:p>
            <w:r>
              <w:t xml:space="preserve">NOUNS </w:t>
              <w:br/>
              <w:t>[1]a shared on-line journal where people can post diary entries about their personal experiences and hobbies</w:t>
              <w:br/>
              <w:br/>
              <w:t xml:space="preserve"> VERBS </w:t>
              <w:br/>
              <w:t>[1]read, write, or edit a shared on-line journal</w:t>
              <w:br/>
            </w:r>
          </w:p>
        </w:tc>
      </w:tr>
      <w:tr>
        <w:tc>
          <w:tcPr>
            <w:tcW w:type="dxa" w:w="4320"/>
          </w:tcPr>
          <w:p>
            <w:r>
              <w:t>clog</w:t>
            </w:r>
          </w:p>
        </w:tc>
        <w:tc>
          <w:tcPr>
            <w:tcW w:type="dxa" w:w="4320"/>
          </w:tcPr>
          <w:p>
            <w:r>
              <w:t xml:space="preserve">NOUNS </w:t>
              <w:br/>
              <w:t>[1]footwear usually with wooden soles</w:t>
              <w:br/>
              <w:t>[2]any object that acts as a hindrance or obstruction</w:t>
              <w:br/>
              <w:t>[3]a dance performed while wearing shoes with wooden soles; has heavy stamping steps</w:t>
              <w:br/>
              <w:br/>
              <w:t xml:space="preserve"> VERBS </w:t>
              <w:br/>
              <w:t>[1]become or cause to become obstructed</w:t>
              <w:br/>
              <w:t>[2]dance a clog dance</w:t>
              <w:br/>
              <w:t>[3]impede the motion of, as with a chain or a burden</w:t>
              <w:br/>
              <w:t>[4]impede with a clog or as if with a clog</w:t>
              <w:br/>
              <w:t>[5]coalesce or unite in a mass</w:t>
              <w:br/>
              <w:t>[6]fill to excess so that function is impaired</w:t>
              <w:br/>
            </w:r>
          </w:p>
        </w:tc>
      </w:tr>
      <w:tr>
        <w:tc>
          <w:tcPr>
            <w:tcW w:type="dxa" w:w="4320"/>
          </w:tcPr>
          <w:p>
            <w:r>
              <w:t>flog</w:t>
            </w:r>
          </w:p>
        </w:tc>
        <w:tc>
          <w:tcPr>
            <w:tcW w:type="dxa" w:w="4320"/>
          </w:tcPr>
          <w:p>
            <w:r>
              <w:br/>
              <w:t xml:space="preserve"> VERBS </w:t>
              <w:br/>
              <w:t>[1]beat severely with a whip or rod</w:t>
              <w:br/>
              <w:t>[2]beat with a cane</w:t>
              <w:br/>
            </w:r>
          </w:p>
        </w:tc>
      </w:tr>
      <w:tr>
        <w:tc>
          <w:tcPr>
            <w:tcW w:type="dxa" w:w="4320"/>
          </w:tcPr>
          <w:p>
            <w:r>
              <w:t>slog</w:t>
            </w:r>
          </w:p>
        </w:tc>
        <w:tc>
          <w:tcPr>
            <w:tcW w:type="dxa" w:w="4320"/>
          </w:tcPr>
          <w:p>
            <w:r>
              <w:br/>
              <w:t xml:space="preserve"> VERBS </w:t>
              <w:br/>
              <w:t>[1]work doggedly or persistently</w:t>
              <w:br/>
              <w:t>[2]walk heavily and firmly, as when weary, or through mud</w:t>
              <w:br/>
              <w:t>[3]strike heavily, especially with the fist or a bat</w:t>
              <w:br/>
            </w:r>
          </w:p>
        </w:tc>
      </w:tr>
      <w:tr>
        <w:tc>
          <w:tcPr>
            <w:tcW w:type="dxa" w:w="4320"/>
          </w:tcPr>
          <w:p>
            <w:r>
              <w:t>smog</w:t>
            </w:r>
          </w:p>
        </w:tc>
        <w:tc>
          <w:tcPr>
            <w:tcW w:type="dxa" w:w="4320"/>
          </w:tcPr>
          <w:p>
            <w:r>
              <w:t xml:space="preserve">NOUNS </w:t>
              <w:br/>
              <w:t>[1]air pollution by a mixture of smoke and fog</w:t>
              <w:br/>
            </w:r>
          </w:p>
        </w:tc>
      </w:tr>
      <w:tr>
        <w:tc>
          <w:tcPr>
            <w:tcW w:type="dxa" w:w="4320"/>
          </w:tcPr>
          <w:p>
            <w:r>
              <w:t>snog</w:t>
            </w:r>
          </w:p>
        </w:tc>
        <w:tc>
          <w:tcPr>
            <w:tcW w:type="dxa" w:w="4320"/>
          </w:tcPr>
          <w:p>
            <w:r>
              <w:br/>
              <w:t xml:space="preserve"> VERBS </w:t>
              <w:br/>
              <w:t>[1]touch with the lips or press the lips (against someone's mouth or other body part) as an expression of love, greeting, etc.</w:t>
              <w:br/>
            </w:r>
          </w:p>
        </w:tc>
      </w:tr>
      <w:tr>
        <w:tc>
          <w:tcPr>
            <w:tcW w:type="dxa" w:w="4320"/>
          </w:tcPr>
          <w:p>
            <w:r>
              <w:t>frog</w:t>
            </w:r>
          </w:p>
        </w:tc>
        <w:tc>
          <w:tcPr>
            <w:tcW w:type="dxa" w:w="4320"/>
          </w:tcPr>
          <w:p>
            <w:r>
              <w:t xml:space="preserve">NOUNS </w:t>
              <w:br/>
              <w:t>[1]any of various tailless stout-bodied amphibians with long hind limbs for leaping; semiaquatic and terrestrial species</w:t>
              <w:br/>
              <w:t>[2]a person of French descent</w:t>
              <w:br/>
              <w:t>[3]a decorative loop of braid or cord</w:t>
              <w:br/>
              <w:br/>
              <w:t xml:space="preserve"> VERBS </w:t>
              <w:br/>
              <w:t>[1]hunt frogs for food</w:t>
              <w:br/>
            </w:r>
          </w:p>
        </w:tc>
      </w:tr>
      <w:tr>
        <w:tc>
          <w:tcPr>
            <w:tcW w:type="dxa" w:w="4320"/>
          </w:tcPr>
          <w:p>
            <w:r>
              <w:t>grog</w:t>
            </w:r>
          </w:p>
        </w:tc>
        <w:tc>
          <w:tcPr>
            <w:tcW w:type="dxa" w:w="4320"/>
          </w:tcPr>
          <w:p>
            <w:r>
              <w:t xml:space="preserve">NOUNS </w:t>
              <w:br/>
              <w:t>[1]rum cut with water</w:t>
              <w:br/>
            </w:r>
          </w:p>
        </w:tc>
      </w:tr>
    </w:tbl>
    <w:p>
      <w:pPr>
        <w:pStyle w:val="Heading2"/>
      </w:pPr>
      <w:r>
        <w:t>Words ending with rok</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grok</w:t>
            </w:r>
          </w:p>
        </w:tc>
        <w:tc>
          <w:tcPr>
            <w:tcW w:type="dxa" w:w="4320"/>
          </w:tcPr>
          <w:p>
            <w:r>
              <w:br/>
              <w:t xml:space="preserve"> VERBS </w:t>
              <w:br/>
              <w:t>[1]get the meaning of something</w:t>
              <w:br/>
            </w:r>
          </w:p>
        </w:tc>
      </w:tr>
    </w:tbl>
    <w:p>
      <w:pPr>
        <w:pStyle w:val="Heading2"/>
      </w:pPr>
      <w:r>
        <w:t>Words ending with hop</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chop</w:t>
            </w:r>
          </w:p>
        </w:tc>
        <w:tc>
          <w:tcPr>
            <w:tcW w:type="dxa" w:w="4320"/>
          </w:tcPr>
          <w:p>
            <w:r>
              <w:t xml:space="preserve">NOUNS </w:t>
              <w:br/>
              <w:t>[1]the irregular motion of waves (usually caused by wind blowing in a direction opposite to the tide)</w:t>
              <w:br/>
              <w:t>[2]a small cut of meat including part of a rib</w:t>
              <w:br/>
              <w:t>[3]a jaw</w:t>
              <w:br/>
              <w:t>[4]a tennis return made with a downward motion that puts backspin on the ball</w:t>
              <w:br/>
              <w:t>[5]a grounder that bounces high in the air</w:t>
              <w:br/>
              <w:br/>
              <w:t xml:space="preserve"> VERBS </w:t>
              <w:br/>
              <w:t>[1]cut into pieces</w:t>
              <w:br/>
              <w:t>[2]move suddenly</w:t>
              <w:br/>
              <w:t>[3]form or shape by chopping</w:t>
              <w:br/>
              <w:t>[4]strike sharply, as in some sports</w:t>
              <w:br/>
              <w:t>[5]cut with a hacking tool</w:t>
              <w:br/>
              <w:t>[6]hit sharply</w:t>
              <w:br/>
            </w:r>
          </w:p>
        </w:tc>
      </w:tr>
      <w:tr>
        <w:tc>
          <w:tcPr>
            <w:tcW w:type="dxa" w:w="4320"/>
          </w:tcPr>
          <w:p>
            <w:r>
              <w:t>shop</w:t>
            </w:r>
          </w:p>
        </w:tc>
        <w:tc>
          <w:tcPr>
            <w:tcW w:type="dxa" w:w="4320"/>
          </w:tcPr>
          <w:p>
            <w:r>
              <w:t xml:space="preserve">NOUNS </w:t>
              <w:br/>
              <w:t>[1]a mercantile establishment for the retail sale of goods or services</w:t>
              <w:br/>
              <w:t>[2]small workplace where handcrafts or manufacturing are done</w:t>
              <w:br/>
              <w:t>[3]a course of instruction in a trade (as carpentry or electricity)</w:t>
              <w:br/>
              <w:br/>
              <w:t xml:space="preserve"> VERBS </w:t>
              <w:br/>
              <w:t>[1]do one's shopping</w:t>
              <w:br/>
              <w:t>[2]do one's shopping at; do business with; be a customer or client of</w:t>
              <w:br/>
              <w:t>[3]shop around; not necessarily buying</w:t>
              <w:br/>
              <w:t>[4]give away information about somebody</w:t>
              <w:br/>
            </w:r>
          </w:p>
        </w:tc>
      </w:tr>
      <w:tr>
        <w:tc>
          <w:tcPr>
            <w:tcW w:type="dxa" w:w="4320"/>
          </w:tcPr>
          <w:p>
            <w:r>
              <w:t>whop</w:t>
            </w:r>
          </w:p>
        </w:tc>
        <w:tc>
          <w:tcPr>
            <w:tcW w:type="dxa" w:w="4320"/>
          </w:tcPr>
          <w:p>
            <w:r>
              <w:br/>
              <w:t xml:space="preserve"> VERBS </w:t>
              <w:br/>
              <w:t>[1]hit hard</w:t>
              <w:br/>
              <w:t>[2]hit hard</w:t>
              <w:br/>
            </w:r>
          </w:p>
        </w:tc>
      </w:tr>
      <w:tr>
        <w:tc>
          <w:tcPr>
            <w:tcW w:type="dxa" w:w="4320"/>
          </w:tcPr>
          <w:p>
            <w:r>
              <w:t>clop</w:t>
            </w:r>
          </w:p>
        </w:tc>
        <w:tc>
          <w:tcPr>
            <w:tcW w:type="dxa" w:w="4320"/>
          </w:tcPr>
          <w:p>
            <w:r>
              <w:t xml:space="preserve">NOUNS </w:t>
              <w:br/>
              <w:t>[1]the sound of a horse's hoofs hitting on a hard surface</w:t>
              <w:br/>
              <w:br/>
              <w:t xml:space="preserve"> VERBS </w:t>
              <w:br/>
              <w:t>[1]make or move along with a sound as of a horse's hooves striking the ground</w:t>
              <w:br/>
            </w:r>
          </w:p>
        </w:tc>
      </w:tr>
      <w:tr>
        <w:tc>
          <w:tcPr>
            <w:tcW w:type="dxa" w:w="4320"/>
          </w:tcPr>
          <w:p>
            <w:r>
              <w:t>flop</w:t>
            </w:r>
          </w:p>
        </w:tc>
        <w:tc>
          <w:tcPr>
            <w:tcW w:type="dxa" w:w="4320"/>
          </w:tcPr>
          <w:p>
            <w:r>
              <w:t xml:space="preserve">NOUNS </w:t>
              <w:br/>
              <w:t>[1]an arithmetic operation performed on floating-point numbers</w:t>
              <w:br/>
              <w:t>[2]someone who is unsuccessful</w:t>
              <w:br/>
              <w:t>[3]a complete failure</w:t>
              <w:br/>
              <w:t>[4]the act of throwing yourself down</w:t>
              <w:br/>
              <w:br/>
              <w:t xml:space="preserve"> VERBS </w:t>
              <w:br/>
              <w:t>[1]fall loosely</w:t>
              <w:br/>
              <w:t>[2]fall suddenly and abruptly</w:t>
              <w:br/>
              <w:t>[3]fail utterly; collapse</w:t>
              <w:br/>
              <w:br/>
              <w:t xml:space="preserve"> ADVERBS </w:t>
              <w:br/>
              <w:t>[1]with a flopping sound</w:t>
              <w:br/>
              <w:t>[2]exactly</w:t>
              <w:br/>
            </w:r>
          </w:p>
        </w:tc>
      </w:tr>
      <w:tr>
        <w:tc>
          <w:tcPr>
            <w:tcW w:type="dxa" w:w="4320"/>
          </w:tcPr>
          <w:p>
            <w:r>
              <w:t>glop</w:t>
            </w:r>
          </w:p>
        </w:tc>
        <w:tc>
          <w:tcPr>
            <w:tcW w:type="dxa" w:w="4320"/>
          </w:tcPr>
          <w:p>
            <w:r>
              <w:t xml:space="preserve">NOUNS </w:t>
              <w:br/>
              <w:t>[1]any gummy shapeless matter; usually unpleasant</w:t>
              <w:br/>
              <w:t>[2]writing or music that is excessively sweet and sentimental</w:t>
              <w:br/>
            </w:r>
          </w:p>
        </w:tc>
      </w:tr>
      <w:tr>
        <w:tc>
          <w:tcPr>
            <w:tcW w:type="dxa" w:w="4320"/>
          </w:tcPr>
          <w:p>
            <w:r>
              <w:t>plop</w:t>
            </w:r>
          </w:p>
        </w:tc>
        <w:tc>
          <w:tcPr>
            <w:tcW w:type="dxa" w:w="4320"/>
          </w:tcPr>
          <w:p>
            <w:r>
              <w:t xml:space="preserve">NOUNS </w:t>
              <w:br/>
              <w:t>[1]the noise of a rounded object dropping into a liquid without a splash</w:t>
              <w:br/>
              <w:br/>
              <w:t xml:space="preserve"> VERBS </w:t>
              <w:br/>
              <w:t>[1]drop something with a plopping sound</w:t>
              <w:br/>
              <w:t>[2]drop with the sound of something falling into water</w:t>
              <w:br/>
              <w:t>[3]set (something or oneself) down with or as if with a noise</w:t>
              <w:br/>
              <w:br/>
              <w:t xml:space="preserve"> ADVERBS </w:t>
              <w:br/>
              <w:t>[1]with a short hollow thud</w:t>
              <w:br/>
            </w:r>
          </w:p>
        </w:tc>
      </w:tr>
      <w:tr>
        <w:tc>
          <w:tcPr>
            <w:tcW w:type="dxa" w:w="4320"/>
          </w:tcPr>
          <w:p>
            <w:r>
              <w:t>slop</w:t>
            </w:r>
          </w:p>
        </w:tc>
        <w:tc>
          <w:tcPr>
            <w:tcW w:type="dxa" w:w="4320"/>
          </w:tcPr>
          <w:p>
            <w:r>
              <w:t xml:space="preserve">NOUNS </w:t>
              <w:br/>
              <w:t>[1]wet feed (especially for pigs) consisting of mostly kitchen waste mixed with water or skimmed or sour milk</w:t>
              <w:br/>
              <w:t>[2]deep soft mud in water or slush</w:t>
              <w:br/>
              <w:t>[3](usually plural) waste water from a kitchen or bathroom or chamber pot that has to be emptied by hand</w:t>
              <w:br/>
              <w:t>[4](usually plural) weak or watery unappetizing food or drink</w:t>
              <w:br/>
              <w:t>[5]writing or music that is excessively sweet and sentimental</w:t>
              <w:br/>
              <w:br/>
              <w:t xml:space="preserve"> VERBS </w:t>
              <w:br/>
              <w:t>[1]cause or allow (a liquid substance) to run or flow from a container</w:t>
              <w:br/>
              <w:t>[2]walk through mud or mire</w:t>
              <w:br/>
              <w:t>[3]ladle clumsily</w:t>
              <w:br/>
              <w:t>[4]feed pigs</w:t>
              <w:br/>
            </w:r>
          </w:p>
        </w:tc>
      </w:tr>
      <w:tr>
        <w:tc>
          <w:tcPr>
            <w:tcW w:type="dxa" w:w="4320"/>
          </w:tcPr>
          <w:p>
            <w:r>
              <w:t>crop</w:t>
            </w:r>
          </w:p>
        </w:tc>
        <w:tc>
          <w:tcPr>
            <w:tcW w:type="dxa" w:w="4320"/>
          </w:tcPr>
          <w:p>
            <w:r>
              <w:t xml:space="preserve">NOUNS </w:t>
              <w:br/>
              <w:t>[1]the yield from plants in a single growing season</w:t>
              <w:br/>
              <w:t>[2]a cultivated plant that is grown commercially on a large scale</w:t>
              <w:br/>
              <w:t>[3]a collection of people or things appearing together</w:t>
              <w:br/>
              <w:t>[4]the output of something in a season</w:t>
              <w:br/>
              <w:t>[5]the stock or handle of a whip</w:t>
              <w:br/>
              <w:t>[6]a pouch in many birds and some lower animals that resembles a stomach for storage and preliminary maceration of food</w:t>
              <w:br/>
              <w:br/>
              <w:t xml:space="preserve"> VERBS </w:t>
              <w:br/>
              <w:t>[1]cut short</w:t>
              <w:br/>
              <w:t>[2]prepare for crops</w:t>
              <w:br/>
              <w:t>[3]yield crops</w:t>
              <w:br/>
              <w:t>[4]let feed in a field or pasture or meadow</w:t>
              <w:br/>
              <w:t>[5]feed as in a meadow or pasture</w:t>
              <w:br/>
              <w:t>[6]cultivate, tend, and cut back the growth of</w:t>
              <w:br/>
            </w:r>
          </w:p>
        </w:tc>
      </w:tr>
      <w:tr>
        <w:tc>
          <w:tcPr>
            <w:tcW w:type="dxa" w:w="4320"/>
          </w:tcPr>
          <w:p>
            <w:r>
              <w:t>drop</w:t>
            </w:r>
          </w:p>
        </w:tc>
        <w:tc>
          <w:tcPr>
            <w:tcW w:type="dxa" w:w="4320"/>
          </w:tcPr>
          <w:p>
            <w:r>
              <w:t xml:space="preserve">NOUNS </w:t>
              <w:br/>
              <w:t>[1]a shape that is spherical and small</w:t>
              <w:br/>
              <w:t>[2]a small indefinite quantity (especially of a liquid); ; ; ; --Kipling</w:t>
              <w:br/>
              <w:t>[3]a sudden sharp decrease in some quantity</w:t>
              <w:br/>
              <w:t>[4]a steep high face of rock</w:t>
              <w:br/>
              <w:t>[5]a predetermined hiding place for the deposit and distribution of illicit goods (such as drugs or stolen property)</w:t>
              <w:br/>
              <w:t>[6]a free and rapid descent by the force of gravity</w:t>
              <w:br/>
              <w:t>[7]a curtain that can be lowered and raised onto a stage from the flies; often used as background scenery</w:t>
              <w:br/>
              <w:t>[8]a central depository where things can be left or picked up</w:t>
              <w:br/>
              <w:t>[9]the act of dropping something</w:t>
              <w:br/>
              <w:br/>
              <w:t xml:space="preserve"> VERBS </w:t>
              <w:br/>
              <w:t>[1]let fall to the ground</w:t>
              <w:br/>
              <w:t>[2]to fall vertically</w:t>
              <w:br/>
              <w:t>[3]go down in value</w:t>
              <w:br/>
              <w:t>[4]fall or descend to a lower place or level</w:t>
              <w:br/>
              <w:t>[5]terminate an association with</w:t>
              <w:br/>
              <w:t>[6]utter with seeming casualness; ; drop names"</w:t>
              <w:br/>
              <w:t>[7]stop pursuing or acting</w:t>
              <w:br/>
              <w:t>[8]leave or unload</w:t>
              <w:br/>
              <w:t>[9]cause to fall by or as if by delivering a blow</w:t>
              <w:br/>
              <w:t>[10]lose (a game)</w:t>
              <w:br/>
              <w:t>[11]pay out</w:t>
              <w:br/>
              <w:t>[12]lower the pitch of (musical notes)</w:t>
              <w:br/>
              <w:t>[13]hang freely</w:t>
              <w:br/>
              <w:t>[14]stop associating with</w:t>
              <w:br/>
              <w:t>[15]let or cause to fall in drops</w:t>
              <w:br/>
              <w:t>[16]get rid of</w:t>
              <w:br/>
              <w:t>[17]take (a drug, especially LSD), by mouth</w:t>
              <w:br/>
              <w:t>[18]omit (a letter or syllable) in speaking or writing</w:t>
              <w:br/>
              <w:t>[19]leave undone or leave out</w:t>
              <w:br/>
              <w:t>[20]change from one level to another</w:t>
              <w:br/>
              <w:t>[21]fall or sink into a state of exhaustion or death</w:t>
              <w:br/>
              <w:t>[22]grow worse</w:t>
              <w:br/>
              <w:t>[23]give birth; used for animals</w:t>
              <w:br/>
            </w:r>
          </w:p>
        </w:tc>
      </w:tr>
      <w:tr>
        <w:tc>
          <w:tcPr>
            <w:tcW w:type="dxa" w:w="4320"/>
          </w:tcPr>
          <w:p>
            <w:r>
              <w:t>prop</w:t>
            </w:r>
          </w:p>
        </w:tc>
        <w:tc>
          <w:tcPr>
            <w:tcW w:type="dxa" w:w="4320"/>
          </w:tcPr>
          <w:p>
            <w:r>
              <w:t xml:space="preserve">NOUNS </w:t>
              <w:br/>
              <w:t>[1]a support placed beneath or against something to keep it from shaking or falling</w:t>
              <w:br/>
              <w:t>[2]any movable articles or objects used on the set of a play or movie</w:t>
              <w:br/>
              <w:t>[3]a propeller that rotates to push against air</w:t>
              <w:br/>
              <w:br/>
              <w:t xml:space="preserve"> VERBS </w:t>
              <w:br/>
              <w:t>[1]support by placing against something solid or rigid</w:t>
              <w:br/>
            </w:r>
          </w:p>
        </w:tc>
      </w:tr>
      <w:tr>
        <w:tc>
          <w:tcPr>
            <w:tcW w:type="dxa" w:w="4320"/>
          </w:tcPr>
          <w:p>
            <w:r>
              <w:t>stop</w:t>
            </w:r>
          </w:p>
        </w:tc>
        <w:tc>
          <w:tcPr>
            <w:tcW w:type="dxa" w:w="4320"/>
          </w:tcPr>
          <w:p>
            <w:r>
              <w:t xml:space="preserve">NOUNS </w:t>
              <w:br/>
              <w:t>[1]the event of something ending</w:t>
              <w:br/>
              <w:t>[2]the act of stopping something</w:t>
              <w:br/>
              <w:t>[3]a brief stay in the course of a journey</w:t>
              <w:br/>
              <w:t>[4]the state of inactivity following an interruption</w:t>
              <w:br/>
              <w:t>[5]a spot where something halts or pauses</w:t>
              <w:br/>
              <w:t>[6]a consonant produced by stopping the flow of air at some point and suddenly releasing it</w:t>
              <w:br/>
              <w:t>[7]a punctuation mark (.) placed at the end of a declarative sentence to indicate a full stop or after abbreviations</w:t>
              <w:br/>
              <w:t>[8](music) a knob on an organ that is pulled to change the sound quality from the organ pipes</w:t>
              <w:br/>
              <w:t>[9]a mechanical device in a camera that controls size of aperture of the lens</w:t>
              <w:br/>
              <w:t>[10]a restraint that checks the motion of something</w:t>
              <w:br/>
              <w:t>[11]an obstruction in a pipe or tube</w:t>
              <w:br/>
              <w:br/>
              <w:t xml:space="preserve"> VERBS </w:t>
              <w:br/>
              <w:t>[1]come to a halt, stop moving</w:t>
              <w:br/>
              <w:t>[2]put an end to a state or an activity</w:t>
              <w:br/>
              <w:t>[3]stop from happening or developing</w:t>
              <w:br/>
              <w:t>[4]interrupt a trip</w:t>
              <w:br/>
              <w:t>[5]cause to stop</w:t>
              <w:br/>
              <w:t>[6]prevent completion</w:t>
              <w:br/>
              <w:t>[7]hold back, as of a danger or an enemy; check the expansion or influence of</w:t>
              <w:br/>
              <w:t>[8]seize on its way</w:t>
              <w:br/>
              <w:t>[9]have an end, in a temporal, spatial, or quantitative sense; either spatial or metaphorical</w:t>
              <w:br/>
              <w:t>[10]render unsuitable for passage</w:t>
              <w:br/>
              <w:t>[11]stop and wait, as if awaiting further instructions or developments</w:t>
              <w:br/>
            </w:r>
          </w:p>
        </w:tc>
      </w:tr>
    </w:tbl>
    <w:p>
      <w:pPr>
        <w:pStyle w:val="Heading2"/>
      </w:pPr>
      <w:r>
        <w:t>Words ending with hou</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thou</w:t>
            </w:r>
          </w:p>
        </w:tc>
        <w:tc>
          <w:tcPr>
            <w:tcW w:type="dxa" w:w="4320"/>
          </w:tcPr>
          <w:p>
            <w:r>
              <w:t xml:space="preserve">NOUNS </w:t>
              <w:br/>
              <w:t>[1]the cardinal number that is the product of 10 and 100</w:t>
              <w:br/>
            </w:r>
          </w:p>
        </w:tc>
      </w:tr>
    </w:tbl>
    <w:p>
      <w:pPr>
        <w:pStyle w:val="Heading2"/>
      </w:pPr>
      <w:r>
        <w:t>Words ending with hos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rhos</w:t>
            </w:r>
          </w:p>
        </w:tc>
        <w:tc>
          <w:tcPr>
            <w:tcW w:type="dxa" w:w="4320"/>
          </w:tcPr>
          <w:p>
            <w:r>
              <w:t xml:space="preserve">NOUNS </w:t>
              <w:br/>
              <w:t>[1]the 17th letter of the Greek alphabet</w:t>
              <w:br/>
            </w:r>
          </w:p>
        </w:tc>
      </w:tr>
      <w:tr>
        <w:tc>
          <w:tcPr>
            <w:tcW w:type="dxa" w:w="4320"/>
          </w:tcPr>
          <w:p>
            <w:r>
              <w:t>duos</w:t>
            </w:r>
          </w:p>
        </w:tc>
        <w:tc>
          <w:tcPr>
            <w:tcW w:type="dxa" w:w="4320"/>
          </w:tcPr>
          <w:p>
            <w:r>
              <w:t xml:space="preserve">NOUNS </w:t>
              <w:br/>
              <w:t>[1]two items of the same kind</w:t>
              <w:br/>
              <w:t>[2]two performers or singers who perform together</w:t>
              <w:br/>
              <w:t>[3]a pair who associate with one another</w:t>
              <w:br/>
              <w:t>[4]a musical composition for two performers</w:t>
              <w:br/>
            </w:r>
          </w:p>
        </w:tc>
      </w:tr>
      <w:tr>
        <w:tc>
          <w:tcPr>
            <w:tcW w:type="dxa" w:w="4320"/>
          </w:tcPr>
          <w:p>
            <w:r>
              <w:t>twos</w:t>
            </w:r>
          </w:p>
        </w:tc>
        <w:tc>
          <w:tcPr>
            <w:tcW w:type="dxa" w:w="4320"/>
          </w:tcPr>
          <w:p>
            <w:r>
              <w:t xml:space="preserve">NOUNS </w:t>
              <w:br/>
              <w:t>[1]the cardinal number that is the sum of one and one or a numeral representing this number</w:t>
              <w:br/>
              <w:t>[2]one of the four playing cards in a deck that have two spots</w:t>
              <w:br/>
            </w:r>
          </w:p>
        </w:tc>
      </w:tr>
    </w:tbl>
    <w:p>
      <w:pPr>
        <w:pStyle w:val="Heading2"/>
      </w:pPr>
      <w:r>
        <w:t>Words ending with hot</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shot</w:t>
            </w:r>
          </w:p>
        </w:tc>
        <w:tc>
          <w:tcPr>
            <w:tcW w:type="dxa" w:w="4320"/>
          </w:tcPr>
          <w:p>
            <w:r>
              <w:t xml:space="preserve">NOUNS </w:t>
              <w:br/>
              <w:t>[1]the act of firing a projectile</w:t>
              <w:br/>
              <w:t>[2]a solid missile discharged from a firearm</w:t>
              <w:br/>
              <w:t>[3](sports) the act of swinging or striking at a ball with a club or racket or bat or cue or hand</w:t>
              <w:br/>
              <w:t>[4]a chance to do something</w:t>
              <w:br/>
              <w:t>[5]a person who shoots (usually with respect to their ability to shoot)</w:t>
              <w:br/>
              <w:t>[6]a consecutive series of pictures that constitutes a unit of action in a film</w:t>
              <w:br/>
              <w:t>[7]the act of putting a liquid into the body by means of a syringe</w:t>
              <w:br/>
              <w:t>[8]a small drink of liquor</w:t>
              <w:br/>
              <w:t>[9]an aggressive remark directed at a person like a missile and intended to have a telling effect</w:t>
              <w:br/>
              <w:t>[10]an estimate based on little or no information</w:t>
              <w:br/>
              <w:t>[11]an informal photograph; usually made with a small hand-held camera</w:t>
              <w:br/>
              <w:t>[12]sports equipment consisting of a heavy metal ball used in the shot put</w:t>
              <w:br/>
              <w:t>[13]an explosive charge used in blasting</w:t>
              <w:br/>
              <w:t>[14]a blow hard enough to cause injury</w:t>
              <w:br/>
              <w:t>[15]an attempt to score in a game</w:t>
              <w:br/>
              <w:t>[16]informal words for any attempt or effort</w:t>
              <w:br/>
              <w:t>[17]the launching of a missile or spacecraft to a specified destination</w:t>
              <w:br/>
              <w:br/>
              <w:t xml:space="preserve"> VERBS </w:t>
              <w:br/>
              <w:t>[1]hit with a missile from a weapon</w:t>
              <w:br/>
              <w:t>[2]kill by firing a missile</w:t>
              <w:br/>
              <w:t>[3]fire a shot</w:t>
              <w:br/>
              <w:t>[4]make a film or photograph of something</w:t>
              <w:br/>
              <w:t>[5]send forth suddenly, intensely, swiftly</w:t>
              <w:br/>
              <w:t>[6]run or move very quickly or hastily</w:t>
              <w:br/>
              <w:t>[7]move quickly and violently</w:t>
              <w:br/>
              <w:t>[8]throw or propel in a specific direction or towards a specific objective</w:t>
              <w:br/>
              <w:t>[9]record on photographic film</w:t>
              <w:br/>
              <w:t>[10]emit (as light, flame, or fumes) suddenly and forcefully</w:t>
              <w:br/>
              <w:t>[11]cause a sharp and sudden pain in</w:t>
              <w:br/>
              <w:t>[12]force or drive (a fluid or gas) into by piercing</w:t>
              <w:br/>
              <w:t>[13]variegate by interweaving weft threads of different colors</w:t>
              <w:br/>
              <w:t>[14]throw dice, as in a crap game</w:t>
              <w:br/>
              <w:t>[15]spend frivolously and unwisely</w:t>
              <w:br/>
              <w:t>[16]score</w:t>
              <w:br/>
              <w:t>[17]utter fast and forcefully</w:t>
              <w:br/>
              <w:t>[18]measure the altitude of by using a sextant</w:t>
              <w:br/>
              <w:t>[19]produce buds, branches, or germinate</w:t>
              <w:br/>
              <w:t>[20]give an injection to</w:t>
              <w:br/>
              <w:br/>
              <w:t xml:space="preserve"> ADJECTIVES </w:t>
              <w:br/>
              <w:t>[1]varying in color when seen in different lights or from different angles</w:t>
              <w:br/>
            </w:r>
          </w:p>
        </w:tc>
      </w:tr>
      <w:tr>
        <w:tc>
          <w:tcPr>
            <w:tcW w:type="dxa" w:w="4320"/>
          </w:tcPr>
          <w:p>
            <w:r>
              <w:t>blot</w:t>
            </w:r>
          </w:p>
        </w:tc>
        <w:tc>
          <w:tcPr>
            <w:tcW w:type="dxa" w:w="4320"/>
          </w:tcPr>
          <w:p>
            <w:r>
              <w:t xml:space="preserve">NOUNS </w:t>
              <w:br/>
              <w:t>[1]a blemish made by dirt</w:t>
              <w:br/>
              <w:t>[2]an act that brings discredit to the person who does it</w:t>
              <w:br/>
              <w:br/>
              <w:t xml:space="preserve"> VERBS </w:t>
              <w:br/>
              <w:t>[1]dry (ink) with blotting paper</w:t>
              <w:br/>
              <w:t>[2]make a spot or mark onto</w:t>
              <w:br/>
            </w:r>
          </w:p>
        </w:tc>
      </w:tr>
      <w:tr>
        <w:tc>
          <w:tcPr>
            <w:tcW w:type="dxa" w:w="4320"/>
          </w:tcPr>
          <w:p>
            <w:r>
              <w:t>clot</w:t>
            </w:r>
          </w:p>
        </w:tc>
        <w:tc>
          <w:tcPr>
            <w:tcW w:type="dxa" w:w="4320"/>
          </w:tcPr>
          <w:p>
            <w:r>
              <w:t xml:space="preserve">NOUNS </w:t>
              <w:br/>
              <w:t>[1]a lump of material formed from the content of a liquid</w:t>
              <w:br/>
              <w:br/>
              <w:t xml:space="preserve"> VERBS </w:t>
              <w:br/>
              <w:t>[1]change from a liquid to a thickened or solid state</w:t>
              <w:br/>
              <w:t>[2]cause to change from a liquid to a solid or thickened state</w:t>
              <w:br/>
              <w:t>[3]turn into curds</w:t>
              <w:br/>
              <w:t>[4]coalesce or unite in a mass</w:t>
              <w:br/>
            </w:r>
          </w:p>
        </w:tc>
      </w:tr>
      <w:tr>
        <w:tc>
          <w:tcPr>
            <w:tcW w:type="dxa" w:w="4320"/>
          </w:tcPr>
          <w:p>
            <w:r>
              <w:t>plot</w:t>
            </w:r>
          </w:p>
        </w:tc>
        <w:tc>
          <w:tcPr>
            <w:tcW w:type="dxa" w:w="4320"/>
          </w:tcPr>
          <w:p>
            <w:r>
              <w:t xml:space="preserve">NOUNS </w:t>
              <w:br/>
              <w:t>[1]a secret scheme to do something (especially something underhand or illegal)</w:t>
              <w:br/>
              <w:t>[2]a small area of ground covered by specific vegetation</w:t>
              <w:br/>
              <w:t>[3]the story that is told in a novel or play or movie etc.</w:t>
              <w:br/>
              <w:t>[4]a chart or map showing the movements or progress of an object</w:t>
              <w:br/>
              <w:br/>
              <w:t xml:space="preserve"> VERBS </w:t>
              <w:br/>
              <w:t>[1]plan secretly, usually something illegal</w:t>
              <w:br/>
              <w:t>[2]make a schematic or technical drawing of that shows interactions among variables or how something is constructed</w:t>
              <w:br/>
              <w:t>[3]make a plat of</w:t>
              <w:br/>
              <w:t>[4]devise the sequence of events in (a literary work or a play, movie, or ballet)</w:t>
              <w:br/>
            </w:r>
          </w:p>
        </w:tc>
      </w:tr>
      <w:tr>
        <w:tc>
          <w:tcPr>
            <w:tcW w:type="dxa" w:w="4320"/>
          </w:tcPr>
          <w:p>
            <w:r>
              <w:t>slot</w:t>
            </w:r>
          </w:p>
        </w:tc>
        <w:tc>
          <w:tcPr>
            <w:tcW w:type="dxa" w:w="4320"/>
          </w:tcPr>
          <w:p>
            <w:r>
              <w:t xml:space="preserve">NOUNS </w:t>
              <w:br/>
              <w:t>[1]a position in a grammatical linguistic construction in which a variety of alternative units are interchangeable</w:t>
              <w:br/>
              <w:t>[2]a small slit (as for inserting a coin or depositing mail)</w:t>
              <w:br/>
              <w:t>[3]a time assigned on a schedule or agenda</w:t>
              <w:br/>
              <w:t>[4]a position in a hierarchy or organization</w:t>
              <w:br/>
              <w:t>[5]the trail of an animal (especially a deer)</w:t>
              <w:br/>
              <w:t>[6](computer) a socket in a microcomputer that will accept a plug-in circuit board</w:t>
              <w:br/>
              <w:t>[7]a slot machine that is used for gambling</w:t>
              <w:br/>
              <w:br/>
              <w:t xml:space="preserve"> VERBS </w:t>
              <w:br/>
              <w:t>[1]assign a time slot</w:t>
              <w:br/>
            </w:r>
          </w:p>
        </w:tc>
      </w:tr>
      <w:tr>
        <w:tc>
          <w:tcPr>
            <w:tcW w:type="dxa" w:w="4320"/>
          </w:tcPr>
          <w:p>
            <w:r>
              <w:t>knot</w:t>
            </w:r>
          </w:p>
        </w:tc>
        <w:tc>
          <w:tcPr>
            <w:tcW w:type="dxa" w:w="4320"/>
          </w:tcPr>
          <w:p>
            <w:r>
              <w:t xml:space="preserve">NOUNS </w:t>
              <w:br/>
              <w:t>[1]a tight cluster of people or things</w:t>
              <w:br/>
              <w:t>[2]any of various fastenings formed by looping and tying a rope (or cord) upon itself or to another rope or to another object</w:t>
              <w:br/>
              <w:t>[3]a hard cross-grained round piece of wood in a board where a branch emerged</w:t>
              <w:br/>
              <w:t>[4]something twisted and tight and swollen</w:t>
              <w:br/>
              <w:t>[5]a unit of length used in navigation; exactly 1,852 meters; historically based on the distance spanned by one minute of arc in latitude</w:t>
              <w:br/>
              <w:t>[6]soft lump or unevenness in a yarn; either an imperfection or created by design</w:t>
              <w:br/>
              <w:t>[7]a sandpiper that breeds in the Arctic and winters in the southern hemisphere</w:t>
              <w:br/>
              <w:br/>
              <w:t xml:space="preserve"> VERBS </w:t>
              <w:br/>
              <w:t>[1]make into knots; make knots out of</w:t>
              <w:br/>
              <w:t>[2]tie or fasten into a knot</w:t>
              <w:br/>
              <w:t>[3]tangle or complicate</w:t>
              <w:br/>
            </w:r>
          </w:p>
        </w:tc>
      </w:tr>
      <w:tr>
        <w:tc>
          <w:tcPr>
            <w:tcW w:type="dxa" w:w="4320"/>
          </w:tcPr>
          <w:p>
            <w:r>
              <w:t>snot</w:t>
            </w:r>
          </w:p>
        </w:tc>
        <w:tc>
          <w:tcPr>
            <w:tcW w:type="dxa" w:w="4320"/>
          </w:tcPr>
          <w:p>
            <w:r>
              <w:t xml:space="preserve">NOUNS </w:t>
              <w:br/>
              <w:t>[1]a person regarded as arrogant and annoying</w:t>
              <w:br/>
              <w:t>[2]nasal mucus</w:t>
              <w:br/>
            </w:r>
          </w:p>
        </w:tc>
      </w:tr>
      <w:tr>
        <w:tc>
          <w:tcPr>
            <w:tcW w:type="dxa" w:w="4320"/>
          </w:tcPr>
          <w:p>
            <w:r>
              <w:t>spot</w:t>
            </w:r>
          </w:p>
        </w:tc>
        <w:tc>
          <w:tcPr>
            <w:tcW w:type="dxa" w:w="4320"/>
          </w:tcPr>
          <w:p>
            <w:r>
              <w:t xml:space="preserve">NOUNS </w:t>
              <w:br/>
              <w:t>[1]a point located with respect to surface features of some region</w:t>
              <w:br/>
              <w:t>[2]a short section or illustration (as between radio or tv programs or in a magazine) that is often used for advertising</w:t>
              <w:br/>
              <w:t>[3]an outstanding characteristic</w:t>
              <w:br/>
              <w:t>[4]a blemish made by dirt</w:t>
              <w:br/>
              <w:t>[5]a small contrasting part of something</w:t>
              <w:br/>
              <w:t>[6]a section of an entertainment that is assigned to a specific performer or performance</w:t>
              <w:br/>
              <w:t>[7]a business establishment for entertainment</w:t>
              <w:br/>
              <w:t>[8]a job in an organization</w:t>
              <w:br/>
              <w:t>[9]a slight attack of illness</w:t>
              <w:br/>
              <w:t>[10]a small piece or quantity of something</w:t>
              <w:br/>
              <w:t>[11]a mark on a die or on a playing card (shape depending on the suit)</w:t>
              <w:br/>
              <w:t>[12]a lamp that produces a strong beam of light to illuminate a restricted area; used to focus attention of a stage performer</w:t>
              <w:br/>
              <w:t>[13]a playing card with a specified number of pips on it to indicate its value</w:t>
              <w:br/>
              <w:t>[14]an act that brings discredit to the person who does it</w:t>
              <w:br/>
              <w:br/>
              <w:t xml:space="preserve"> VERBS </w:t>
              <w:br/>
              <w:t>[1]catch sight of</w:t>
              <w:br/>
              <w:t>[2]detect with the senses</w:t>
              <w:br/>
              <w:t>[3]mar or impair with a flaw</w:t>
              <w:br/>
              <w:t>[4]make a spot or mark onto</w:t>
              <w:br/>
              <w:t>[5]become spotted</w:t>
              <w:br/>
              <w:t>[6]mark with a spot or spots so as to allow easy recognition</w:t>
              <w:br/>
            </w:r>
          </w:p>
        </w:tc>
      </w:tr>
      <w:tr>
        <w:tc>
          <w:tcPr>
            <w:tcW w:type="dxa" w:w="4320"/>
          </w:tcPr>
          <w:p>
            <w:r>
              <w:t>trot</w:t>
            </w:r>
          </w:p>
        </w:tc>
        <w:tc>
          <w:tcPr>
            <w:tcW w:type="dxa" w:w="4320"/>
          </w:tcPr>
          <w:p>
            <w:r>
              <w:t xml:space="preserve">NOUNS </w:t>
              <w:br/>
              <w:t>[1]a slow pace of running</w:t>
              <w:br/>
              <w:t>[2]radicals who support Trotsky's theory that socialism must be established throughout the world by continuing revolution</w:t>
              <w:br/>
              <w:t>[3]a literal translation used in studying a foreign language (often used illicitly)</w:t>
              <w:br/>
              <w:t>[4]a gait faster than a walk; diagonally opposite legs strike the ground together</w:t>
              <w:br/>
              <w:br/>
              <w:t xml:space="preserve"> VERBS </w:t>
              <w:br/>
              <w:t>[1]run at a moderately swift pace</w:t>
              <w:br/>
              <w:t>[2]ride at a trot</w:t>
              <w:br/>
              <w:t>[3]cause to trot</w:t>
              <w:br/>
            </w:r>
          </w:p>
        </w:tc>
      </w:tr>
      <w:tr>
        <w:tc>
          <w:tcPr>
            <w:tcW w:type="dxa" w:w="4320"/>
          </w:tcPr>
          <w:p>
            <w:r>
              <w:t>swot</w:t>
            </w:r>
          </w:p>
        </w:tc>
        <w:tc>
          <w:tcPr>
            <w:tcW w:type="dxa" w:w="4320"/>
          </w:tcPr>
          <w:p>
            <w:r>
              <w:t xml:space="preserve">NOUNS </w:t>
              <w:br/>
              <w:t>[1]an insignificant student who is ridiculed as being affected or boringly studious</w:t>
              <w:br/>
              <w:br/>
              <w:t xml:space="preserve"> VERBS </w:t>
              <w:br/>
              <w:t>[1]study intensively, as before an exam</w:t>
              <w:br/>
            </w:r>
          </w:p>
        </w:tc>
      </w:tr>
    </w:tbl>
    <w:p>
      <w:pPr>
        <w:pStyle w:val="Heading2"/>
      </w:pPr>
      <w:r>
        <w:t>Words ending with cow</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scow</w:t>
            </w:r>
          </w:p>
        </w:tc>
        <w:tc>
          <w:tcPr>
            <w:tcW w:type="dxa" w:w="4320"/>
          </w:tcPr>
          <w:p>
            <w:r>
              <w:t xml:space="preserve">NOUNS </w:t>
              <w:br/>
              <w:t>[1]any of various flat-bottomed boats with sloping ends</w:t>
              <w:br/>
              <w:t>[2]a barge carrying bulk materials in an open hold</w:t>
              <w:br/>
            </w:r>
          </w:p>
        </w:tc>
      </w:tr>
      <w:tr>
        <w:tc>
          <w:tcPr>
            <w:tcW w:type="dxa" w:w="4320"/>
          </w:tcPr>
          <w:p>
            <w:r>
              <w:t>chow</w:t>
            </w:r>
          </w:p>
        </w:tc>
        <w:tc>
          <w:tcPr>
            <w:tcW w:type="dxa" w:w="4320"/>
          </w:tcPr>
          <w:p>
            <w:r>
              <w:t xml:space="preserve">NOUNS </w:t>
              <w:br/>
              <w:t>[1]the imperial dynasty of China from 1122 to 221 BC; notable for the rise of Confucianism and Taoism</w:t>
              <w:br/>
              <w:t>[2]informal terms for a meal</w:t>
              <w:br/>
              <w:t>[3]breed of medium-sized dogs with a thick coat and fluffy curled tails and distinctive blue-black tongues; believed to have originated in northern China</w:t>
              <w:br/>
            </w:r>
          </w:p>
        </w:tc>
      </w:tr>
      <w:tr>
        <w:tc>
          <w:tcPr>
            <w:tcW w:type="dxa" w:w="4320"/>
          </w:tcPr>
          <w:p>
            <w:r>
              <w:t>dhow</w:t>
            </w:r>
          </w:p>
        </w:tc>
        <w:tc>
          <w:tcPr>
            <w:tcW w:type="dxa" w:w="4320"/>
          </w:tcPr>
          <w:p>
            <w:r>
              <w:t xml:space="preserve">NOUNS </w:t>
              <w:br/>
              <w:t>[1]a lateen-rigged sailing vessel used by Arabs</w:t>
              <w:br/>
            </w:r>
          </w:p>
        </w:tc>
      </w:tr>
      <w:tr>
        <w:tc>
          <w:tcPr>
            <w:tcW w:type="dxa" w:w="4320"/>
          </w:tcPr>
          <w:p>
            <w:r>
              <w:t>show</w:t>
            </w:r>
          </w:p>
        </w:tc>
        <w:tc>
          <w:tcPr>
            <w:tcW w:type="dxa" w:w="4320"/>
          </w:tcPr>
          <w:p>
            <w:r>
              <w:t xml:space="preserve">NOUNS </w:t>
              <w:br/>
              <w:t>[1]the act of publicly exhibiting or entertaining</w:t>
              <w:br/>
              <w:t>[2]something intended to communicate a particular impression</w:t>
              <w:br/>
              <w:t>[3]a social event involving a public performance or entertainment</w:t>
              <w:br/>
              <w:t>[4]pretending that something is the case in order to make a good impression</w:t>
              <w:br/>
              <w:br/>
              <w:t xml:space="preserve"> VERBS </w:t>
              <w:br/>
              <w:t>[1]give an exhibition of to an interested audience</w:t>
              <w:br/>
              <w:t>[2]establish the validity of something, as by an example, explanation or experiment</w:t>
              <w:br/>
              <w:t>[3]provide evidence for</w:t>
              <w:br/>
              <w:t>[4]make visible or noticeable</w:t>
              <w:br/>
              <w:t>[5]show in, or as in, a picture</w:t>
              <w:br/>
              <w:t>[6]give expression to</w:t>
              <w:br/>
              <w:t>[7]indicate a place, direction, person, or thing; either spatially or figuratively</w:t>
              <w:br/>
              <w:t>[8]be or become visible or noticeable</w:t>
              <w:br/>
              <w:t>[9]indicate a certain reading; of gauges and instruments</w:t>
              <w:br/>
              <w:t>[10]give evidence of, as of records</w:t>
              <w:br/>
              <w:t>[11]take (someone) to their seats, as in theaters or auditoriums</w:t>
              <w:br/>
              <w:t>[12]finish third or better in a horse or dog race</w:t>
              <w:br/>
            </w:r>
          </w:p>
        </w:tc>
      </w:tr>
      <w:tr>
        <w:tc>
          <w:tcPr>
            <w:tcW w:type="dxa" w:w="4320"/>
          </w:tcPr>
          <w:p>
            <w:r>
              <w:t>blow</w:t>
            </w:r>
          </w:p>
        </w:tc>
        <w:tc>
          <w:tcPr>
            <w:tcW w:type="dxa" w:w="4320"/>
          </w:tcPr>
          <w:p>
            <w:r>
              <w:t xml:space="preserve">NOUNS </w:t>
              <w:br/>
              <w:t>[1]a powerful stroke with the fist or a weapon</w:t>
              <w:br/>
              <w:t>[2]an impact (as from a collision)</w:t>
              <w:br/>
              <w:t>[3]an unfortunate happening that hinders or impedes; something that is thwarting or frustrating</w:t>
              <w:br/>
              <w:t>[4]an unpleasant or disappointing surprise</w:t>
              <w:br/>
              <w:t>[5]a strong current of air</w:t>
              <w:br/>
              <w:t>[6]street names for cocaine</w:t>
              <w:br/>
              <w:t>[7]forceful exhalation through the nose or mouth</w:t>
              <w:br/>
              <w:br/>
              <w:t xml:space="preserve"> VERBS </w:t>
              <w:br/>
              <w:t>[1]exhale hard</w:t>
              <w:br/>
              <w:t>[2]be blowing or storming</w:t>
              <w:br/>
              <w:t>[3]free of obstruction by blowing air through</w:t>
              <w:br/>
              <w:t>[4]be in motion due to some air or water current</w:t>
              <w:br/>
              <w:t>[5]make a sound as if blown</w:t>
              <w:br/>
              <w:t>[6]shape by blowing</w:t>
              <w:br/>
              <w:t>[7]make a mess of, destroy or ruin</w:t>
              <w:br/>
              <w:t>[8]spend thoughtlessly; throw away</w:t>
              <w:br/>
              <w:t>[9]spend lavishly or wastefully on</w:t>
              <w:br/>
              <w:t>[10]sound by having air expelled through a tube</w:t>
              <w:br/>
              <w:t>[11]play or sound a wind instrument</w:t>
              <w:br/>
              <w:t>[12]provide sexual gratification through oral stimulation</w:t>
              <w:br/>
              <w:t>[13]cause air to go in, on, or through</w:t>
              <w:br/>
              <w:t>[14]cause to move by means of an air current</w:t>
              <w:br/>
              <w:t>[15]spout moist air from the blowhole</w:t>
              <w:br/>
              <w:t>[16]leave; informal or rude</w:t>
              <w:br/>
              <w:t>[17]lay eggs</w:t>
              <w:br/>
              <w:t>[18]cause to be revealed and jeopardized</w:t>
              <w:br/>
              <w:t>[19]show off</w:t>
              <w:br/>
              <w:t>[20]allow to regain its breath</w:t>
              <w:br/>
              <w:t>[21]melt, break, or become otherwise unusable</w:t>
              <w:br/>
              <w:t>[22]burst suddenly</w:t>
              <w:br/>
            </w:r>
          </w:p>
        </w:tc>
      </w:tr>
      <w:tr>
        <w:tc>
          <w:tcPr>
            <w:tcW w:type="dxa" w:w="4320"/>
          </w:tcPr>
          <w:p>
            <w:r>
              <w:t>flow</w:t>
            </w:r>
          </w:p>
        </w:tc>
        <w:tc>
          <w:tcPr>
            <w:tcW w:type="dxa" w:w="4320"/>
          </w:tcPr>
          <w:p>
            <w:r>
              <w:t xml:space="preserve">NOUNS </w:t>
              <w:br/>
              <w:t>[1]the motion characteristic of fluids (liquids or gases)</w:t>
              <w:br/>
              <w:t>[2]the amount of fluid that flows in a given time</w:t>
              <w:br/>
              <w:t>[3]the act of flowing or streaming; continuous progression</w:t>
              <w:br/>
              <w:t>[4]any uninterrupted stream or discharge</w:t>
              <w:br/>
              <w:t>[5]something that resembles a flowing stream in moving continuously</w:t>
              <w:br/>
              <w:t>[6]dominant course (suggestive of running water) of successive events or ideas</w:t>
              <w:br/>
              <w:t>[7]the monthly discharge of blood from the uterus of nonpregnant women from puberty to menopause; ; --Hippocrates; --Aristotle</w:t>
              <w:br/>
              <w:br/>
              <w:t xml:space="preserve"> VERBS </w:t>
              <w:br/>
              <w:t>[1]move or progress freely as if in a stream</w:t>
              <w:br/>
              <w:t>[2]move along, of liquids</w:t>
              <w:br/>
              <w:t>[3]cause to flow</w:t>
              <w:br/>
              <w:t>[4]be abundantly present</w:t>
              <w:br/>
              <w:t>[5]fall or flow in a certain way</w:t>
              <w:br/>
              <w:t>[6]cover or swamp with water</w:t>
              <w:br/>
              <w:t>[7]undergo menstruation</w:t>
              <w:br/>
            </w:r>
          </w:p>
        </w:tc>
      </w:tr>
      <w:tr>
        <w:tc>
          <w:tcPr>
            <w:tcW w:type="dxa" w:w="4320"/>
          </w:tcPr>
          <w:p>
            <w:r>
              <w:t>glow</w:t>
            </w:r>
          </w:p>
        </w:tc>
        <w:tc>
          <w:tcPr>
            <w:tcW w:type="dxa" w:w="4320"/>
          </w:tcPr>
          <w:p>
            <w:r>
              <w:t xml:space="preserve">NOUNS </w:t>
              <w:br/>
              <w:t>[1]an alert and refreshed state</w:t>
              <w:br/>
              <w:t>[2]light from nonthermal sources</w:t>
              <w:br/>
              <w:t>[3]the phenomenon of light emission by a body as its temperature is raised</w:t>
              <w:br/>
              <w:t>[4]a feeling of considerable warmth</w:t>
              <w:br/>
              <w:t>[5]a steady even light without flames</w:t>
              <w:br/>
              <w:t>[6]the amount of electromagnetic radiation leaving or arriving at a point on a surface</w:t>
              <w:br/>
              <w:t>[7]an appearance of reflected light</w:t>
              <w:br/>
              <w:br/>
              <w:t xml:space="preserve"> VERBS </w:t>
              <w:br/>
              <w:t>[1]emit a steady even light without flames</w:t>
              <w:br/>
              <w:t>[2]have a complexion with a strong bright color, such as red or pink</w:t>
              <w:br/>
              <w:t>[3]shine intensely, as if with heat</w:t>
              <w:br/>
              <w:t>[4]be exuberant or high-spirited</w:t>
              <w:br/>
              <w:t>[5]experience a feeling of well-being or happiness, as from good health or an intense emotion</w:t>
              <w:br/>
            </w:r>
          </w:p>
        </w:tc>
      </w:tr>
      <w:tr>
        <w:tc>
          <w:tcPr>
            <w:tcW w:type="dxa" w:w="4320"/>
          </w:tcPr>
          <w:p>
            <w:r>
              <w:t>plow</w:t>
            </w:r>
          </w:p>
        </w:tc>
        <w:tc>
          <w:tcPr>
            <w:tcW w:type="dxa" w:w="4320"/>
          </w:tcPr>
          <w:p>
            <w:r>
              <w:t xml:space="preserve">NOUNS </w:t>
              <w:br/>
              <w:t>[1]a farm tool having one or more heavy blades to break the soil and cut a furrow prior to sowing</w:t>
              <w:br/>
              <w:br/>
              <w:t xml:space="preserve"> VERBS </w:t>
              <w:br/>
              <w:t>[1]to break and turn over earth especially with a plow</w:t>
              <w:br/>
              <w:t>[2]act on verbally or in some form of artistic expression</w:t>
              <w:br/>
              <w:t>[3]move in a way resembling that of a plow cutting into or going through the soil</w:t>
              <w:br/>
            </w:r>
          </w:p>
        </w:tc>
      </w:tr>
      <w:tr>
        <w:tc>
          <w:tcPr>
            <w:tcW w:type="dxa" w:w="4320"/>
          </w:tcPr>
          <w:p>
            <w:r>
              <w:t>slow</w:t>
            </w:r>
          </w:p>
        </w:tc>
        <w:tc>
          <w:tcPr>
            <w:tcW w:type="dxa" w:w="4320"/>
          </w:tcPr>
          <w:p>
            <w:r>
              <w:br/>
              <w:t xml:space="preserve"> VERBS </w:t>
              <w:br/>
              <w:t>[1]lose velocity; move more slowly</w:t>
              <w:br/>
              <w:t>[2]become slow or slower</w:t>
              <w:br/>
              <w:t>[3]cause to proceed more slowly</w:t>
              <w:br/>
              <w:br/>
              <w:t xml:space="preserve"> ADJECTIVES </w:t>
              <w:br/>
              <w:t>[1]not moving quickly; taking a comparatively long time</w:t>
              <w:br/>
              <w:t>[2]at a slow tempo</w:t>
              <w:br/>
              <w:t>[3]slow to learn or understand; lacking intellectual acuity; ; ; - Thackeray</w:t>
              <w:br/>
              <w:t>[4](used of timepieces) indicating a time earlier than the correct time</w:t>
              <w:br/>
              <w:t>[5]so lacking in interest as to cause mental weariness; ; ; ; ; ; - Edmund Burke; ; - Mark Twain</w:t>
              <w:br/>
              <w:t>[6](of business) not active or brisk</w:t>
              <w:br/>
              <w:br/>
              <w:t xml:space="preserve"> ADVERBS </w:t>
              <w:br/>
              <w:t>[1]without speed (`slow' is sometimes used informally for `slowly')</w:t>
              <w:br/>
              <w:t>[2]of timepieces</w:t>
              <w:br/>
            </w:r>
          </w:p>
        </w:tc>
      </w:tr>
      <w:tr>
        <w:tc>
          <w:tcPr>
            <w:tcW w:type="dxa" w:w="4320"/>
          </w:tcPr>
          <w:p>
            <w:r>
              <w:t>know</w:t>
            </w:r>
          </w:p>
        </w:tc>
        <w:tc>
          <w:tcPr>
            <w:tcW w:type="dxa" w:w="4320"/>
          </w:tcPr>
          <w:p>
            <w:r>
              <w:t xml:space="preserve">NOUNS </w:t>
              <w:br/>
              <w:t>[1]the fact of being aware of information that is known to few people</w:t>
              <w:br/>
              <w:br/>
              <w:t xml:space="preserve"> VERBS </w:t>
              <w:br/>
              <w:t>[1]be cognizant or aware of a fact or a specific piece of information; possess knowledge or information about</w:t>
              <w:br/>
              <w:t>[2]know how to do or perform something</w:t>
              <w:br/>
              <w:t>[3]be aware of the truth of something; have a belief or faith in something; regard as true beyond any doubt</w:t>
              <w:br/>
              <w:t>[4]be familiar or acquainted with a person or an object</w:t>
              <w:br/>
              <w:t>[5]have firsthand knowledge of states, situations, emotions, or sensations</w:t>
              <w:br/>
              <w:t>[6]accept (someone) to be what is claimed or accept his power and authority</w:t>
              <w:br/>
              <w:t>[7]have fixed in the mind</w:t>
              <w:br/>
              <w:t>[8]have sexual intercourse with</w:t>
              <w:br/>
              <w:t>[9]know the nature or character of</w:t>
              <w:br/>
              <w:t>[10]be able to distinguish, recognize as being different</w:t>
              <w:br/>
              <w:t>[11]perceive as familiar</w:t>
              <w:br/>
            </w:r>
          </w:p>
        </w:tc>
      </w:tr>
      <w:tr>
        <w:tc>
          <w:tcPr>
            <w:tcW w:type="dxa" w:w="4320"/>
          </w:tcPr>
          <w:p>
            <w:r>
              <w:t>snow</w:t>
            </w:r>
          </w:p>
        </w:tc>
        <w:tc>
          <w:tcPr>
            <w:tcW w:type="dxa" w:w="4320"/>
          </w:tcPr>
          <w:p>
            <w:r>
              <w:t xml:space="preserve">NOUNS </w:t>
              <w:br/>
              <w:t>[1]precipitation falling from clouds in the form of ice crystals</w:t>
              <w:br/>
              <w:t>[2]a layer of snowflakes (white crystals of frozen water) covering the ground</w:t>
              <w:br/>
              <w:t>[3]English writer of novels about moral dilemmas in academe (1905-1980)</w:t>
              <w:br/>
              <w:t>[4]street names for cocaine</w:t>
              <w:br/>
              <w:br/>
              <w:t xml:space="preserve"> VERBS </w:t>
              <w:br/>
              <w:t>[1]fall as snow</w:t>
              <w:br/>
              <w:t>[2]conceal one's true motives from especially by elaborately feigning good intentions so as to gain an end</w:t>
              <w:br/>
            </w:r>
          </w:p>
        </w:tc>
      </w:tr>
      <w:tr>
        <w:tc>
          <w:tcPr>
            <w:tcW w:type="dxa" w:w="4320"/>
          </w:tcPr>
          <w:p>
            <w:r>
              <w:t>brow</w:t>
            </w:r>
          </w:p>
        </w:tc>
        <w:tc>
          <w:tcPr>
            <w:tcW w:type="dxa" w:w="4320"/>
          </w:tcPr>
          <w:p>
            <w:r>
              <w:t xml:space="preserve">NOUNS </w:t>
              <w:br/>
              <w:t>[1]the part of the face above the eyes</w:t>
              <w:br/>
              <w:t>[2]the arch of hair above each eye</w:t>
              <w:br/>
              <w:t>[3]the peak of a hill</w:t>
              <w:br/>
            </w:r>
          </w:p>
        </w:tc>
      </w:tr>
      <w:tr>
        <w:tc>
          <w:tcPr>
            <w:tcW w:type="dxa" w:w="4320"/>
          </w:tcPr>
          <w:p>
            <w:r>
              <w:t>crow</w:t>
            </w:r>
          </w:p>
        </w:tc>
        <w:tc>
          <w:tcPr>
            <w:tcW w:type="dxa" w:w="4320"/>
          </w:tcPr>
          <w:p>
            <w:r>
              <w:t xml:space="preserve">NOUNS </w:t>
              <w:br/>
              <w:t>[1]black birds having a raucous call</w:t>
              <w:br/>
              <w:t>[2]the cry of a cock (or an imitation of it)</w:t>
              <w:br/>
              <w:t>[3]a member of the Siouan people formerly living in eastern Montana</w:t>
              <w:br/>
              <w:t>[4]a small quadrilateral constellation in the southern hemisphere near Virgo</w:t>
              <w:br/>
              <w:t>[5]an instance of boastful talk</w:t>
              <w:br/>
              <w:t>[6]a Siouan language spoken by the Crow</w:t>
              <w:br/>
              <w:br/>
              <w:t xml:space="preserve"> VERBS </w:t>
              <w:br/>
              <w:t>[1]dwell on with satisfaction</w:t>
              <w:br/>
              <w:t>[2]express pleasure verbally</w:t>
              <w:br/>
              <w:t>[3]utter shrill sounds</w:t>
              <w:br/>
            </w:r>
          </w:p>
        </w:tc>
      </w:tr>
      <w:tr>
        <w:tc>
          <w:tcPr>
            <w:tcW w:type="dxa" w:w="4320"/>
          </w:tcPr>
          <w:p>
            <w:r>
              <w:t>grow</w:t>
            </w:r>
          </w:p>
        </w:tc>
        <w:tc>
          <w:tcPr>
            <w:tcW w:type="dxa" w:w="4320"/>
          </w:tcPr>
          <w:p>
            <w:r>
              <w:br/>
              <w:t xml:space="preserve"> VERBS </w:t>
              <w:br/>
              <w:t>[1]pass into a condition gradually, take on a specific property or attribute; become</w:t>
              <w:br/>
              <w:t>[2]become larger, greater, or bigger; expand or gain</w:t>
              <w:br/>
              <w:t>[3]increase in size by natural process</w:t>
              <w:br/>
              <w:t>[4]cause to grow or develop</w:t>
              <w:br/>
              <w:t>[5]develop and reach maturity; undergo maturation</w:t>
              <w:br/>
              <w:t>[6]come into existence; take on form or shape</w:t>
              <w:br/>
              <w:t>[7]cultivate by growing, often involving improvements by means of agricultural techniques</w:t>
              <w:br/>
              <w:t>[8]come to have or undergo a change of (physical features and attributes)</w:t>
              <w:br/>
              <w:t>[9]grow emotionally or mature</w:t>
              <w:br/>
              <w:t>[10]become attached by or as if by the process of growth</w:t>
              <w:br/>
            </w:r>
          </w:p>
        </w:tc>
      </w:tr>
      <w:tr>
        <w:tc>
          <w:tcPr>
            <w:tcW w:type="dxa" w:w="4320"/>
          </w:tcPr>
          <w:p>
            <w:r>
              <w:t>prow</w:t>
            </w:r>
          </w:p>
        </w:tc>
        <w:tc>
          <w:tcPr>
            <w:tcW w:type="dxa" w:w="4320"/>
          </w:tcPr>
          <w:p>
            <w:r>
              <w:t xml:space="preserve">NOUNS </w:t>
              <w:br/>
              <w:t>[1]front part of a vessel or aircraft</w:t>
              <w:br/>
            </w:r>
          </w:p>
        </w:tc>
      </w:tr>
      <w:tr>
        <w:tc>
          <w:tcPr>
            <w:tcW w:type="dxa" w:w="4320"/>
          </w:tcPr>
          <w:p>
            <w:r>
              <w:t>stow</w:t>
            </w:r>
          </w:p>
        </w:tc>
        <w:tc>
          <w:tcPr>
            <w:tcW w:type="dxa" w:w="4320"/>
          </w:tcPr>
          <w:p>
            <w:r>
              <w:br/>
              <w:t xml:space="preserve"> VERBS </w:t>
              <w:br/>
              <w:t>[1]fill by packing tightly</w:t>
              <w:br/>
            </w:r>
          </w:p>
        </w:tc>
      </w:tr>
    </w:tbl>
    <w:p>
      <w:pPr>
        <w:pStyle w:val="Heading2"/>
      </w:pPr>
      <w:r>
        <w:t>Words ending with loy</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cloy</w:t>
            </w:r>
          </w:p>
        </w:tc>
        <w:tc>
          <w:tcPr>
            <w:tcW w:type="dxa" w:w="4320"/>
          </w:tcPr>
          <w:p>
            <w:r>
              <w:br/>
              <w:t xml:space="preserve"> VERBS </w:t>
              <w:br/>
              <w:t>[1]supply or feed to surfeit</w:t>
              <w:br/>
              <w:t>[2]cause surfeit through excess though initially pleasing</w:t>
              <w:br/>
            </w:r>
          </w:p>
        </w:tc>
      </w:tr>
      <w:tr>
        <w:tc>
          <w:tcPr>
            <w:tcW w:type="dxa" w:w="4320"/>
          </w:tcPr>
          <w:p>
            <w:r>
              <w:t>ploy</w:t>
            </w:r>
          </w:p>
        </w:tc>
        <w:tc>
          <w:tcPr>
            <w:tcW w:type="dxa" w:w="4320"/>
          </w:tcPr>
          <w:p>
            <w:r>
              <w:t xml:space="preserve">NOUNS </w:t>
              <w:br/>
              <w:t>[1]an opening remark intended to secure an advantage for the speaker</w:t>
              <w:br/>
              <w:t>[2]a maneuver in a game or conversation</w:t>
              <w:br/>
            </w:r>
          </w:p>
        </w:tc>
      </w:tr>
      <w:tr>
        <w:tc>
          <w:tcPr>
            <w:tcW w:type="dxa" w:w="4320"/>
          </w:tcPr>
          <w:p>
            <w:r>
              <w:t>buoy</w:t>
            </w:r>
          </w:p>
        </w:tc>
        <w:tc>
          <w:tcPr>
            <w:tcW w:type="dxa" w:w="4320"/>
          </w:tcPr>
          <w:p>
            <w:r>
              <w:t xml:space="preserve">NOUNS </w:t>
              <w:br/>
              <w:t>[1]bright-colored; a float attached by rope to the seabed to mark channels in a harbor or underwater hazards</w:t>
              <w:br/>
              <w:br/>
              <w:t xml:space="preserve"> VERBS </w:t>
              <w:br/>
              <w:t>[1]float on the surface of water</w:t>
              <w:br/>
              <w:t>[2]keep afloat</w:t>
              <w:br/>
              <w:t>[3]mark with a buoy</w:t>
              <w:br/>
            </w:r>
          </w:p>
        </w:tc>
      </w:tr>
      <w:tr>
        <w:tc>
          <w:tcPr>
            <w:tcW w:type="dxa" w:w="4320"/>
          </w:tcPr>
          <w:p>
            <w:r>
              <w:t>troy</w:t>
            </w:r>
          </w:p>
        </w:tc>
        <w:tc>
          <w:tcPr>
            <w:tcW w:type="dxa" w:w="4320"/>
          </w:tcPr>
          <w:p>
            <w:r>
              <w:t xml:space="preserve">NOUNS </w:t>
              <w:br/>
              <w:t>[1]a system of weights used for precious metals and gemstones; based on a 12-ounce pound and an ounce of 480 grains</w:t>
              <w:br/>
              <w:t>[2]an ancient city in Asia Minor that was the site of the Trojan War</w:t>
              <w:br/>
            </w:r>
          </w:p>
        </w:tc>
      </w:tr>
    </w:tbl>
    <w:p>
      <w:r>
        <w:br w:type="page"/>
      </w:r>
    </w:p>
    <w:p>
      <w:pPr>
        <w:pStyle w:val="Heading1"/>
      </w:pPr>
      <w:r>
        <w:t>7 Flash Cards for 335 CCVC Words</w:t>
      </w:r>
    </w:p>
    <w:p>
      <w:pPr>
        <w:pStyle w:val="Heading1"/>
      </w:pPr>
      <w:r>
        <w:t>2 CCVC words Dictionary for vowel u</w:t>
      </w:r>
    </w:p>
    <w:p>
      <w:pPr>
        <w:pStyle w:val="Heading2"/>
      </w:pPr>
      <w:r>
        <w:t>Words ending with hub</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chub</w:t>
            </w:r>
          </w:p>
        </w:tc>
        <w:tc>
          <w:tcPr>
            <w:tcW w:type="dxa" w:w="4320"/>
          </w:tcPr>
          <w:p>
            <w:r>
              <w:t xml:space="preserve">NOUNS </w:t>
              <w:br/>
              <w:t>[1]European freshwater game fish with a thick spindle-shaped body</w:t>
              <w:br/>
            </w:r>
          </w:p>
        </w:tc>
      </w:tr>
      <w:tr>
        <w:tc>
          <w:tcPr>
            <w:tcW w:type="dxa" w:w="4320"/>
          </w:tcPr>
          <w:p>
            <w:r>
              <w:t>club</w:t>
            </w:r>
          </w:p>
        </w:tc>
        <w:tc>
          <w:tcPr>
            <w:tcW w:type="dxa" w:w="4320"/>
          </w:tcPr>
          <w:p>
            <w:r>
              <w:t xml:space="preserve">NOUNS </w:t>
              <w:br/>
              <w:t>[1]a team of professional baseball players who play and travel together</w:t>
              <w:br/>
              <w:t>[2]a formal association of people with similar interests</w:t>
              <w:br/>
              <w:t>[3]stout stick that is larger at one end</w:t>
              <w:br/>
              <w:t>[4]a building that is occupied by a social club</w:t>
              <w:br/>
              <w:t>[5]golf equipment used by a golfer to hit a golf ball</w:t>
              <w:br/>
              <w:t>[6]a playing card in the minor suit that has one or more black trefoils on it</w:t>
              <w:br/>
              <w:t>[7]a spot that is open late at night and that provides entertainment (as singers or dancers) as well as dancing and food and drink</w:t>
              <w:br/>
              <w:br/>
              <w:t xml:space="preserve"> VERBS </w:t>
              <w:br/>
              <w:t>[1]unite with a common purpose</w:t>
              <w:br/>
              <w:t>[2]gather and spend time together</w:t>
              <w:br/>
              <w:t>[3]strike with a club or a bludgeon</w:t>
              <w:br/>
              <w:t>[4]gather into a club-like mass</w:t>
              <w:br/>
            </w:r>
          </w:p>
        </w:tc>
      </w:tr>
      <w:tr>
        <w:tc>
          <w:tcPr>
            <w:tcW w:type="dxa" w:w="4320"/>
          </w:tcPr>
          <w:p>
            <w:r>
              <w:t>flub</w:t>
            </w:r>
          </w:p>
        </w:tc>
        <w:tc>
          <w:tcPr>
            <w:tcW w:type="dxa" w:w="4320"/>
          </w:tcPr>
          <w:p>
            <w:r>
              <w:t xml:space="preserve">NOUNS </w:t>
              <w:br/>
              <w:t>[1]an embarrassing mistake</w:t>
              <w:br/>
              <w:br/>
              <w:t xml:space="preserve"> VERBS </w:t>
              <w:br/>
              <w:t>[1]make a mess of, destroy or ruin</w:t>
              <w:br/>
            </w:r>
          </w:p>
        </w:tc>
      </w:tr>
      <w:tr>
        <w:tc>
          <w:tcPr>
            <w:tcW w:type="dxa" w:w="4320"/>
          </w:tcPr>
          <w:p>
            <w:r>
              <w:t>snub</w:t>
            </w:r>
          </w:p>
        </w:tc>
        <w:tc>
          <w:tcPr>
            <w:tcW w:type="dxa" w:w="4320"/>
          </w:tcPr>
          <w:p>
            <w:r>
              <w:t xml:space="preserve">NOUNS </w:t>
              <w:br/>
              <w:t>[1]an instance of driving away or warding off</w:t>
              <w:br/>
              <w:t>[2]a refusal to recognize someone you know</w:t>
              <w:br/>
              <w:br/>
              <w:t xml:space="preserve"> VERBS </w:t>
              <w:br/>
              <w:t>[1]refuse to acknowledge</w:t>
              <w:br/>
              <w:t>[2]reject outright and bluntly</w:t>
              <w:br/>
              <w:br/>
              <w:t xml:space="preserve"> ADJECTIVES </w:t>
              <w:br/>
              <w:t>[1]unusually short</w:t>
              <w:br/>
            </w:r>
          </w:p>
        </w:tc>
      </w:tr>
      <w:tr>
        <w:tc>
          <w:tcPr>
            <w:tcW w:type="dxa" w:w="4320"/>
          </w:tcPr>
          <w:p>
            <w:r>
              <w:t>drub</w:t>
            </w:r>
          </w:p>
        </w:tc>
        <w:tc>
          <w:tcPr>
            <w:tcW w:type="dxa" w:w="4320"/>
          </w:tcPr>
          <w:p>
            <w:r>
              <w:br/>
              <w:t xml:space="preserve"> VERBS </w:t>
              <w:br/>
              <w:t>[1]beat thoroughly and conclusively in a competition or fight</w:t>
              <w:br/>
            </w:r>
          </w:p>
        </w:tc>
      </w:tr>
      <w:tr>
        <w:tc>
          <w:tcPr>
            <w:tcW w:type="dxa" w:w="4320"/>
          </w:tcPr>
          <w:p>
            <w:r>
              <w:t>grub</w:t>
            </w:r>
          </w:p>
        </w:tc>
        <w:tc>
          <w:tcPr>
            <w:tcW w:type="dxa" w:w="4320"/>
          </w:tcPr>
          <w:p>
            <w:r>
              <w:t xml:space="preserve">NOUNS </w:t>
              <w:br/>
              <w:t>[1]informal terms for a meal</w:t>
              <w:br/>
              <w:t>[2]a soft thick wormlike larva of certain beetles and other insects</w:t>
              <w:br/>
              <w:br/>
              <w:t xml:space="preserve"> VERBS </w:t>
              <w:br/>
              <w:t>[1]ask for and get free; be a parasite</w:t>
              <w:br/>
              <w:t>[2]search about busily</w:t>
              <w:br/>
            </w:r>
          </w:p>
        </w:tc>
      </w:tr>
      <w:tr>
        <w:tc>
          <w:tcPr>
            <w:tcW w:type="dxa" w:w="4320"/>
          </w:tcPr>
          <w:p>
            <w:r>
              <w:t>stub</w:t>
            </w:r>
          </w:p>
        </w:tc>
        <w:tc>
          <w:tcPr>
            <w:tcW w:type="dxa" w:w="4320"/>
          </w:tcPr>
          <w:p>
            <w:r>
              <w:t xml:space="preserve">NOUNS </w:t>
              <w:br/>
              <w:t>[1]a short piece remaining on a trunk or stem where a branch is lost</w:t>
              <w:br/>
              <w:t>[2]a small piece</w:t>
              <w:br/>
              <w:t>[3]a torn part of a ticket returned to the holder as a receipt</w:t>
              <w:br/>
              <w:t>[4]the part of a check that is retained as a record</w:t>
              <w:br/>
              <w:t>[5]the small unused part of something (especially the end of a cigarette that is left after smoking)</w:t>
              <w:br/>
              <w:br/>
              <w:t xml:space="preserve"> VERBS </w:t>
              <w:br/>
              <w:t>[1]pull up (weeds) by their roots</w:t>
              <w:br/>
              <w:t>[2]extinguish by crushing</w:t>
              <w:br/>
              <w:t>[3]clear of weeds by uprooting them</w:t>
              <w:br/>
              <w:t>[4]strike (one's toe) accidentally against an object</w:t>
              <w:br/>
            </w:r>
          </w:p>
        </w:tc>
      </w:tr>
    </w:tbl>
    <w:p>
      <w:pPr>
        <w:pStyle w:val="Heading2"/>
      </w:pPr>
      <w:r>
        <w:t>Words ending with cud</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scud</w:t>
            </w:r>
          </w:p>
        </w:tc>
        <w:tc>
          <w:tcPr>
            <w:tcW w:type="dxa" w:w="4320"/>
          </w:tcPr>
          <w:p>
            <w:r>
              <w:t xml:space="preserve">NOUNS </w:t>
              <w:br/>
              <w:t>[1]the act of moving along swiftly (as before a gale)</w:t>
              <w:br/>
              <w:br/>
              <w:t xml:space="preserve"> VERBS </w:t>
              <w:br/>
              <w:t>[1]run or move very quickly or hastily</w:t>
              <w:br/>
              <w:t>[2]run before a gale</w:t>
              <w:br/>
            </w:r>
          </w:p>
        </w:tc>
      </w:tr>
      <w:tr>
        <w:tc>
          <w:tcPr>
            <w:tcW w:type="dxa" w:w="4320"/>
          </w:tcPr>
          <w:p>
            <w:r>
              <w:t>thud</w:t>
            </w:r>
          </w:p>
        </w:tc>
        <w:tc>
          <w:tcPr>
            <w:tcW w:type="dxa" w:w="4320"/>
          </w:tcPr>
          <w:p>
            <w:r>
              <w:t xml:space="preserve">NOUNS </w:t>
              <w:br/>
              <w:t>[1]a heavy dull sound (as made by impact of heavy objects)</w:t>
              <w:br/>
              <w:br/>
              <w:t xml:space="preserve"> VERBS </w:t>
              <w:br/>
              <w:t>[1]make a dull sound</w:t>
              <w:br/>
              <w:t>[2]strike with a dull sound</w:t>
              <w:br/>
              <w:t>[3]make a noise typical of an engine lacking lubricants</w:t>
              <w:br/>
            </w:r>
          </w:p>
        </w:tc>
      </w:tr>
      <w:tr>
        <w:tc>
          <w:tcPr>
            <w:tcW w:type="dxa" w:w="4320"/>
          </w:tcPr>
          <w:p>
            <w:r>
              <w:t>spud</w:t>
            </w:r>
          </w:p>
        </w:tc>
        <w:tc>
          <w:tcPr>
            <w:tcW w:type="dxa" w:w="4320"/>
          </w:tcPr>
          <w:p>
            <w:r>
              <w:t xml:space="preserve">NOUNS </w:t>
              <w:br/>
              <w:t>[1]an edible tuber native to South America; a staple food of Ireland</w:t>
              <w:br/>
              <w:t>[2]a sharp hand shovel for digging out roots and weeds</w:t>
              <w:br/>
              <w:br/>
              <w:t xml:space="preserve"> VERBS </w:t>
              <w:br/>
              <w:t>[1]initiate drilling operations, as for petroleum</w:t>
              <w:br/>
              <w:t>[2]produce buds, branches, or germinate</w:t>
              <w:br/>
            </w:r>
          </w:p>
        </w:tc>
      </w:tr>
      <w:tr>
        <w:tc>
          <w:tcPr>
            <w:tcW w:type="dxa" w:w="4320"/>
          </w:tcPr>
          <w:p>
            <w:r>
              <w:t>crud</w:t>
            </w:r>
          </w:p>
        </w:tc>
        <w:tc>
          <w:tcPr>
            <w:tcW w:type="dxa" w:w="4320"/>
          </w:tcPr>
          <w:p>
            <w:r>
              <w:t xml:space="preserve">NOUNS </w:t>
              <w:br/>
              <w:t>[1]heavy wet snow that is unsuitable for skiing</w:t>
              <w:br/>
              <w:t>[2]any substance considered disgustingly foul or unpleasant</w:t>
              <w:br/>
              <w:t>[3]an ill-defined bodily ailment</w:t>
              <w:br/>
            </w:r>
          </w:p>
        </w:tc>
      </w:tr>
      <w:tr>
        <w:tc>
          <w:tcPr>
            <w:tcW w:type="dxa" w:w="4320"/>
          </w:tcPr>
          <w:p>
            <w:r>
              <w:t>stud</w:t>
            </w:r>
          </w:p>
        </w:tc>
        <w:tc>
          <w:tcPr>
            <w:tcW w:type="dxa" w:w="4320"/>
          </w:tcPr>
          <w:p>
            <w:r>
              <w:t xml:space="preserve">NOUNS </w:t>
              <w:br/>
              <w:t>[1]a man who is virile and sexually active</w:t>
              <w:br/>
              <w:t>[2]ornament consisting of a circular rounded protuberance (as on a vault or shield or belt)</w:t>
              <w:br/>
              <w:t>[3]an upright in house framing</w:t>
              <w:br/>
              <w:t>[4]adult male horse kept for breeding</w:t>
              <w:br/>
              <w:t>[5]poker in which each player receives hole cards and the remainder are dealt face up; bets are placed after each card is dealt</w:t>
              <w:br/>
              <w:br/>
              <w:t xml:space="preserve"> VERBS </w:t>
              <w:br/>
              <w:t>[1]scatter or intersperse like dots or studs</w:t>
              <w:br/>
              <w:t>[2]provide with or construct with studs</w:t>
              <w:br/>
            </w:r>
          </w:p>
        </w:tc>
      </w:tr>
    </w:tbl>
    <w:p>
      <w:pPr>
        <w:pStyle w:val="Heading2"/>
      </w:pPr>
      <w:r>
        <w:t>Words ending with hug</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chug</w:t>
            </w:r>
          </w:p>
        </w:tc>
        <w:tc>
          <w:tcPr>
            <w:tcW w:type="dxa" w:w="4320"/>
          </w:tcPr>
          <w:p>
            <w:r>
              <w:t xml:space="preserve">NOUNS </w:t>
              <w:br/>
              <w:t>[1]the dull explosive noise made by an engine</w:t>
              <w:br/>
              <w:br/>
              <w:t xml:space="preserve"> VERBS </w:t>
              <w:br/>
              <w:t>[1]make a dull, explosive sound</w:t>
              <w:br/>
            </w:r>
          </w:p>
        </w:tc>
      </w:tr>
      <w:tr>
        <w:tc>
          <w:tcPr>
            <w:tcW w:type="dxa" w:w="4320"/>
          </w:tcPr>
          <w:p>
            <w:r>
              <w:t>thug</w:t>
            </w:r>
          </w:p>
        </w:tc>
        <w:tc>
          <w:tcPr>
            <w:tcW w:type="dxa" w:w="4320"/>
          </w:tcPr>
          <w:p>
            <w:r>
              <w:t xml:space="preserve">NOUNS </w:t>
              <w:br/>
              <w:t>[1]an aggressive and violent young criminal</w:t>
              <w:br/>
            </w:r>
          </w:p>
        </w:tc>
      </w:tr>
      <w:tr>
        <w:tc>
          <w:tcPr>
            <w:tcW w:type="dxa" w:w="4320"/>
          </w:tcPr>
          <w:p>
            <w:r>
              <w:t>plug</w:t>
            </w:r>
          </w:p>
        </w:tc>
        <w:tc>
          <w:tcPr>
            <w:tcW w:type="dxa" w:w="4320"/>
          </w:tcPr>
          <w:p>
            <w:r>
              <w:t xml:space="preserve">NOUNS </w:t>
              <w:br/>
              <w:t>[1]blockage consisting of an object designed to fill a hole tightly</w:t>
              <w:br/>
              <w:t>[2]a wad of something chewable as tobacco</w:t>
              <w:br/>
              <w:t>[3]blatant or sensational promotion</w:t>
              <w:br/>
              <w:t>[4]electrical device that fits into the cylinder head of an internal-combustion engine and ignites the gas by means of an electric spark</w:t>
              <w:br/>
              <w:t>[5]an electrical device with two or three pins that is inserted in a socket to make an electrical connection</w:t>
              <w:br/>
              <w:t>[6]an upright hydrant for drawing water to use in fighting a fire</w:t>
              <w:br/>
              <w:t>[7]an old or over-worked horse</w:t>
              <w:br/>
              <w:br/>
              <w:t xml:space="preserve"> VERBS </w:t>
              <w:br/>
              <w:t>[1]fill or close tightly with or as if with a plug</w:t>
              <w:br/>
              <w:t>[2]persist in working hard</w:t>
              <w:br/>
              <w:t>[3]deliver a quick blow to</w:t>
              <w:br/>
              <w:t>[4]make a plug for; praise the qualities or in order to sell or promote</w:t>
              <w:br/>
              <w:t>[5]insert a plug into</w:t>
              <w:br/>
              <w:t>[6]insert as a plug</w:t>
              <w:br/>
            </w:r>
          </w:p>
        </w:tc>
      </w:tr>
      <w:tr>
        <w:tc>
          <w:tcPr>
            <w:tcW w:type="dxa" w:w="4320"/>
          </w:tcPr>
          <w:p>
            <w:r>
              <w:t>slug</w:t>
            </w:r>
          </w:p>
        </w:tc>
        <w:tc>
          <w:tcPr>
            <w:tcW w:type="dxa" w:w="4320"/>
          </w:tcPr>
          <w:p>
            <w:r>
              <w:t xml:space="preserve">NOUNS </w:t>
              <w:br/>
              <w:t>[1]a projectile that is fired from a gun</w:t>
              <w:br/>
              <w:t>[2]a unit of mass equal to the mass that accelerates at 1 foot/sec/sec when acted upon by a force of 1 pound; approximately 14.5939 kilograms</w:t>
              <w:br/>
              <w:t>[3]a counterfeit coin</w:t>
              <w:br/>
              <w:t>[4]an idle slothful person</w:t>
              <w:br/>
              <w:t>[5]an amount of an alcoholic drink (usually liquor) that is poured or gulped</w:t>
              <w:br/>
              <w:t>[6]a strip of type metal used for spacing</w:t>
              <w:br/>
              <w:t>[7]any of various terrestrial gastropods having an elongated slimy body and no external shell</w:t>
              <w:br/>
              <w:t>[8](boxing) a blow with the fist</w:t>
              <w:br/>
              <w:br/>
              <w:t xml:space="preserve"> VERBS </w:t>
              <w:br/>
              <w:t>[1]strike heavily, especially with the fist or a bat</w:t>
              <w:br/>
              <w:t>[2]be idle; exist in a changeless situation</w:t>
              <w:br/>
            </w:r>
          </w:p>
        </w:tc>
      </w:tr>
      <w:tr>
        <w:tc>
          <w:tcPr>
            <w:tcW w:type="dxa" w:w="4320"/>
          </w:tcPr>
          <w:p>
            <w:r>
              <w:t>smug</w:t>
            </w:r>
          </w:p>
        </w:tc>
        <w:tc>
          <w:tcPr>
            <w:tcW w:type="dxa" w:w="4320"/>
          </w:tcPr>
          <w:p>
            <w:r>
              <w:br/>
              <w:t xml:space="preserve"> ADJECTIVES </w:t>
              <w:br/>
              <w:t>[1]marked by excessive complacency or self-satisfaction</w:t>
              <w:br/>
            </w:r>
          </w:p>
        </w:tc>
      </w:tr>
      <w:tr>
        <w:tc>
          <w:tcPr>
            <w:tcW w:type="dxa" w:w="4320"/>
          </w:tcPr>
          <w:p>
            <w:r>
              <w:t>snug</w:t>
            </w:r>
          </w:p>
        </w:tc>
        <w:tc>
          <w:tcPr>
            <w:tcW w:type="dxa" w:w="4320"/>
          </w:tcPr>
          <w:p>
            <w:r>
              <w:t xml:space="preserve">NOUNS </w:t>
              <w:br/>
              <w:t>[1]a small secluded room</w:t>
              <w:br/>
              <w:br/>
              <w:t xml:space="preserve"> ADJECTIVES </w:t>
              <w:br/>
              <w:t>[1]offering safety; well protected or concealed</w:t>
              <w:br/>
              <w:t>[2]fitting closely but comfortably</w:t>
              <w:br/>
              <w:t>[3]well and tightly constructed</w:t>
              <w:br/>
              <w:t>[4]enjoying or affording comforting warmth and shelter especially in a small space</w:t>
              <w:br/>
            </w:r>
          </w:p>
        </w:tc>
      </w:tr>
      <w:tr>
        <w:tc>
          <w:tcPr>
            <w:tcW w:type="dxa" w:w="4320"/>
          </w:tcPr>
          <w:p>
            <w:r>
              <w:t>drug</w:t>
            </w:r>
          </w:p>
        </w:tc>
        <w:tc>
          <w:tcPr>
            <w:tcW w:type="dxa" w:w="4320"/>
          </w:tcPr>
          <w:p>
            <w:r>
              <w:t xml:space="preserve">NOUNS </w:t>
              <w:br/>
              <w:t>[1]a substance that is used as a medicine or narcotic</w:t>
              <w:br/>
              <w:br/>
              <w:t xml:space="preserve"> VERBS </w:t>
              <w:br/>
              <w:t>[1]administer a drug to</w:t>
              <w:br/>
              <w:t>[2]use recreational drugs</w:t>
              <w:br/>
            </w:r>
          </w:p>
        </w:tc>
      </w:tr>
    </w:tbl>
    <w:p>
      <w:pPr>
        <w:pStyle w:val="Heading2"/>
      </w:pPr>
      <w:r>
        <w:t>Words ending with cum</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scum</w:t>
            </w:r>
          </w:p>
        </w:tc>
        <w:tc>
          <w:tcPr>
            <w:tcW w:type="dxa" w:w="4320"/>
          </w:tcPr>
          <w:p>
            <w:r>
              <w:t xml:space="preserve">NOUNS </w:t>
              <w:br/>
              <w:t>[1]worthless people</w:t>
              <w:br/>
              <w:t>[2]a film of impurities or vegetation that can form on the surface of a liquid</w:t>
              <w:br/>
              <w:br/>
              <w:t xml:space="preserve"> VERBS </w:t>
              <w:br/>
              <w:t>[1]remove the scum from</w:t>
              <w:br/>
            </w:r>
          </w:p>
        </w:tc>
      </w:tr>
      <w:tr>
        <w:tc>
          <w:tcPr>
            <w:tcW w:type="dxa" w:w="4320"/>
          </w:tcPr>
          <w:p>
            <w:r>
              <w:t>chum</w:t>
            </w:r>
          </w:p>
        </w:tc>
        <w:tc>
          <w:tcPr>
            <w:tcW w:type="dxa" w:w="4320"/>
          </w:tcPr>
          <w:p>
            <w:r>
              <w:t xml:space="preserve">NOUNS </w:t>
              <w:br/>
              <w:t>[1]a close friend who accompanies his buddies in their activities</w:t>
              <w:br/>
              <w:t>[2]bait consisting of chopped fish and fish oils that are dumped overboard to attract fish</w:t>
              <w:br/>
              <w:t>[3]a large Pacific salmon with small spots on its back; an important food fish</w:t>
              <w:br/>
            </w:r>
          </w:p>
        </w:tc>
      </w:tr>
      <w:tr>
        <w:tc>
          <w:tcPr>
            <w:tcW w:type="dxa" w:w="4320"/>
          </w:tcPr>
          <w:p>
            <w:r>
              <w:t>glum</w:t>
            </w:r>
          </w:p>
        </w:tc>
        <w:tc>
          <w:tcPr>
            <w:tcW w:type="dxa" w:w="4320"/>
          </w:tcPr>
          <w:p>
            <w:r>
              <w:br/>
              <w:t xml:space="preserve"> ADJECTIVES </w:t>
              <w:br/>
              <w:t>[1]moody and melancholic</w:t>
              <w:br/>
              <w:t>[2]showing a brooding ill humor; ; ; ; ; ; - Bruce Bliven</w:t>
              <w:br/>
            </w:r>
          </w:p>
        </w:tc>
      </w:tr>
      <w:tr>
        <w:tc>
          <w:tcPr>
            <w:tcW w:type="dxa" w:w="4320"/>
          </w:tcPr>
          <w:p>
            <w:r>
              <w:t>plum</w:t>
            </w:r>
          </w:p>
        </w:tc>
        <w:tc>
          <w:tcPr>
            <w:tcW w:type="dxa" w:w="4320"/>
          </w:tcPr>
          <w:p>
            <w:r>
              <w:t xml:space="preserve">NOUNS </w:t>
              <w:br/>
              <w:t>[1]any of several trees producing edible oval fruit having a smooth skin and a single hard stone</w:t>
              <w:br/>
              <w:t>[2]any of numerous varieties of small to medium-sized round or oval fruit having a smooth skin and a single pit</w:t>
              <w:br/>
              <w:t>[3]a highly desirable position or assignment</w:t>
              <w:br/>
              <w:br/>
              <w:t xml:space="preserve"> ADVERBS </w:t>
              <w:br/>
              <w:t>[1]exactly</w:t>
              <w:br/>
              <w:t>[2]completely; used as intensifiers</w:t>
              <w:br/>
            </w:r>
          </w:p>
        </w:tc>
      </w:tr>
      <w:tr>
        <w:tc>
          <w:tcPr>
            <w:tcW w:type="dxa" w:w="4320"/>
          </w:tcPr>
          <w:p>
            <w:r>
              <w:t>slum</w:t>
            </w:r>
          </w:p>
        </w:tc>
        <w:tc>
          <w:tcPr>
            <w:tcW w:type="dxa" w:w="4320"/>
          </w:tcPr>
          <w:p>
            <w:r>
              <w:t xml:space="preserve">NOUNS </w:t>
              <w:br/>
              <w:t>[1]a district of a city marked by poverty and inferior living conditions</w:t>
              <w:br/>
              <w:br/>
              <w:t xml:space="preserve"> VERBS </w:t>
              <w:br/>
              <w:t>[1]spend time at a lower socio-economic level than one's own, motivated by curiosity or desire for adventure; usage considered condescending and insensitive</w:t>
              <w:br/>
            </w:r>
          </w:p>
        </w:tc>
      </w:tr>
      <w:tr>
        <w:tc>
          <w:tcPr>
            <w:tcW w:type="dxa" w:w="4320"/>
          </w:tcPr>
          <w:p>
            <w:r>
              <w:t>drum</w:t>
            </w:r>
          </w:p>
        </w:tc>
        <w:tc>
          <w:tcPr>
            <w:tcW w:type="dxa" w:w="4320"/>
          </w:tcPr>
          <w:p>
            <w:r>
              <w:t xml:space="preserve">NOUNS </w:t>
              <w:br/>
              <w:t>[1]a musical percussion instrument; usually consists of a hollow cylinder with a membrane stretched across each end</w:t>
              <w:br/>
              <w:t>[2]the sound of a drum</w:t>
              <w:br/>
              <w:t>[3]a bulging cylindrical shape; hollow with flat ends</w:t>
              <w:br/>
              <w:t>[4]a cylindrical metal container used for shipping or storage of liquids</w:t>
              <w:br/>
              <w:t>[5]a hollow cast-iron cylinder attached to the wheel that forms part of the brakes</w:t>
              <w:br/>
              <w:t>[6]small to medium-sized bottom-dwelling food and game fishes of shallow coastal and fresh waters that make a drumming noise</w:t>
              <w:br/>
              <w:br/>
              <w:t xml:space="preserve"> VERBS </w:t>
              <w:br/>
              <w:t>[1]make a rhythmic sound</w:t>
              <w:br/>
              <w:t>[2]play a percussion instrument</w:t>
              <w:br/>
              <w:t>[3]study intensively, as before an exam</w:t>
              <w:br/>
            </w:r>
          </w:p>
        </w:tc>
      </w:tr>
      <w:tr>
        <w:tc>
          <w:tcPr>
            <w:tcW w:type="dxa" w:w="4320"/>
          </w:tcPr>
          <w:p>
            <w:r>
              <w:t>swum</w:t>
            </w:r>
          </w:p>
        </w:tc>
        <w:tc>
          <w:tcPr>
            <w:tcW w:type="dxa" w:w="4320"/>
          </w:tcPr>
          <w:p>
            <w:r>
              <w:br/>
              <w:t xml:space="preserve"> VERBS </w:t>
              <w:br/>
              <w:t>[1]travel through water</w:t>
              <w:br/>
              <w:t>[2]be afloat either on or below a liquid surface and not sink to the bottom</w:t>
              <w:br/>
              <w:t>[3]be dizzy or giddy</w:t>
              <w:br/>
              <w:t>[4]be covered with or submerged in a liquid</w:t>
              <w:br/>
              <w:t>[5]move as if gliding through water</w:t>
              <w:br/>
            </w:r>
          </w:p>
        </w:tc>
      </w:tr>
    </w:tbl>
    <w:p>
      <w:pPr>
        <w:pStyle w:val="Heading2"/>
      </w:pPr>
      <w:r>
        <w:t>Words ending with hun</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shun</w:t>
            </w:r>
          </w:p>
        </w:tc>
        <w:tc>
          <w:tcPr>
            <w:tcW w:type="dxa" w:w="4320"/>
          </w:tcPr>
          <w:p>
            <w:r>
              <w:br/>
              <w:t xml:space="preserve"> VERBS </w:t>
              <w:br/>
              <w:t>[1]avoid and stay away from deliberately; stay clear of</w:t>
              <w:br/>
              <w:t>[2]expel from a community or group</w:t>
              <w:br/>
            </w:r>
          </w:p>
        </w:tc>
      </w:tr>
      <w:tr>
        <w:tc>
          <w:tcPr>
            <w:tcW w:type="dxa" w:w="4320"/>
          </w:tcPr>
          <w:p>
            <w:r>
              <w:t>spun</w:t>
            </w:r>
          </w:p>
        </w:tc>
        <w:tc>
          <w:tcPr>
            <w:tcW w:type="dxa" w:w="4320"/>
          </w:tcPr>
          <w:p>
            <w:r>
              <w:br/>
              <w:t xml:space="preserve"> VERBS </w:t>
              <w:br/>
              <w:t>[1]revolve quickly and repeatedly around one's own axis</w:t>
              <w:br/>
              <w:t>[2]stream in jets, of liquids</w:t>
              <w:br/>
              <w:t>[3]cause to spin</w:t>
              <w:br/>
              <w:t>[4]make up a story</w:t>
              <w:br/>
              <w:t>[5]form a web by making a thread</w:t>
              <w:br/>
              <w:t>[6]work natural fibers into a thread</w:t>
              <w:br/>
              <w:t>[7]twist and turn so as to give an intended interpretation</w:t>
              <w:br/>
              <w:t>[8]prolong or extend</w:t>
              <w:br/>
            </w:r>
          </w:p>
        </w:tc>
      </w:tr>
      <w:tr>
        <w:tc>
          <w:tcPr>
            <w:tcW w:type="dxa" w:w="4320"/>
          </w:tcPr>
          <w:p>
            <w:r>
              <w:t>stun</w:t>
            </w:r>
          </w:p>
        </w:tc>
        <w:tc>
          <w:tcPr>
            <w:tcW w:type="dxa" w:w="4320"/>
          </w:tcPr>
          <w:p>
            <w:r>
              <w:br/>
              <w:t xml:space="preserve"> VERBS </w:t>
              <w:br/>
              <w:t>[1]make senseless or dizzy by or as if by a blow</w:t>
              <w:br/>
              <w:t>[2]hit something or somebody as if with a sandbag</w:t>
              <w:br/>
              <w:t>[3]overcome as with astonishment or disbelief</w:t>
              <w:br/>
            </w:r>
          </w:p>
        </w:tc>
      </w:tr>
    </w:tbl>
    <w:p>
      <w:pPr>
        <w:pStyle w:val="Heading2"/>
      </w:pPr>
      <w:r>
        <w:t>Words ending with lur</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blur</w:t>
            </w:r>
          </w:p>
        </w:tc>
        <w:tc>
          <w:tcPr>
            <w:tcW w:type="dxa" w:w="4320"/>
          </w:tcPr>
          <w:p>
            <w:r>
              <w:t xml:space="preserve">NOUNS </w:t>
              <w:br/>
              <w:t>[1]a hazy or indistinct representation</w:t>
              <w:br/>
              <w:br/>
              <w:t xml:space="preserve"> VERBS </w:t>
              <w:br/>
              <w:t>[1]become glassy; lose clear vision</w:t>
              <w:br/>
              <w:t>[2]to make less distinct or clear</w:t>
              <w:br/>
              <w:t>[3]make unclear, indistinct, or blurred</w:t>
              <w:br/>
              <w:t>[4]make a smudge on; soil by smudging</w:t>
              <w:br/>
              <w:t>[5]make dim or indistinct</w:t>
              <w:br/>
              <w:t>[6]become vague or indistinct</w:t>
              <w:br/>
            </w:r>
          </w:p>
        </w:tc>
      </w:tr>
      <w:tr>
        <w:tc>
          <w:tcPr>
            <w:tcW w:type="dxa" w:w="4320"/>
          </w:tcPr>
          <w:p>
            <w:r>
              <w:t>slur</w:t>
            </w:r>
          </w:p>
        </w:tc>
        <w:tc>
          <w:tcPr>
            <w:tcW w:type="dxa" w:w="4320"/>
          </w:tcPr>
          <w:p>
            <w:r>
              <w:t xml:space="preserve">NOUNS </w:t>
              <w:br/>
              <w:t>[1](music) a curved line spanning notes that are to be played legato</w:t>
              <w:br/>
              <w:t>[2]a disparaging remark</w:t>
              <w:br/>
              <w:t>[3]a blemish made by dirt</w:t>
              <w:br/>
              <w:br/>
              <w:t xml:space="preserve"> VERBS </w:t>
              <w:br/>
              <w:t>[1]play smoothly or legato</w:t>
              <w:br/>
              <w:t>[2]speak disparagingly of; e.g., make a racial slur</w:t>
              <w:br/>
              <w:t>[3]utter indistinctly</w:t>
              <w:br/>
              <w:t>[4]become vague or indistinct</w:t>
              <w:br/>
            </w:r>
          </w:p>
        </w:tc>
      </w:tr>
      <w:tr>
        <w:tc>
          <w:tcPr>
            <w:tcW w:type="dxa" w:w="4320"/>
          </w:tcPr>
          <w:p>
            <w:r>
              <w:t>spur</w:t>
            </w:r>
          </w:p>
        </w:tc>
        <w:tc>
          <w:tcPr>
            <w:tcW w:type="dxa" w:w="4320"/>
          </w:tcPr>
          <w:p>
            <w:r>
              <w:t xml:space="preserve">NOUNS </w:t>
              <w:br/>
              <w:t>[1]a verbalization that encourages you to attempt something</w:t>
              <w:br/>
              <w:t>[2]any sharply pointed projection</w:t>
              <w:br/>
              <w:t>[3]tubular extension at the base of the corolla in some flowers</w:t>
              <w:br/>
              <w:t>[4]a sharp prod fixed to a rider's heel and used to urge a horse onward</w:t>
              <w:br/>
              <w:t>[5]a railway line connected to a trunk line</w:t>
              <w:br/>
              <w:br/>
              <w:t xml:space="preserve"> VERBS </w:t>
              <w:br/>
              <w:t>[1]incite or stimulate</w:t>
              <w:br/>
              <w:t>[2]give heart or courage to</w:t>
              <w:br/>
              <w:t>[3]strike with a spur</w:t>
              <w:br/>
              <w:t>[4]goad with spurs</w:t>
              <w:br/>
              <w:t>[5]equip with spurs</w:t>
              <w:br/>
            </w:r>
          </w:p>
        </w:tc>
      </w:tr>
    </w:tbl>
    <w:p>
      <w:pPr>
        <w:pStyle w:val="Heading2"/>
      </w:pPr>
      <w:r>
        <w:t>Words ending with hus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thus</w:t>
            </w:r>
          </w:p>
        </w:tc>
        <w:tc>
          <w:tcPr>
            <w:tcW w:type="dxa" w:w="4320"/>
          </w:tcPr>
          <w:p>
            <w:r>
              <w:t xml:space="preserve">NOUNS </w:t>
              <w:br/>
              <w:t>[1]an aromatic gum resin obtained from various Arabian or East African trees; formerly valued for worship and for embalming and fumigation</w:t>
              <w:br/>
              <w:br/>
              <w:t xml:space="preserve"> ADVERBS </w:t>
              <w:br/>
              <w:t>[1](used to introduce a logical conclusion) from that fact or reason or as a result</w:t>
              <w:br/>
              <w:t>[2]in the way indicated; ; ; (`thusly' is a nonstandard variant)</w:t>
              <w:br/>
            </w:r>
          </w:p>
        </w:tc>
      </w:tr>
      <w:tr>
        <w:tc>
          <w:tcPr>
            <w:tcW w:type="dxa" w:w="4320"/>
          </w:tcPr>
          <w:p>
            <w:r>
              <w:t>plus</w:t>
            </w:r>
          </w:p>
        </w:tc>
        <w:tc>
          <w:tcPr>
            <w:tcW w:type="dxa" w:w="4320"/>
          </w:tcPr>
          <w:p>
            <w:r>
              <w:t xml:space="preserve">NOUNS </w:t>
              <w:br/>
              <w:t>[1]a useful or valuable quality</w:t>
              <w:br/>
              <w:t>[2]the arithmetic operation of summing; calculating the sum of two or more numbers</w:t>
              <w:br/>
              <w:br/>
              <w:t xml:space="preserve"> ADJECTIVES </w:t>
              <w:br/>
              <w:t>[1]on the positive side or higher end of a scale</w:t>
              <w:br/>
              <w:t>[2]involving advantage or good</w:t>
              <w:br/>
            </w:r>
          </w:p>
        </w:tc>
      </w:tr>
      <w:tr>
        <w:tc>
          <w:tcPr>
            <w:tcW w:type="dxa" w:w="4320"/>
          </w:tcPr>
          <w:p>
            <w:r>
              <w:t>gnus</w:t>
            </w:r>
          </w:p>
        </w:tc>
        <w:tc>
          <w:tcPr>
            <w:tcW w:type="dxa" w:w="4320"/>
          </w:tcPr>
          <w:p>
            <w:r>
              <w:t xml:space="preserve">NOUNS </w:t>
              <w:br/>
              <w:t>[1]large African antelope having a head with horns like an ox and a long tufted tail</w:t>
              <w:br/>
            </w:r>
          </w:p>
        </w:tc>
      </w:tr>
    </w:tbl>
    <w:p>
      <w:pPr>
        <w:pStyle w:val="Heading2"/>
      </w:pPr>
      <w:r>
        <w:t>Words ending with hut</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shut</w:t>
            </w:r>
          </w:p>
        </w:tc>
        <w:tc>
          <w:tcPr>
            <w:tcW w:type="dxa" w:w="4320"/>
          </w:tcPr>
          <w:p>
            <w:r>
              <w:br/>
              <w:t xml:space="preserve"> VERBS </w:t>
              <w:br/>
              <w:t>[1]move so that an opening or passage is obstructed; make shut</w:t>
              <w:br/>
              <w:t>[2]become closed</w:t>
              <w:br/>
              <w:t>[3]prevent from entering; shut out</w:t>
              <w:br/>
              <w:br/>
              <w:t xml:space="preserve"> ADJECTIVES </w:t>
              <w:br/>
              <w:t>[1]not open</w:t>
              <w:br/>
              <w:t>[2]used especially of mouth or eyes</w:t>
              <w:br/>
            </w:r>
          </w:p>
        </w:tc>
      </w:tr>
      <w:tr>
        <w:tc>
          <w:tcPr>
            <w:tcW w:type="dxa" w:w="4320"/>
          </w:tcPr>
          <w:p>
            <w:r>
              <w:t>glut</w:t>
            </w:r>
          </w:p>
        </w:tc>
        <w:tc>
          <w:tcPr>
            <w:tcW w:type="dxa" w:w="4320"/>
          </w:tcPr>
          <w:p>
            <w:r>
              <w:t xml:space="preserve">NOUNS </w:t>
              <w:br/>
              <w:t>[1]the quality of being so overabundant that prices fall</w:t>
              <w:br/>
              <w:br/>
              <w:t xml:space="preserve"> VERBS </w:t>
              <w:br/>
              <w:t>[1]overeat or eat immodestly; make a pig of oneself</w:t>
              <w:br/>
              <w:t>[2]supply with an excess of</w:t>
              <w:br/>
            </w:r>
          </w:p>
        </w:tc>
      </w:tr>
      <w:tr>
        <w:tc>
          <w:tcPr>
            <w:tcW w:type="dxa" w:w="4320"/>
          </w:tcPr>
          <w:p>
            <w:r>
              <w:t>slut</w:t>
            </w:r>
          </w:p>
        </w:tc>
        <w:tc>
          <w:tcPr>
            <w:tcW w:type="dxa" w:w="4320"/>
          </w:tcPr>
          <w:p>
            <w:r>
              <w:t xml:space="preserve">NOUNS </w:t>
              <w:br/>
              <w:t>[1]a dirty untidy woman</w:t>
              <w:br/>
              <w:t>[2]a woman adulterer</w:t>
              <w:br/>
            </w:r>
          </w:p>
        </w:tc>
      </w:tr>
      <w:tr>
        <w:tc>
          <w:tcPr>
            <w:tcW w:type="dxa" w:w="4320"/>
          </w:tcPr>
          <w:p>
            <w:r>
              <w:t>smut</w:t>
            </w:r>
          </w:p>
        </w:tc>
        <w:tc>
          <w:tcPr>
            <w:tcW w:type="dxa" w:w="4320"/>
          </w:tcPr>
          <w:p>
            <w:r>
              <w:t xml:space="preserve">NOUNS </w:t>
              <w:br/>
              <w:t>[1]a black colloidal substance consisting wholly or principally of amorphous carbon and used to make pigments and ink</w:t>
              <w:br/>
              <w:t>[2]destructive diseases of plants (especially cereal grasses) caused by fungi that produce black powdery masses of spores</w:t>
              <w:br/>
              <w:t>[3]any fungus of the order Ustilaginales</w:t>
              <w:br/>
              <w:t>[4]an offensive or indecent word or phrase</w:t>
              <w:br/>
              <w:t>[5]creative activity (writing or pictures or films etc.) of no literary or artistic value other than to stimulate sexual desire</w:t>
              <w:br/>
              <w:br/>
              <w:t xml:space="preserve"> VERBS </w:t>
              <w:br/>
              <w:t>[1]make obscene</w:t>
              <w:br/>
              <w:t>[2]stain with a dirty substance, such as soot</w:t>
              <w:br/>
              <w:t>[3]become affected with smut</w:t>
              <w:br/>
              <w:t>[4]affect with smut or mildew, as of a crop such as corn</w:t>
              <w:br/>
            </w:r>
          </w:p>
        </w:tc>
      </w:tr>
    </w:tbl>
    <w:p>
      <w:pPr>
        <w:pStyle w:val="Heading2"/>
      </w:pPr>
      <w:r>
        <w:t>Words ending with lux</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r>
              <w:t>CCVC Words</w:t>
            </w:r>
          </w:p>
        </w:tc>
        <w:tc>
          <w:tcPr>
            <w:tcW w:type="dxa" w:w="4320"/>
          </w:tcPr>
          <w:p>
            <w:r>
              <w:t>Parts of Speech</w:t>
            </w:r>
          </w:p>
        </w:tc>
      </w:tr>
      <w:tr>
        <w:tc>
          <w:tcPr>
            <w:tcW w:type="dxa" w:w="4320"/>
          </w:tcPr>
          <w:p>
            <w:r>
              <w:t>flux</w:t>
            </w:r>
          </w:p>
        </w:tc>
        <w:tc>
          <w:tcPr>
            <w:tcW w:type="dxa" w:w="4320"/>
          </w:tcPr>
          <w:p>
            <w:r>
              <w:t xml:space="preserve">NOUNS </w:t>
              <w:br/>
              <w:t>[1]the rate of flow of energy or particles across a given surface</w:t>
              <w:br/>
              <w:t>[2]a flow or discharge</w:t>
              <w:br/>
              <w:t>[3]a substance added to molten metals to bond with impurities that can then be readily removed</w:t>
              <w:br/>
              <w:t>[4]excessive discharge of liquid from a cavity or organ (as in watery diarrhea)</w:t>
              <w:br/>
              <w:t>[5]a state of uncertainty about what should be done (usually following some important event) preceding the establishment of a new direction of action</w:t>
              <w:br/>
              <w:t>[6]the lines of force surrounding a permanent magnet or a moving charged particle</w:t>
              <w:br/>
              <w:t>[7](physics) the number of changes in energy flow across a given surface per unit area</w:t>
              <w:br/>
              <w:t>[8]in constant change</w:t>
              <w:br/>
              <w:br/>
              <w:t xml:space="preserve"> VERBS </w:t>
              <w:br/>
              <w:t>[1]move or progress freely as if in a stream</w:t>
              <w:br/>
              <w:t>[2]become liquid or fluid when heated</w:t>
              <w:br/>
              <w:t>[3]mix together different elements</w:t>
              <w:br/>
            </w:r>
          </w:p>
        </w:tc>
      </w:tr>
      <w:tr>
        <w:tc>
          <w:tcPr>
            <w:tcW w:type="dxa" w:w="4320"/>
          </w:tcPr>
          <w:p>
            <w:r>
              <w:t>crux</w:t>
            </w:r>
          </w:p>
        </w:tc>
        <w:tc>
          <w:tcPr>
            <w:tcW w:type="dxa" w:w="4320"/>
          </w:tcPr>
          <w:p>
            <w:r>
              <w:t xml:space="preserve">NOUNS </w:t>
              <w:br/>
              <w:t>[1]a small conspicuous constellation in the southern hemisphere in the Milky Way near Centaurus</w:t>
              <w:br/>
              <w:t>[2]the most important point</w:t>
              <w:br/>
            </w:r>
          </w:p>
        </w:tc>
      </w:tr>
    </w:tbl>
    <w:p>
      <w:r>
        <w:br w:type="page"/>
      </w:r>
    </w:p>
    <w:p>
      <w:pPr>
        <w:pStyle w:val="Heading1"/>
      </w:pPr>
      <w:r>
        <w:t>7 Flash Cards for 335 CCVC Words</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p>
            <w:pPr>
              <w:pStyle w:val="Heading1"/>
            </w:pPr>
            <w:r>
              <w:t>scab</w:t>
            </w:r>
          </w:p>
        </w:tc>
        <w:tc>
          <w:tcPr>
            <w:tcW w:type="dxa" w:w="4320"/>
          </w:tcPr>
          <w:p/>
          <w:p>
            <w:pPr>
              <w:pStyle w:val="Heading1"/>
            </w:pPr>
            <w:r>
              <w:t>blab</w:t>
            </w:r>
          </w:p>
        </w:tc>
      </w:tr>
      <w:tr>
        <w:tc>
          <w:tcPr>
            <w:tcW w:type="dxa" w:w="4320"/>
          </w:tcPr>
          <w:p/>
          <w:p>
            <w:pPr>
              <w:pStyle w:val="Heading1"/>
            </w:pPr>
            <w:r>
              <w:t>flab</w:t>
            </w:r>
          </w:p>
        </w:tc>
        <w:tc>
          <w:tcPr>
            <w:tcW w:type="dxa" w:w="4320"/>
          </w:tcPr>
          <w:p/>
          <w:p>
            <w:pPr>
              <w:pStyle w:val="Heading1"/>
            </w:pPr>
            <w:r>
              <w:t>slab</w:t>
            </w:r>
          </w:p>
        </w:tc>
      </w:tr>
      <w:tr>
        <w:tc>
          <w:tcPr>
            <w:tcW w:type="dxa" w:w="4320"/>
          </w:tcPr>
          <w:p/>
          <w:p>
            <w:pPr>
              <w:pStyle w:val="Heading1"/>
            </w:pPr>
            <w:r>
              <w:t>crab</w:t>
            </w:r>
          </w:p>
        </w:tc>
        <w:tc>
          <w:tcPr>
            <w:tcW w:type="dxa" w:w="4320"/>
          </w:tcPr>
          <w:p/>
          <w:p>
            <w:pPr>
              <w:pStyle w:val="Heading1"/>
            </w:pPr>
            <w:r>
              <w:t>drab</w:t>
            </w:r>
          </w:p>
        </w:tc>
      </w:tr>
      <w:tr>
        <w:tc>
          <w:tcPr>
            <w:tcW w:type="dxa" w:w="4320"/>
          </w:tcPr>
          <w:p/>
          <w:p>
            <w:pPr>
              <w:pStyle w:val="Heading1"/>
            </w:pPr>
            <w:r>
              <w:t>grab</w:t>
            </w:r>
          </w:p>
        </w:tc>
        <w:tc>
          <w:tcPr>
            <w:tcW w:type="dxa" w:w="4320"/>
          </w:tcPr>
          <w:p/>
          <w:p>
            <w:pPr>
              <w:pStyle w:val="Heading1"/>
            </w:pPr>
            <w:r>
              <w:t>stab</w:t>
            </w:r>
          </w:p>
        </w:tc>
      </w:tr>
      <w:tr>
        <w:tc>
          <w:tcPr>
            <w:tcW w:type="dxa" w:w="4320"/>
          </w:tcPr>
          <w:p/>
          <w:p>
            <w:pPr>
              <w:pStyle w:val="Heading1"/>
            </w:pPr>
            <w:r>
              <w:t>swab</w:t>
            </w:r>
          </w:p>
        </w:tc>
        <w:tc>
          <w:tcPr>
            <w:tcW w:type="dxa" w:w="4320"/>
          </w:tcPr>
          <w:p/>
          <w:p>
            <w:pPr>
              <w:pStyle w:val="Heading1"/>
            </w:pPr>
            <w:r>
              <w:t>scad</w:t>
            </w:r>
          </w:p>
        </w:tc>
      </w:tr>
      <w:tr>
        <w:tc>
          <w:tcPr>
            <w:tcW w:type="dxa" w:w="4320"/>
          </w:tcPr>
          <w:p/>
          <w:p>
            <w:pPr>
              <w:pStyle w:val="Heading1"/>
            </w:pPr>
            <w:r>
              <w:t>chad</w:t>
            </w:r>
          </w:p>
        </w:tc>
        <w:tc>
          <w:tcPr>
            <w:tcW w:type="dxa" w:w="4320"/>
          </w:tcPr>
          <w:p/>
          <w:p>
            <w:pPr>
              <w:pStyle w:val="Heading1"/>
            </w:pPr>
            <w:r>
              <w:t>shad</w:t>
            </w:r>
          </w:p>
        </w:tc>
      </w:tr>
      <w:tr>
        <w:tc>
          <w:tcPr>
            <w:tcW w:type="dxa" w:w="4320"/>
          </w:tcPr>
          <w:p/>
          <w:p>
            <w:pPr>
              <w:pStyle w:val="Heading1"/>
            </w:pPr>
            <w:r>
              <w:t>clad</w:t>
            </w:r>
          </w:p>
        </w:tc>
        <w:tc>
          <w:tcPr>
            <w:tcW w:type="dxa" w:w="4320"/>
          </w:tcPr>
          <w:p/>
          <w:p>
            <w:pPr>
              <w:pStyle w:val="Heading1"/>
            </w:pPr>
            <w:r>
              <w:t>glad</w:t>
            </w:r>
          </w:p>
        </w:tc>
      </w:tr>
      <w:tr>
        <w:tc>
          <w:tcPr>
            <w:tcW w:type="dxa" w:w="4320"/>
          </w:tcPr>
          <w:p/>
          <w:p>
            <w:pPr>
              <w:pStyle w:val="Heading1"/>
            </w:pPr>
            <w:r>
              <w:t>quad</w:t>
            </w:r>
          </w:p>
        </w:tc>
        <w:tc>
          <w:tcPr>
            <w:tcW w:type="dxa" w:w="4320"/>
          </w:tcPr>
          <w:p/>
          <w:p>
            <w:pPr>
              <w:pStyle w:val="Heading1"/>
            </w:pPr>
            <w:r>
              <w:t>brad</w:t>
            </w:r>
          </w:p>
        </w:tc>
      </w:tr>
      <w:tr>
        <w:tc>
          <w:tcPr>
            <w:tcW w:type="dxa" w:w="4320"/>
          </w:tcPr>
          <w:p/>
          <w:p>
            <w:pPr>
              <w:pStyle w:val="Heading1"/>
            </w:pPr>
            <w:r>
              <w:t>grad</w:t>
            </w:r>
          </w:p>
        </w:tc>
        <w:tc>
          <w:tcPr>
            <w:tcW w:type="dxa" w:w="4320"/>
          </w:tcPr>
          <w:p/>
          <w:p>
            <w:pPr>
              <w:pStyle w:val="Heading1"/>
            </w:pPr>
            <w:r>
              <w:t>trad</w:t>
            </w:r>
          </w:p>
        </w:tc>
      </w:tr>
      <w:tr>
        <w:tc>
          <w:tcPr>
            <w:tcW w:type="dxa" w:w="4320"/>
          </w:tcPr>
          <w:p/>
          <w:p>
            <w:pPr>
              <w:pStyle w:val="Heading1"/>
            </w:pPr>
            <w:r>
              <w:t>scag</w:t>
            </w:r>
          </w:p>
        </w:tc>
        <w:tc>
          <w:tcPr>
            <w:tcW w:type="dxa" w:w="4320"/>
          </w:tcPr>
          <w:p/>
          <w:p>
            <w:pPr>
              <w:pStyle w:val="Heading1"/>
            </w:pPr>
            <w:r>
              <w:t>shag</w:t>
            </w:r>
          </w:p>
        </w:tc>
      </w:tr>
      <w:tr>
        <w:tc>
          <w:tcPr>
            <w:tcW w:type="dxa" w:w="4320"/>
          </w:tcPr>
          <w:p/>
          <w:p>
            <w:pPr>
              <w:pStyle w:val="Heading1"/>
            </w:pPr>
            <w:r>
              <w:t>snag</w:t>
            </w:r>
          </w:p>
        </w:tc>
        <w:tc>
          <w:tcPr>
            <w:tcW w:type="dxa" w:w="4320"/>
          </w:tcPr>
          <w:p/>
          <w:p>
            <w:pPr>
              <w:pStyle w:val="Heading1"/>
            </w:pPr>
            <w:r>
              <w:t>brag</w:t>
            </w:r>
          </w:p>
        </w:tc>
      </w:tr>
      <w:tr>
        <w:tc>
          <w:tcPr>
            <w:tcW w:type="dxa" w:w="4320"/>
          </w:tcPr>
          <w:p/>
          <w:p>
            <w:pPr>
              <w:pStyle w:val="Heading1"/>
            </w:pPr>
            <w:r>
              <w:t>crag</w:t>
            </w:r>
          </w:p>
        </w:tc>
        <w:tc>
          <w:tcPr>
            <w:tcW w:type="dxa" w:w="4320"/>
          </w:tcPr>
          <w:p/>
          <w:p>
            <w:pPr>
              <w:pStyle w:val="Heading1"/>
            </w:pPr>
            <w:r>
              <w:t>drag</w:t>
            </w:r>
          </w:p>
        </w:tc>
      </w:tr>
      <w:tr>
        <w:tc>
          <w:tcPr>
            <w:tcW w:type="dxa" w:w="4320"/>
          </w:tcPr>
          <w:p/>
          <w:p>
            <w:pPr>
              <w:pStyle w:val="Heading1"/>
            </w:pPr>
            <w:r>
              <w:t>stag</w:t>
            </w:r>
          </w:p>
        </w:tc>
        <w:tc>
          <w:tcPr>
            <w:tcW w:type="dxa" w:w="4320"/>
          </w:tcPr>
          <w:p/>
          <w:p>
            <w:pPr>
              <w:pStyle w:val="Heading1"/>
            </w:pPr>
            <w:r>
              <w:t>swag</w:t>
            </w:r>
          </w:p>
        </w:tc>
      </w:tr>
      <w:tr>
        <w:tc>
          <w:tcPr>
            <w:tcW w:type="dxa" w:w="4320"/>
          </w:tcPr>
          <w:p/>
          <w:p>
            <w:pPr>
              <w:pStyle w:val="Heading1"/>
            </w:pPr>
            <w:r>
              <w:t>shah</w:t>
            </w:r>
          </w:p>
        </w:tc>
        <w:tc>
          <w:tcPr>
            <w:tcW w:type="dxa" w:w="4320"/>
          </w:tcPr>
          <w:p/>
          <w:p>
            <w:pPr>
              <w:pStyle w:val="Heading1"/>
            </w:pPr>
            <w:r>
              <w:t>blah</w:t>
            </w:r>
          </w:p>
        </w:tc>
      </w:tr>
      <w:tr>
        <w:tc>
          <w:tcPr>
            <w:tcW w:type="dxa" w:w="4320"/>
          </w:tcPr>
          <w:p/>
          <w:p>
            <w:pPr>
              <w:pStyle w:val="Heading1"/>
            </w:pPr>
            <w:r>
              <w:t>flak</w:t>
            </w:r>
          </w:p>
        </w:tc>
        <w:tc>
          <w:tcPr>
            <w:tcW w:type="dxa" w:w="4320"/>
          </w:tcPr>
          <w:p/>
          <w:p>
            <w:pPr>
              <w:pStyle w:val="Heading1"/>
            </w:pPr>
            <w:r>
              <w:t>dual</w:t>
            </w:r>
          </w:p>
        </w:tc>
      </w:tr>
      <w:tr>
        <w:tc>
          <w:tcPr>
            <w:tcW w:type="dxa" w:w="4320"/>
          </w:tcPr>
          <w:p/>
          <w:p>
            <w:pPr>
              <w:pStyle w:val="Heading1"/>
            </w:pPr>
            <w:r>
              <w:t>scam</w:t>
            </w:r>
          </w:p>
        </w:tc>
        <w:tc>
          <w:tcPr>
            <w:tcW w:type="dxa" w:w="4320"/>
          </w:tcPr>
          <w:p/>
          <w:p>
            <w:pPr>
              <w:pStyle w:val="Heading1"/>
            </w:pPr>
            <w:r>
              <w:t>sham</w:t>
            </w:r>
          </w:p>
        </w:tc>
      </w:tr>
      <w:tr>
        <w:tc>
          <w:tcPr>
            <w:tcW w:type="dxa" w:w="4320"/>
          </w:tcPr>
          <w:p/>
          <w:p>
            <w:pPr>
              <w:pStyle w:val="Heading1"/>
            </w:pPr>
            <w:r>
              <w:t>wham</w:t>
            </w:r>
          </w:p>
        </w:tc>
        <w:tc>
          <w:tcPr>
            <w:tcW w:type="dxa" w:w="4320"/>
          </w:tcPr>
          <w:p/>
          <w:p>
            <w:pPr>
              <w:pStyle w:val="Heading1"/>
            </w:pPr>
            <w:r>
              <w:t>clam</w:t>
            </w:r>
          </w:p>
        </w:tc>
      </w:tr>
      <w:tr>
        <w:tc>
          <w:tcPr>
            <w:tcW w:type="dxa" w:w="4320"/>
          </w:tcPr>
          <w:p/>
          <w:p>
            <w:pPr>
              <w:pStyle w:val="Heading1"/>
            </w:pPr>
            <w:r>
              <w:t>spam</w:t>
            </w:r>
          </w:p>
        </w:tc>
        <w:tc>
          <w:tcPr>
            <w:tcW w:type="dxa" w:w="4320"/>
          </w:tcPr>
          <w:p/>
          <w:p>
            <w:pPr>
              <w:pStyle w:val="Heading1"/>
            </w:pPr>
            <w:r>
              <w:t>cram</w:t>
            </w:r>
          </w:p>
        </w:tc>
      </w:tr>
      <w:tr>
        <w:tc>
          <w:tcPr>
            <w:tcW w:type="dxa" w:w="4320"/>
          </w:tcPr>
          <w:p/>
          <w:p>
            <w:pPr>
              <w:pStyle w:val="Heading1"/>
            </w:pPr>
            <w:r>
              <w:t>dram</w:t>
            </w:r>
          </w:p>
        </w:tc>
        <w:tc>
          <w:tcPr>
            <w:tcW w:type="dxa" w:w="4320"/>
          </w:tcPr>
          <w:p/>
          <w:p>
            <w:pPr>
              <w:pStyle w:val="Heading1"/>
            </w:pPr>
            <w:r>
              <w:t>gram</w:t>
            </w:r>
          </w:p>
        </w:tc>
      </w:tr>
      <w:tr>
        <w:tc>
          <w:tcPr>
            <w:tcW w:type="dxa" w:w="4320"/>
          </w:tcPr>
          <w:p/>
          <w:p>
            <w:pPr>
              <w:pStyle w:val="Heading1"/>
            </w:pPr>
            <w:r>
              <w:t>pram</w:t>
            </w:r>
          </w:p>
        </w:tc>
        <w:tc>
          <w:tcPr>
            <w:tcW w:type="dxa" w:w="4320"/>
          </w:tcPr>
          <w:p/>
          <w:p>
            <w:pPr>
              <w:pStyle w:val="Heading1"/>
            </w:pPr>
            <w:r>
              <w:t>tram</w:t>
            </w:r>
          </w:p>
        </w:tc>
      </w:tr>
      <w:tr>
        <w:tc>
          <w:tcPr>
            <w:tcW w:type="dxa" w:w="4320"/>
          </w:tcPr>
          <w:p/>
          <w:p>
            <w:pPr>
              <w:pStyle w:val="Heading1"/>
            </w:pPr>
            <w:r>
              <w:t>swam</w:t>
            </w:r>
          </w:p>
        </w:tc>
        <w:tc>
          <w:tcPr>
            <w:tcW w:type="dxa" w:w="4320"/>
          </w:tcPr>
          <w:p/>
          <w:p>
            <w:pPr>
              <w:pStyle w:val="Heading1"/>
            </w:pPr>
            <w:r>
              <w:t>scan</w:t>
            </w:r>
          </w:p>
        </w:tc>
      </w:tr>
      <w:tr>
        <w:tc>
          <w:tcPr>
            <w:tcW w:type="dxa" w:w="4320"/>
          </w:tcPr>
          <w:p/>
          <w:p>
            <w:pPr>
              <w:pStyle w:val="Heading1"/>
            </w:pPr>
            <w:r>
              <w:t>khan</w:t>
            </w:r>
          </w:p>
        </w:tc>
        <w:tc>
          <w:tcPr>
            <w:tcW w:type="dxa" w:w="4320"/>
          </w:tcPr>
          <w:p/>
          <w:p>
            <w:pPr>
              <w:pStyle w:val="Heading1"/>
            </w:pPr>
            <w:r>
              <w:t>clan</w:t>
            </w:r>
          </w:p>
        </w:tc>
      </w:tr>
      <w:tr>
        <w:tc>
          <w:tcPr>
            <w:tcW w:type="dxa" w:w="4320"/>
          </w:tcPr>
          <w:p/>
          <w:p>
            <w:pPr>
              <w:pStyle w:val="Heading1"/>
            </w:pPr>
            <w:r>
              <w:t>flan</w:t>
            </w:r>
          </w:p>
        </w:tc>
        <w:tc>
          <w:tcPr>
            <w:tcW w:type="dxa" w:w="4320"/>
          </w:tcPr>
          <w:p/>
          <w:p>
            <w:pPr>
              <w:pStyle w:val="Heading1"/>
            </w:pPr>
            <w:r>
              <w:t>plan</w:t>
            </w:r>
          </w:p>
        </w:tc>
      </w:tr>
      <w:tr>
        <w:tc>
          <w:tcPr>
            <w:tcW w:type="dxa" w:w="4320"/>
          </w:tcPr>
          <w:p/>
          <w:p>
            <w:pPr>
              <w:pStyle w:val="Heading1"/>
            </w:pPr>
            <w:r>
              <w:t>span</w:t>
            </w:r>
          </w:p>
        </w:tc>
        <w:tc>
          <w:tcPr>
            <w:tcW w:type="dxa" w:w="4320"/>
          </w:tcPr>
          <w:p/>
          <w:p>
            <w:pPr>
              <w:pStyle w:val="Heading1"/>
            </w:pPr>
            <w:r>
              <w:t>yuan</w:t>
            </w:r>
          </w:p>
        </w:tc>
      </w:tr>
      <w:tr>
        <w:tc>
          <w:tcPr>
            <w:tcW w:type="dxa" w:w="4320"/>
          </w:tcPr>
          <w:p/>
          <w:p>
            <w:pPr>
              <w:pStyle w:val="Heading1"/>
            </w:pPr>
            <w:r>
              <w:t>bran</w:t>
            </w:r>
          </w:p>
        </w:tc>
        <w:tc>
          <w:tcPr>
            <w:tcW w:type="dxa" w:w="4320"/>
          </w:tcPr>
          <w:p/>
          <w:p>
            <w:pPr>
              <w:pStyle w:val="Heading1"/>
            </w:pPr>
            <w:r>
              <w:t>gran</w:t>
            </w:r>
          </w:p>
        </w:tc>
      </w:tr>
      <w:tr>
        <w:tc>
          <w:tcPr>
            <w:tcW w:type="dxa" w:w="4320"/>
          </w:tcPr>
          <w:p/>
          <w:p>
            <w:pPr>
              <w:pStyle w:val="Heading1"/>
            </w:pPr>
            <w:r>
              <w:t>swan</w:t>
            </w:r>
          </w:p>
        </w:tc>
        <w:tc>
          <w:tcPr>
            <w:tcW w:type="dxa" w:w="4320"/>
          </w:tcPr>
          <w:p/>
          <w:p>
            <w:pPr>
              <w:pStyle w:val="Heading1"/>
            </w:pPr>
            <w:r>
              <w:t>cyan</w:t>
            </w:r>
          </w:p>
        </w:tc>
      </w:tr>
      <w:tr>
        <w:tc>
          <w:tcPr>
            <w:tcW w:type="dxa" w:w="4320"/>
          </w:tcPr>
          <w:p/>
          <w:p>
            <w:pPr>
              <w:pStyle w:val="Heading1"/>
            </w:pPr>
            <w:r>
              <w:t>chap</w:t>
            </w:r>
          </w:p>
        </w:tc>
        <w:tc>
          <w:tcPr>
            <w:tcW w:type="dxa" w:w="4320"/>
          </w:tcPr>
          <w:p/>
          <w:p>
            <w:pPr>
              <w:pStyle w:val="Heading1"/>
            </w:pPr>
            <w:r>
              <w:t>clap</w:t>
            </w:r>
          </w:p>
        </w:tc>
      </w:tr>
      <w:tr>
        <w:tc>
          <w:tcPr>
            <w:tcW w:type="dxa" w:w="4320"/>
          </w:tcPr>
          <w:p/>
          <w:p>
            <w:pPr>
              <w:pStyle w:val="Heading1"/>
            </w:pPr>
            <w:r>
              <w:t>flap</w:t>
            </w:r>
          </w:p>
        </w:tc>
        <w:tc>
          <w:tcPr>
            <w:tcW w:type="dxa" w:w="4320"/>
          </w:tcPr>
          <w:p/>
          <w:p>
            <w:pPr>
              <w:pStyle w:val="Heading1"/>
            </w:pPr>
            <w:r>
              <w:t>slap</w:t>
            </w:r>
          </w:p>
        </w:tc>
      </w:tr>
      <w:tr>
        <w:tc>
          <w:tcPr>
            <w:tcW w:type="dxa" w:w="4320"/>
          </w:tcPr>
          <w:p/>
          <w:p>
            <w:pPr>
              <w:pStyle w:val="Heading1"/>
            </w:pPr>
            <w:r>
              <w:t>snap</w:t>
            </w:r>
          </w:p>
        </w:tc>
        <w:tc>
          <w:tcPr>
            <w:tcW w:type="dxa" w:w="4320"/>
          </w:tcPr>
          <w:p/>
          <w:p>
            <w:pPr>
              <w:pStyle w:val="Heading1"/>
            </w:pPr>
            <w:r>
              <w:t>crap</w:t>
            </w:r>
          </w:p>
        </w:tc>
      </w:tr>
      <w:tr>
        <w:tc>
          <w:tcPr>
            <w:tcW w:type="dxa" w:w="4320"/>
          </w:tcPr>
          <w:p/>
          <w:p>
            <w:pPr>
              <w:pStyle w:val="Heading1"/>
            </w:pPr>
            <w:r>
              <w:t>trap</w:t>
            </w:r>
          </w:p>
        </w:tc>
        <w:tc>
          <w:tcPr>
            <w:tcW w:type="dxa" w:w="4320"/>
          </w:tcPr>
          <w:p/>
          <w:p>
            <w:pPr>
              <w:pStyle w:val="Heading1"/>
            </w:pPr>
            <w:r>
              <w:t>wrap</w:t>
            </w:r>
          </w:p>
        </w:tc>
      </w:tr>
      <w:tr>
        <w:tc>
          <w:tcPr>
            <w:tcW w:type="dxa" w:w="4320"/>
          </w:tcPr>
          <w:p/>
          <w:p>
            <w:pPr>
              <w:pStyle w:val="Heading1"/>
            </w:pPr>
            <w:r>
              <w:t>swap</w:t>
            </w:r>
          </w:p>
        </w:tc>
        <w:tc>
          <w:tcPr>
            <w:tcW w:type="dxa" w:w="4320"/>
          </w:tcPr>
          <w:p/>
          <w:p>
            <w:pPr>
              <w:pStyle w:val="Heading1"/>
            </w:pPr>
            <w:r>
              <w:t>luau</w:t>
            </w:r>
          </w:p>
        </w:tc>
      </w:tr>
      <w:tr>
        <w:tc>
          <w:tcPr>
            <w:tcW w:type="dxa" w:w="4320"/>
          </w:tcPr>
          <w:p/>
          <w:p>
            <w:pPr>
              <w:pStyle w:val="Heading1"/>
            </w:pPr>
            <w:r>
              <w:t>scar</w:t>
            </w:r>
          </w:p>
        </w:tc>
        <w:tc>
          <w:tcPr>
            <w:tcW w:type="dxa" w:w="4320"/>
          </w:tcPr>
          <w:p/>
          <w:p>
            <w:pPr>
              <w:pStyle w:val="Heading1"/>
            </w:pPr>
            <w:r>
              <w:t>char</w:t>
            </w:r>
          </w:p>
        </w:tc>
      </w:tr>
      <w:tr>
        <w:tc>
          <w:tcPr>
            <w:tcW w:type="dxa" w:w="4320"/>
          </w:tcPr>
          <w:p/>
          <w:p>
            <w:pPr>
              <w:pStyle w:val="Heading1"/>
            </w:pPr>
            <w:r>
              <w:t>spar</w:t>
            </w:r>
          </w:p>
        </w:tc>
        <w:tc>
          <w:tcPr>
            <w:tcW w:type="dxa" w:w="4320"/>
          </w:tcPr>
          <w:p/>
          <w:p>
            <w:pPr>
              <w:pStyle w:val="Heading1"/>
            </w:pPr>
            <w:r>
              <w:t>star</w:t>
            </w:r>
          </w:p>
        </w:tc>
      </w:tr>
      <w:tr>
        <w:tc>
          <w:tcPr>
            <w:tcW w:type="dxa" w:w="4320"/>
          </w:tcPr>
          <w:p/>
          <w:p>
            <w:pPr>
              <w:pStyle w:val="Heading1"/>
            </w:pPr>
            <w:r>
              <w:t>czar</w:t>
            </w:r>
          </w:p>
        </w:tc>
        <w:tc>
          <w:tcPr>
            <w:tcW w:type="dxa" w:w="4320"/>
          </w:tcPr>
          <w:p/>
          <w:p>
            <w:pPr>
              <w:pStyle w:val="Heading1"/>
            </w:pPr>
            <w:r>
              <w:t>spas</w:t>
            </w:r>
          </w:p>
        </w:tc>
      </w:tr>
      <w:tr>
        <w:tc>
          <w:tcPr>
            <w:tcW w:type="dxa" w:w="4320"/>
          </w:tcPr>
          <w:p/>
          <w:p>
            <w:pPr>
              <w:pStyle w:val="Heading1"/>
            </w:pPr>
            <w:r>
              <w:t>bras</w:t>
            </w:r>
          </w:p>
        </w:tc>
        <w:tc>
          <w:tcPr>
            <w:tcW w:type="dxa" w:w="4320"/>
          </w:tcPr>
          <w:p/>
          <w:p>
            <w:pPr>
              <w:pStyle w:val="Heading1"/>
            </w:pPr>
            <w:r>
              <w:t>scat</w:t>
            </w:r>
          </w:p>
        </w:tc>
      </w:tr>
      <w:tr>
        <w:tc>
          <w:tcPr>
            <w:tcW w:type="dxa" w:w="4320"/>
          </w:tcPr>
          <w:p/>
          <w:p>
            <w:pPr>
              <w:pStyle w:val="Heading1"/>
            </w:pPr>
            <w:r>
              <w:t>chat</w:t>
            </w:r>
          </w:p>
        </w:tc>
        <w:tc>
          <w:tcPr>
            <w:tcW w:type="dxa" w:w="4320"/>
          </w:tcPr>
          <w:p/>
          <w:p>
            <w:pPr>
              <w:pStyle w:val="Heading1"/>
            </w:pPr>
            <w:r>
              <w:t>ghat</w:t>
            </w:r>
          </w:p>
        </w:tc>
      </w:tr>
      <w:tr>
        <w:tc>
          <w:tcPr>
            <w:tcW w:type="dxa" w:w="4320"/>
          </w:tcPr>
          <w:p/>
          <w:p>
            <w:pPr>
              <w:pStyle w:val="Heading1"/>
            </w:pPr>
            <w:r>
              <w:t>blat</w:t>
            </w:r>
          </w:p>
        </w:tc>
        <w:tc>
          <w:tcPr>
            <w:tcW w:type="dxa" w:w="4320"/>
          </w:tcPr>
          <w:p/>
          <w:p>
            <w:pPr>
              <w:pStyle w:val="Heading1"/>
            </w:pPr>
            <w:r>
              <w:t>flat</w:t>
            </w:r>
          </w:p>
        </w:tc>
      </w:tr>
      <w:tr>
        <w:tc>
          <w:tcPr>
            <w:tcW w:type="dxa" w:w="4320"/>
          </w:tcPr>
          <w:p/>
          <w:p>
            <w:pPr>
              <w:pStyle w:val="Heading1"/>
            </w:pPr>
            <w:r>
              <w:t>plat</w:t>
            </w:r>
          </w:p>
        </w:tc>
        <w:tc>
          <w:tcPr>
            <w:tcW w:type="dxa" w:w="4320"/>
          </w:tcPr>
          <w:p/>
          <w:p>
            <w:pPr>
              <w:pStyle w:val="Heading1"/>
            </w:pPr>
            <w:r>
              <w:t>slat</w:t>
            </w:r>
          </w:p>
        </w:tc>
      </w:tr>
      <w:tr>
        <w:tc>
          <w:tcPr>
            <w:tcW w:type="dxa" w:w="4320"/>
          </w:tcPr>
          <w:p/>
          <w:p>
            <w:pPr>
              <w:pStyle w:val="Heading1"/>
            </w:pPr>
            <w:r>
              <w:t>gnat</w:t>
            </w:r>
          </w:p>
        </w:tc>
        <w:tc>
          <w:tcPr>
            <w:tcW w:type="dxa" w:w="4320"/>
          </w:tcPr>
          <w:p/>
          <w:p>
            <w:pPr>
              <w:pStyle w:val="Heading1"/>
            </w:pPr>
            <w:r>
              <w:t>spat</w:t>
            </w:r>
          </w:p>
        </w:tc>
      </w:tr>
      <w:tr>
        <w:tc>
          <w:tcPr>
            <w:tcW w:type="dxa" w:w="4320"/>
          </w:tcPr>
          <w:p/>
          <w:p>
            <w:pPr>
              <w:pStyle w:val="Heading1"/>
            </w:pPr>
            <w:r>
              <w:t>brat</w:t>
            </w:r>
          </w:p>
        </w:tc>
        <w:tc>
          <w:tcPr>
            <w:tcW w:type="dxa" w:w="4320"/>
          </w:tcPr>
          <w:p/>
          <w:p>
            <w:pPr>
              <w:pStyle w:val="Heading1"/>
            </w:pPr>
            <w:r>
              <w:t>swat</w:t>
            </w:r>
          </w:p>
        </w:tc>
      </w:tr>
      <w:tr>
        <w:tc>
          <w:tcPr>
            <w:tcW w:type="dxa" w:w="4320"/>
          </w:tcPr>
          <w:p/>
          <w:p>
            <w:pPr>
              <w:pStyle w:val="Heading1"/>
            </w:pPr>
            <w:r>
              <w:t>twat</w:t>
            </w:r>
          </w:p>
        </w:tc>
        <w:tc>
          <w:tcPr>
            <w:tcW w:type="dxa" w:w="4320"/>
          </w:tcPr>
          <w:p/>
          <w:p>
            <w:pPr>
              <w:pStyle w:val="Heading1"/>
            </w:pPr>
            <w:r>
              <w:t>thaw</w:t>
            </w:r>
          </w:p>
        </w:tc>
      </w:tr>
      <w:tr>
        <w:tc>
          <w:tcPr>
            <w:tcW w:type="dxa" w:w="4320"/>
          </w:tcPr>
          <w:p/>
          <w:p>
            <w:pPr>
              <w:pStyle w:val="Heading1"/>
            </w:pPr>
            <w:r>
              <w:t>claw</w:t>
            </w:r>
          </w:p>
        </w:tc>
        <w:tc>
          <w:tcPr>
            <w:tcW w:type="dxa" w:w="4320"/>
          </w:tcPr>
          <w:p/>
          <w:p>
            <w:pPr>
              <w:pStyle w:val="Heading1"/>
            </w:pPr>
            <w:r>
              <w:t>flaw</w:t>
            </w:r>
          </w:p>
        </w:tc>
      </w:tr>
      <w:tr>
        <w:tc>
          <w:tcPr>
            <w:tcW w:type="dxa" w:w="4320"/>
          </w:tcPr>
          <w:p/>
          <w:p>
            <w:pPr>
              <w:pStyle w:val="Heading1"/>
            </w:pPr>
            <w:r>
              <w:t>slaw</w:t>
            </w:r>
          </w:p>
        </w:tc>
        <w:tc>
          <w:tcPr>
            <w:tcW w:type="dxa" w:w="4320"/>
          </w:tcPr>
          <w:p/>
          <w:p>
            <w:pPr>
              <w:pStyle w:val="Heading1"/>
            </w:pPr>
            <w:r>
              <w:t>gnaw</w:t>
            </w:r>
          </w:p>
        </w:tc>
      </w:tr>
      <w:tr>
        <w:tc>
          <w:tcPr>
            <w:tcW w:type="dxa" w:w="4320"/>
          </w:tcPr>
          <w:p/>
          <w:p>
            <w:pPr>
              <w:pStyle w:val="Heading1"/>
            </w:pPr>
            <w:r>
              <w:t>craw</w:t>
            </w:r>
          </w:p>
        </w:tc>
        <w:tc>
          <w:tcPr>
            <w:tcW w:type="dxa" w:w="4320"/>
          </w:tcPr>
          <w:p/>
          <w:p>
            <w:pPr>
              <w:pStyle w:val="Heading1"/>
            </w:pPr>
            <w:r>
              <w:t>draw</w:t>
            </w:r>
          </w:p>
        </w:tc>
      </w:tr>
      <w:tr>
        <w:tc>
          <w:tcPr>
            <w:tcW w:type="dxa" w:w="4320"/>
          </w:tcPr>
          <w:p/>
          <w:p>
            <w:pPr>
              <w:pStyle w:val="Heading1"/>
            </w:pPr>
            <w:r>
              <w:t>flax</w:t>
            </w:r>
          </w:p>
        </w:tc>
        <w:tc>
          <w:tcPr>
            <w:tcW w:type="dxa" w:w="4320"/>
          </w:tcPr>
          <w:p/>
          <w:p>
            <w:pPr>
              <w:pStyle w:val="Heading1"/>
            </w:pPr>
            <w:r>
              <w:t>shay</w:t>
            </w:r>
          </w:p>
        </w:tc>
      </w:tr>
      <w:tr>
        <w:tc>
          <w:tcPr>
            <w:tcW w:type="dxa" w:w="4320"/>
          </w:tcPr>
          <w:p/>
          <w:p>
            <w:pPr>
              <w:pStyle w:val="Heading1"/>
            </w:pPr>
            <w:r>
              <w:t>clay</w:t>
            </w:r>
          </w:p>
        </w:tc>
        <w:tc>
          <w:tcPr>
            <w:tcW w:type="dxa" w:w="4320"/>
          </w:tcPr>
          <w:p/>
          <w:p>
            <w:pPr>
              <w:pStyle w:val="Heading1"/>
            </w:pPr>
            <w:r>
              <w:t>flay</w:t>
            </w:r>
          </w:p>
        </w:tc>
      </w:tr>
      <w:tr>
        <w:tc>
          <w:tcPr>
            <w:tcW w:type="dxa" w:w="4320"/>
          </w:tcPr>
          <w:p/>
          <w:p>
            <w:pPr>
              <w:pStyle w:val="Heading1"/>
            </w:pPr>
            <w:r>
              <w:t>play</w:t>
            </w:r>
          </w:p>
        </w:tc>
        <w:tc>
          <w:tcPr>
            <w:tcW w:type="dxa" w:w="4320"/>
          </w:tcPr>
          <w:p/>
          <w:p>
            <w:pPr>
              <w:pStyle w:val="Heading1"/>
            </w:pPr>
            <w:r>
              <w:t>slay</w:t>
            </w:r>
          </w:p>
        </w:tc>
      </w:tr>
      <w:tr>
        <w:tc>
          <w:tcPr>
            <w:tcW w:type="dxa" w:w="4320"/>
          </w:tcPr>
          <w:p/>
          <w:p>
            <w:pPr>
              <w:pStyle w:val="Heading1"/>
            </w:pPr>
            <w:r>
              <w:t>spay</w:t>
            </w:r>
          </w:p>
        </w:tc>
        <w:tc>
          <w:tcPr>
            <w:tcW w:type="dxa" w:w="4320"/>
          </w:tcPr>
          <w:p/>
          <w:p>
            <w:pPr>
              <w:pStyle w:val="Heading1"/>
            </w:pPr>
            <w:r>
              <w:t>quay</w:t>
            </w:r>
          </w:p>
        </w:tc>
      </w:tr>
      <w:tr>
        <w:tc>
          <w:tcPr>
            <w:tcW w:type="dxa" w:w="4320"/>
          </w:tcPr>
          <w:p/>
          <w:p>
            <w:pPr>
              <w:pStyle w:val="Heading1"/>
            </w:pPr>
            <w:r>
              <w:t>bray</w:t>
            </w:r>
          </w:p>
        </w:tc>
        <w:tc>
          <w:tcPr>
            <w:tcW w:type="dxa" w:w="4320"/>
          </w:tcPr>
          <w:p/>
          <w:p>
            <w:pPr>
              <w:pStyle w:val="Heading1"/>
            </w:pPr>
            <w:r>
              <w:t>stay</w:t>
            </w:r>
          </w:p>
        </w:tc>
      </w:tr>
      <w:tr>
        <w:tc>
          <w:tcPr>
            <w:tcW w:type="dxa" w:w="4320"/>
          </w:tcPr>
          <w:p/>
          <w:p>
            <w:pPr>
              <w:pStyle w:val="Heading1"/>
            </w:pPr>
            <w:r>
              <w:t>sway</w:t>
            </w:r>
          </w:p>
        </w:tc>
        <w:tc>
          <w:tcPr>
            <w:tcW w:type="dxa" w:w="4320"/>
          </w:tcPr>
          <w:p/>
          <w:p>
            <w:pPr>
              <w:pStyle w:val="Heading1"/>
            </w:pPr>
            <w:r>
              <w:t>pleb</w:t>
            </w:r>
          </w:p>
        </w:tc>
      </w:tr>
    </w:tbl>
    <w:p>
      <w:pPr>
        <w:pStyle w:val="Heading1"/>
      </w:pPr>
      <w:r>
        <w:t xml:space="preserve">Next List of Words </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p>
            <w:pPr>
              <w:pStyle w:val="Heading1"/>
            </w:pPr>
            <w:r>
              <w:t>spec</w:t>
            </w:r>
          </w:p>
        </w:tc>
        <w:tc>
          <w:tcPr>
            <w:tcW w:type="dxa" w:w="4320"/>
          </w:tcPr>
          <w:p/>
          <w:p>
            <w:pPr>
              <w:pStyle w:val="Heading1"/>
            </w:pPr>
            <w:r>
              <w:t>shed</w:t>
            </w:r>
          </w:p>
        </w:tc>
      </w:tr>
      <w:tr>
        <w:tc>
          <w:tcPr>
            <w:tcW w:type="dxa" w:w="4320"/>
          </w:tcPr>
          <w:p/>
          <w:p>
            <w:pPr>
              <w:pStyle w:val="Heading1"/>
            </w:pPr>
            <w:r>
              <w:t>bled</w:t>
            </w:r>
          </w:p>
        </w:tc>
        <w:tc>
          <w:tcPr>
            <w:tcW w:type="dxa" w:w="4320"/>
          </w:tcPr>
          <w:p/>
          <w:p>
            <w:pPr>
              <w:pStyle w:val="Heading1"/>
            </w:pPr>
            <w:r>
              <w:t>fled</w:t>
            </w:r>
          </w:p>
        </w:tc>
      </w:tr>
      <w:tr>
        <w:tc>
          <w:tcPr>
            <w:tcW w:type="dxa" w:w="4320"/>
          </w:tcPr>
          <w:p/>
          <w:p>
            <w:pPr>
              <w:pStyle w:val="Heading1"/>
            </w:pPr>
            <w:r>
              <w:t>sled</w:t>
            </w:r>
          </w:p>
        </w:tc>
        <w:tc>
          <w:tcPr>
            <w:tcW w:type="dxa" w:w="4320"/>
          </w:tcPr>
          <w:p/>
          <w:p>
            <w:pPr>
              <w:pStyle w:val="Heading1"/>
            </w:pPr>
            <w:r>
              <w:t>sped</w:t>
            </w:r>
          </w:p>
        </w:tc>
      </w:tr>
      <w:tr>
        <w:tc>
          <w:tcPr>
            <w:tcW w:type="dxa" w:w="4320"/>
          </w:tcPr>
          <w:p/>
          <w:p>
            <w:pPr>
              <w:pStyle w:val="Heading1"/>
            </w:pPr>
            <w:r>
              <w:t>cued</w:t>
            </w:r>
          </w:p>
        </w:tc>
        <w:tc>
          <w:tcPr>
            <w:tcW w:type="dxa" w:w="4320"/>
          </w:tcPr>
          <w:p/>
          <w:p>
            <w:pPr>
              <w:pStyle w:val="Heading1"/>
            </w:pPr>
            <w:r>
              <w:t>hued</w:t>
            </w:r>
          </w:p>
        </w:tc>
      </w:tr>
      <w:tr>
        <w:tc>
          <w:tcPr>
            <w:tcW w:type="dxa" w:w="4320"/>
          </w:tcPr>
          <w:p/>
          <w:p>
            <w:pPr>
              <w:pStyle w:val="Heading1"/>
            </w:pPr>
            <w:r>
              <w:t>rued</w:t>
            </w:r>
          </w:p>
        </w:tc>
        <w:tc>
          <w:tcPr>
            <w:tcW w:type="dxa" w:w="4320"/>
          </w:tcPr>
          <w:p/>
          <w:p>
            <w:pPr>
              <w:pStyle w:val="Heading1"/>
            </w:pPr>
            <w:r>
              <w:t>sued</w:t>
            </w:r>
          </w:p>
        </w:tc>
      </w:tr>
      <w:tr>
        <w:tc>
          <w:tcPr>
            <w:tcW w:type="dxa" w:w="4320"/>
          </w:tcPr>
          <w:p/>
          <w:p>
            <w:pPr>
              <w:pStyle w:val="Heading1"/>
            </w:pPr>
            <w:r>
              <w:t>bred</w:t>
            </w:r>
          </w:p>
        </w:tc>
        <w:tc>
          <w:tcPr>
            <w:tcW w:type="dxa" w:w="4320"/>
          </w:tcPr>
          <w:p/>
          <w:p>
            <w:pPr>
              <w:pStyle w:val="Heading1"/>
            </w:pPr>
            <w:r>
              <w:t>cred</w:t>
            </w:r>
          </w:p>
        </w:tc>
      </w:tr>
      <w:tr>
        <w:tc>
          <w:tcPr>
            <w:tcW w:type="dxa" w:w="4320"/>
          </w:tcPr>
          <w:p/>
          <w:p>
            <w:pPr>
              <w:pStyle w:val="Heading1"/>
            </w:pPr>
            <w:r>
              <w:t>used</w:t>
            </w:r>
          </w:p>
        </w:tc>
        <w:tc>
          <w:tcPr>
            <w:tcW w:type="dxa" w:w="4320"/>
          </w:tcPr>
          <w:p/>
          <w:p>
            <w:pPr>
              <w:pStyle w:val="Heading1"/>
            </w:pPr>
            <w:r>
              <w:t>dyed</w:t>
            </w:r>
          </w:p>
        </w:tc>
      </w:tr>
      <w:tr>
        <w:tc>
          <w:tcPr>
            <w:tcW w:type="dxa" w:w="4320"/>
          </w:tcPr>
          <w:p/>
          <w:p>
            <w:pPr>
              <w:pStyle w:val="Heading1"/>
            </w:pPr>
            <w:r>
              <w:t>chef</w:t>
            </w:r>
          </w:p>
        </w:tc>
        <w:tc>
          <w:tcPr>
            <w:tcW w:type="dxa" w:w="4320"/>
          </w:tcPr>
          <w:p/>
          <w:p>
            <w:pPr>
              <w:pStyle w:val="Heading1"/>
            </w:pPr>
            <w:r>
              <w:t>clef</w:t>
            </w:r>
          </w:p>
        </w:tc>
      </w:tr>
      <w:tr>
        <w:tc>
          <w:tcPr>
            <w:tcW w:type="dxa" w:w="4320"/>
          </w:tcPr>
          <w:p/>
          <w:p>
            <w:pPr>
              <w:pStyle w:val="Heading1"/>
            </w:pPr>
            <w:r>
              <w:t>trek</w:t>
            </w:r>
          </w:p>
        </w:tc>
        <w:tc>
          <w:tcPr>
            <w:tcW w:type="dxa" w:w="4320"/>
          </w:tcPr>
          <w:p/>
          <w:p>
            <w:pPr>
              <w:pStyle w:val="Heading1"/>
            </w:pPr>
            <w:r>
              <w:t>duel</w:t>
            </w:r>
          </w:p>
        </w:tc>
      </w:tr>
      <w:tr>
        <w:tc>
          <w:tcPr>
            <w:tcW w:type="dxa" w:w="4320"/>
          </w:tcPr>
          <w:p/>
          <w:p>
            <w:pPr>
              <w:pStyle w:val="Heading1"/>
            </w:pPr>
            <w:r>
              <w:t>fuel</w:t>
            </w:r>
          </w:p>
        </w:tc>
        <w:tc>
          <w:tcPr>
            <w:tcW w:type="dxa" w:w="4320"/>
          </w:tcPr>
          <w:p/>
          <w:p>
            <w:pPr>
              <w:pStyle w:val="Heading1"/>
            </w:pPr>
            <w:r>
              <w:t>stem</w:t>
            </w:r>
          </w:p>
        </w:tc>
      </w:tr>
      <w:tr>
        <w:tc>
          <w:tcPr>
            <w:tcW w:type="dxa" w:w="4320"/>
          </w:tcPr>
          <w:p/>
          <w:p>
            <w:pPr>
              <w:pStyle w:val="Heading1"/>
            </w:pPr>
            <w:r>
              <w:t>then</w:t>
            </w:r>
          </w:p>
        </w:tc>
        <w:tc>
          <w:tcPr>
            <w:tcW w:type="dxa" w:w="4320"/>
          </w:tcPr>
          <w:p/>
          <w:p>
            <w:pPr>
              <w:pStyle w:val="Heading1"/>
            </w:pPr>
            <w:r>
              <w:t>glen</w:t>
            </w:r>
          </w:p>
        </w:tc>
      </w:tr>
      <w:tr>
        <w:tc>
          <w:tcPr>
            <w:tcW w:type="dxa" w:w="4320"/>
          </w:tcPr>
          <w:p/>
          <w:p>
            <w:pPr>
              <w:pStyle w:val="Heading1"/>
            </w:pPr>
            <w:r>
              <w:t>wren</w:t>
            </w:r>
          </w:p>
        </w:tc>
        <w:tc>
          <w:tcPr>
            <w:tcW w:type="dxa" w:w="4320"/>
          </w:tcPr>
          <w:p/>
          <w:p>
            <w:pPr>
              <w:pStyle w:val="Heading1"/>
            </w:pPr>
            <w:r>
              <w:t>step</w:t>
            </w:r>
          </w:p>
        </w:tc>
      </w:tr>
      <w:tr>
        <w:tc>
          <w:tcPr>
            <w:tcW w:type="dxa" w:w="4320"/>
          </w:tcPr>
          <w:p/>
          <w:p>
            <w:pPr>
              <w:pStyle w:val="Heading1"/>
            </w:pPr>
            <w:r>
              <w:t>user</w:t>
            </w:r>
          </w:p>
        </w:tc>
        <w:tc>
          <w:tcPr>
            <w:tcW w:type="dxa" w:w="4320"/>
          </w:tcPr>
          <w:p/>
          <w:p>
            <w:pPr>
              <w:pStyle w:val="Heading1"/>
            </w:pPr>
            <w:r>
              <w:t>dyer</w:t>
            </w:r>
          </w:p>
        </w:tc>
      </w:tr>
      <w:tr>
        <w:tc>
          <w:tcPr>
            <w:tcW w:type="dxa" w:w="4320"/>
          </w:tcPr>
          <w:p/>
          <w:p>
            <w:pPr>
              <w:pStyle w:val="Heading1"/>
            </w:pPr>
            <w:r>
              <w:t>cues</w:t>
            </w:r>
          </w:p>
        </w:tc>
        <w:tc>
          <w:tcPr>
            <w:tcW w:type="dxa" w:w="4320"/>
          </w:tcPr>
          <w:p/>
          <w:p>
            <w:pPr>
              <w:pStyle w:val="Heading1"/>
            </w:pPr>
            <w:r>
              <w:t>dues</w:t>
            </w:r>
          </w:p>
        </w:tc>
      </w:tr>
      <w:tr>
        <w:tc>
          <w:tcPr>
            <w:tcW w:type="dxa" w:w="4320"/>
          </w:tcPr>
          <w:p/>
          <w:p>
            <w:pPr>
              <w:pStyle w:val="Heading1"/>
            </w:pPr>
            <w:r>
              <w:t>hues</w:t>
            </w:r>
          </w:p>
        </w:tc>
        <w:tc>
          <w:tcPr>
            <w:tcW w:type="dxa" w:w="4320"/>
          </w:tcPr>
          <w:p/>
          <w:p>
            <w:pPr>
              <w:pStyle w:val="Heading1"/>
            </w:pPr>
            <w:r>
              <w:t>uses</w:t>
            </w:r>
          </w:p>
        </w:tc>
      </w:tr>
      <w:tr>
        <w:tc>
          <w:tcPr>
            <w:tcW w:type="dxa" w:w="4320"/>
          </w:tcPr>
          <w:p/>
          <w:p>
            <w:pPr>
              <w:pStyle w:val="Heading1"/>
            </w:pPr>
            <w:r>
              <w:t>byes</w:t>
            </w:r>
          </w:p>
        </w:tc>
        <w:tc>
          <w:tcPr>
            <w:tcW w:type="dxa" w:w="4320"/>
          </w:tcPr>
          <w:p/>
          <w:p>
            <w:pPr>
              <w:pStyle w:val="Heading1"/>
            </w:pPr>
            <w:r>
              <w:t>dyes</w:t>
            </w:r>
          </w:p>
        </w:tc>
      </w:tr>
      <w:tr>
        <w:tc>
          <w:tcPr>
            <w:tcW w:type="dxa" w:w="4320"/>
          </w:tcPr>
          <w:p/>
          <w:p>
            <w:pPr>
              <w:pStyle w:val="Heading1"/>
            </w:pPr>
            <w:r>
              <w:t>whet</w:t>
            </w:r>
          </w:p>
        </w:tc>
        <w:tc>
          <w:tcPr>
            <w:tcW w:type="dxa" w:w="4320"/>
          </w:tcPr>
          <w:p/>
          <w:p>
            <w:pPr>
              <w:pStyle w:val="Heading1"/>
            </w:pPr>
            <w:r>
              <w:t>duet</w:t>
            </w:r>
          </w:p>
        </w:tc>
      </w:tr>
      <w:tr>
        <w:tc>
          <w:tcPr>
            <w:tcW w:type="dxa" w:w="4320"/>
          </w:tcPr>
          <w:p/>
          <w:p>
            <w:pPr>
              <w:pStyle w:val="Heading1"/>
            </w:pPr>
            <w:r>
              <w:t>suet</w:t>
            </w:r>
          </w:p>
        </w:tc>
        <w:tc>
          <w:tcPr>
            <w:tcW w:type="dxa" w:w="4320"/>
          </w:tcPr>
          <w:p/>
          <w:p>
            <w:pPr>
              <w:pStyle w:val="Heading1"/>
            </w:pPr>
            <w:r>
              <w:t>fret</w:t>
            </w:r>
          </w:p>
        </w:tc>
      </w:tr>
      <w:tr>
        <w:tc>
          <w:tcPr>
            <w:tcW w:type="dxa" w:w="4320"/>
          </w:tcPr>
          <w:p/>
          <w:p>
            <w:pPr>
              <w:pStyle w:val="Heading1"/>
            </w:pPr>
            <w:r>
              <w:t>stet</w:t>
            </w:r>
          </w:p>
        </w:tc>
        <w:tc>
          <w:tcPr>
            <w:tcW w:type="dxa" w:w="4320"/>
          </w:tcPr>
          <w:p/>
          <w:p>
            <w:pPr>
              <w:pStyle w:val="Heading1"/>
            </w:pPr>
            <w:r>
              <w:t>chew</w:t>
            </w:r>
          </w:p>
        </w:tc>
      </w:tr>
      <w:tr>
        <w:tc>
          <w:tcPr>
            <w:tcW w:type="dxa" w:w="4320"/>
          </w:tcPr>
          <w:p/>
          <w:p>
            <w:pPr>
              <w:pStyle w:val="Heading1"/>
            </w:pPr>
            <w:r>
              <w:t>skew</w:t>
            </w:r>
          </w:p>
        </w:tc>
        <w:tc>
          <w:tcPr>
            <w:tcW w:type="dxa" w:w="4320"/>
          </w:tcPr>
          <w:p/>
          <w:p>
            <w:pPr>
              <w:pStyle w:val="Heading1"/>
            </w:pPr>
            <w:r>
              <w:t>blew</w:t>
            </w:r>
          </w:p>
        </w:tc>
      </w:tr>
      <w:tr>
        <w:tc>
          <w:tcPr>
            <w:tcW w:type="dxa" w:w="4320"/>
          </w:tcPr>
          <w:p/>
          <w:p>
            <w:pPr>
              <w:pStyle w:val="Heading1"/>
            </w:pPr>
            <w:r>
              <w:t>clew</w:t>
            </w:r>
          </w:p>
        </w:tc>
        <w:tc>
          <w:tcPr>
            <w:tcW w:type="dxa" w:w="4320"/>
          </w:tcPr>
          <w:p/>
          <w:p>
            <w:pPr>
              <w:pStyle w:val="Heading1"/>
            </w:pPr>
            <w:r>
              <w:t>flew</w:t>
            </w:r>
          </w:p>
        </w:tc>
      </w:tr>
      <w:tr>
        <w:tc>
          <w:tcPr>
            <w:tcW w:type="dxa" w:w="4320"/>
          </w:tcPr>
          <w:p/>
          <w:p>
            <w:pPr>
              <w:pStyle w:val="Heading1"/>
            </w:pPr>
            <w:r>
              <w:t>slew</w:t>
            </w:r>
          </w:p>
        </w:tc>
        <w:tc>
          <w:tcPr>
            <w:tcW w:type="dxa" w:w="4320"/>
          </w:tcPr>
          <w:p/>
          <w:p>
            <w:pPr>
              <w:pStyle w:val="Heading1"/>
            </w:pPr>
            <w:r>
              <w:t>knew</w:t>
            </w:r>
          </w:p>
        </w:tc>
      </w:tr>
      <w:tr>
        <w:tc>
          <w:tcPr>
            <w:tcW w:type="dxa" w:w="4320"/>
          </w:tcPr>
          <w:p/>
          <w:p>
            <w:pPr>
              <w:pStyle w:val="Heading1"/>
            </w:pPr>
            <w:r>
              <w:t>spew</w:t>
            </w:r>
          </w:p>
        </w:tc>
        <w:tc>
          <w:tcPr>
            <w:tcW w:type="dxa" w:w="4320"/>
          </w:tcPr>
          <w:p/>
          <w:p>
            <w:pPr>
              <w:pStyle w:val="Heading1"/>
            </w:pPr>
            <w:r>
              <w:t>brew</w:t>
            </w:r>
          </w:p>
        </w:tc>
      </w:tr>
      <w:tr>
        <w:tc>
          <w:tcPr>
            <w:tcW w:type="dxa" w:w="4320"/>
          </w:tcPr>
          <w:p/>
          <w:p>
            <w:pPr>
              <w:pStyle w:val="Heading1"/>
            </w:pPr>
            <w:r>
              <w:t>crew</w:t>
            </w:r>
          </w:p>
        </w:tc>
        <w:tc>
          <w:tcPr>
            <w:tcW w:type="dxa" w:w="4320"/>
          </w:tcPr>
          <w:p/>
          <w:p>
            <w:pPr>
              <w:pStyle w:val="Heading1"/>
            </w:pPr>
            <w:r>
              <w:t>drew</w:t>
            </w:r>
          </w:p>
        </w:tc>
      </w:tr>
      <w:tr>
        <w:tc>
          <w:tcPr>
            <w:tcW w:type="dxa" w:w="4320"/>
          </w:tcPr>
          <w:p/>
          <w:p>
            <w:pPr>
              <w:pStyle w:val="Heading1"/>
            </w:pPr>
            <w:r>
              <w:t>grew</w:t>
            </w:r>
          </w:p>
        </w:tc>
        <w:tc>
          <w:tcPr>
            <w:tcW w:type="dxa" w:w="4320"/>
          </w:tcPr>
          <w:p/>
          <w:p>
            <w:pPr>
              <w:pStyle w:val="Heading1"/>
            </w:pPr>
            <w:r>
              <w:t>stew</w:t>
            </w:r>
          </w:p>
        </w:tc>
      </w:tr>
      <w:tr>
        <w:tc>
          <w:tcPr>
            <w:tcW w:type="dxa" w:w="4320"/>
          </w:tcPr>
          <w:p/>
          <w:p>
            <w:pPr>
              <w:pStyle w:val="Heading1"/>
            </w:pPr>
            <w:r>
              <w:t>flex</w:t>
            </w:r>
          </w:p>
        </w:tc>
        <w:tc>
          <w:tcPr>
            <w:tcW w:type="dxa" w:w="4320"/>
          </w:tcPr>
          <w:p/>
          <w:p>
            <w:pPr>
              <w:pStyle w:val="Heading1"/>
            </w:pPr>
            <w:r>
              <w:t>prey</w:t>
            </w:r>
          </w:p>
        </w:tc>
      </w:tr>
      <w:tr>
        <w:tc>
          <w:tcPr>
            <w:tcW w:type="dxa" w:w="4320"/>
          </w:tcPr>
          <w:p/>
          <w:p>
            <w:pPr>
              <w:pStyle w:val="Heading1"/>
            </w:pPr>
            <w:r>
              <w:t>trey</w:t>
            </w:r>
          </w:p>
        </w:tc>
        <w:tc>
          <w:tcPr>
            <w:tcW w:type="dxa" w:w="4320"/>
          </w:tcPr>
          <w:p/>
          <w:p>
            <w:pPr>
              <w:pStyle w:val="Heading1"/>
            </w:pPr>
            <w:r>
              <w:t>glib</w:t>
            </w:r>
          </w:p>
        </w:tc>
      </w:tr>
      <w:tr>
        <w:tc>
          <w:tcPr>
            <w:tcW w:type="dxa" w:w="4320"/>
          </w:tcPr>
          <w:p/>
          <w:p>
            <w:pPr>
              <w:pStyle w:val="Heading1"/>
            </w:pPr>
            <w:r>
              <w:t>crib</w:t>
            </w:r>
          </w:p>
        </w:tc>
        <w:tc>
          <w:tcPr>
            <w:tcW w:type="dxa" w:w="4320"/>
          </w:tcPr>
          <w:p/>
          <w:p>
            <w:pPr>
              <w:pStyle w:val="Heading1"/>
            </w:pPr>
            <w:r>
              <w:t>chic</w:t>
            </w:r>
          </w:p>
        </w:tc>
      </w:tr>
      <w:tr>
        <w:tc>
          <w:tcPr>
            <w:tcW w:type="dxa" w:w="4320"/>
          </w:tcPr>
          <w:p/>
          <w:p>
            <w:pPr>
              <w:pStyle w:val="Heading1"/>
            </w:pPr>
            <w:r>
              <w:t>spic</w:t>
            </w:r>
          </w:p>
        </w:tc>
        <w:tc>
          <w:tcPr>
            <w:tcW w:type="dxa" w:w="4320"/>
          </w:tcPr>
          <w:p/>
          <w:p>
            <w:pPr>
              <w:pStyle w:val="Heading1"/>
            </w:pPr>
            <w:r>
              <w:t>uric</w:t>
            </w:r>
          </w:p>
        </w:tc>
      </w:tr>
      <w:tr>
        <w:tc>
          <w:tcPr>
            <w:tcW w:type="dxa" w:w="4320"/>
          </w:tcPr>
          <w:p/>
          <w:p>
            <w:pPr>
              <w:pStyle w:val="Heading1"/>
            </w:pPr>
            <w:r>
              <w:t>skid</w:t>
            </w:r>
          </w:p>
        </w:tc>
        <w:tc>
          <w:tcPr>
            <w:tcW w:type="dxa" w:w="4320"/>
          </w:tcPr>
          <w:p/>
          <w:p>
            <w:pPr>
              <w:pStyle w:val="Heading1"/>
            </w:pPr>
            <w:r>
              <w:t>slid</w:t>
            </w:r>
          </w:p>
        </w:tc>
      </w:tr>
      <w:tr>
        <w:tc>
          <w:tcPr>
            <w:tcW w:type="dxa" w:w="4320"/>
          </w:tcPr>
          <w:p/>
          <w:p>
            <w:pPr>
              <w:pStyle w:val="Heading1"/>
            </w:pPr>
            <w:r>
              <w:t>quid</w:t>
            </w:r>
          </w:p>
        </w:tc>
        <w:tc>
          <w:tcPr>
            <w:tcW w:type="dxa" w:w="4320"/>
          </w:tcPr>
          <w:p/>
          <w:p>
            <w:pPr>
              <w:pStyle w:val="Heading1"/>
            </w:pPr>
            <w:r>
              <w:t>grid</w:t>
            </w:r>
          </w:p>
        </w:tc>
      </w:tr>
      <w:tr>
        <w:tc>
          <w:tcPr>
            <w:tcW w:type="dxa" w:w="4320"/>
          </w:tcPr>
          <w:p/>
          <w:p>
            <w:pPr>
              <w:pStyle w:val="Heading1"/>
            </w:pPr>
            <w:r>
              <w:t>brig</w:t>
            </w:r>
          </w:p>
        </w:tc>
        <w:tc>
          <w:tcPr>
            <w:tcW w:type="dxa" w:w="4320"/>
          </w:tcPr>
          <w:p/>
          <w:p>
            <w:pPr>
              <w:pStyle w:val="Heading1"/>
            </w:pPr>
            <w:r>
              <w:t>swig</w:t>
            </w:r>
          </w:p>
        </w:tc>
      </w:tr>
      <w:tr>
        <w:tc>
          <w:tcPr>
            <w:tcW w:type="dxa" w:w="4320"/>
          </w:tcPr>
          <w:p/>
          <w:p>
            <w:pPr>
              <w:pStyle w:val="Heading1"/>
            </w:pPr>
            <w:r>
              <w:t>twig</w:t>
            </w:r>
          </w:p>
        </w:tc>
        <w:tc>
          <w:tcPr>
            <w:tcW w:type="dxa" w:w="4320"/>
          </w:tcPr>
          <w:p/>
          <w:p>
            <w:pPr>
              <w:pStyle w:val="Heading1"/>
            </w:pPr>
            <w:r>
              <w:t>shim</w:t>
            </w:r>
          </w:p>
        </w:tc>
      </w:tr>
      <w:tr>
        <w:tc>
          <w:tcPr>
            <w:tcW w:type="dxa" w:w="4320"/>
          </w:tcPr>
          <w:p/>
          <w:p>
            <w:pPr>
              <w:pStyle w:val="Heading1"/>
            </w:pPr>
            <w:r>
              <w:t>whim</w:t>
            </w:r>
          </w:p>
        </w:tc>
        <w:tc>
          <w:tcPr>
            <w:tcW w:type="dxa" w:w="4320"/>
          </w:tcPr>
          <w:p/>
          <w:p>
            <w:pPr>
              <w:pStyle w:val="Heading1"/>
            </w:pPr>
            <w:r>
              <w:t>skim</w:t>
            </w:r>
          </w:p>
        </w:tc>
      </w:tr>
      <w:tr>
        <w:tc>
          <w:tcPr>
            <w:tcW w:type="dxa" w:w="4320"/>
          </w:tcPr>
          <w:p/>
          <w:p>
            <w:pPr>
              <w:pStyle w:val="Heading1"/>
            </w:pPr>
            <w:r>
              <w:t>slim</w:t>
            </w:r>
          </w:p>
        </w:tc>
        <w:tc>
          <w:tcPr>
            <w:tcW w:type="dxa" w:w="4320"/>
          </w:tcPr>
          <w:p/>
          <w:p>
            <w:pPr>
              <w:pStyle w:val="Heading1"/>
            </w:pPr>
            <w:r>
              <w:t>brim</w:t>
            </w:r>
          </w:p>
        </w:tc>
      </w:tr>
      <w:tr>
        <w:tc>
          <w:tcPr>
            <w:tcW w:type="dxa" w:w="4320"/>
          </w:tcPr>
          <w:p/>
          <w:p>
            <w:pPr>
              <w:pStyle w:val="Heading1"/>
            </w:pPr>
            <w:r>
              <w:t>grim</w:t>
            </w:r>
          </w:p>
        </w:tc>
        <w:tc>
          <w:tcPr>
            <w:tcW w:type="dxa" w:w="4320"/>
          </w:tcPr>
          <w:p/>
          <w:p>
            <w:pPr>
              <w:pStyle w:val="Heading1"/>
            </w:pPr>
            <w:r>
              <w:t>prim</w:t>
            </w:r>
          </w:p>
        </w:tc>
      </w:tr>
      <w:tr>
        <w:tc>
          <w:tcPr>
            <w:tcW w:type="dxa" w:w="4320"/>
          </w:tcPr>
          <w:p/>
          <w:p>
            <w:pPr>
              <w:pStyle w:val="Heading1"/>
            </w:pPr>
            <w:r>
              <w:t>trim</w:t>
            </w:r>
          </w:p>
        </w:tc>
        <w:tc>
          <w:tcPr>
            <w:tcW w:type="dxa" w:w="4320"/>
          </w:tcPr>
          <w:p/>
          <w:p>
            <w:pPr>
              <w:pStyle w:val="Heading1"/>
            </w:pPr>
            <w:r>
              <w:t>swim</w:t>
            </w:r>
          </w:p>
        </w:tc>
      </w:tr>
      <w:tr>
        <w:tc>
          <w:tcPr>
            <w:tcW w:type="dxa" w:w="4320"/>
          </w:tcPr>
          <w:p/>
          <w:p>
            <w:pPr>
              <w:pStyle w:val="Heading1"/>
            </w:pPr>
            <w:r>
              <w:t>chin</w:t>
            </w:r>
          </w:p>
        </w:tc>
        <w:tc>
          <w:tcPr>
            <w:tcW w:type="dxa" w:w="4320"/>
          </w:tcPr>
          <w:p/>
          <w:p>
            <w:pPr>
              <w:pStyle w:val="Heading1"/>
            </w:pPr>
            <w:r>
              <w:t>shin</w:t>
            </w:r>
          </w:p>
        </w:tc>
      </w:tr>
      <w:tr>
        <w:tc>
          <w:tcPr>
            <w:tcW w:type="dxa" w:w="4320"/>
          </w:tcPr>
          <w:p/>
          <w:p>
            <w:pPr>
              <w:pStyle w:val="Heading1"/>
            </w:pPr>
            <w:r>
              <w:t>thin</w:t>
            </w:r>
          </w:p>
        </w:tc>
        <w:tc>
          <w:tcPr>
            <w:tcW w:type="dxa" w:w="4320"/>
          </w:tcPr>
          <w:p/>
          <w:p>
            <w:pPr>
              <w:pStyle w:val="Heading1"/>
            </w:pPr>
            <w:r>
              <w:t>skin</w:t>
            </w:r>
          </w:p>
        </w:tc>
      </w:tr>
      <w:tr>
        <w:tc>
          <w:tcPr>
            <w:tcW w:type="dxa" w:w="4320"/>
          </w:tcPr>
          <w:p/>
          <w:p>
            <w:pPr>
              <w:pStyle w:val="Heading1"/>
            </w:pPr>
            <w:r>
              <w:t>spin</w:t>
            </w:r>
          </w:p>
        </w:tc>
        <w:tc>
          <w:tcPr>
            <w:tcW w:type="dxa" w:w="4320"/>
          </w:tcPr>
          <w:p/>
          <w:p>
            <w:pPr>
              <w:pStyle w:val="Heading1"/>
            </w:pPr>
            <w:r>
              <w:t>quin</w:t>
            </w:r>
          </w:p>
        </w:tc>
      </w:tr>
      <w:tr>
        <w:tc>
          <w:tcPr>
            <w:tcW w:type="dxa" w:w="4320"/>
          </w:tcPr>
          <w:p/>
          <w:p>
            <w:pPr>
              <w:pStyle w:val="Heading1"/>
            </w:pPr>
            <w:r>
              <w:t>ruin</w:t>
            </w:r>
          </w:p>
        </w:tc>
        <w:tc>
          <w:tcPr>
            <w:tcW w:type="dxa" w:w="4320"/>
          </w:tcPr>
          <w:p/>
          <w:p>
            <w:pPr>
              <w:pStyle w:val="Heading1"/>
            </w:pPr>
            <w:r>
              <w:t>grin</w:t>
            </w:r>
          </w:p>
        </w:tc>
      </w:tr>
      <w:tr>
        <w:tc>
          <w:tcPr>
            <w:tcW w:type="dxa" w:w="4320"/>
          </w:tcPr>
          <w:p/>
          <w:p>
            <w:pPr>
              <w:pStyle w:val="Heading1"/>
            </w:pPr>
            <w:r>
              <w:t>twin</w:t>
            </w:r>
          </w:p>
        </w:tc>
        <w:tc>
          <w:tcPr>
            <w:tcW w:type="dxa" w:w="4320"/>
          </w:tcPr>
          <w:p/>
          <w:p>
            <w:pPr>
              <w:pStyle w:val="Heading1"/>
            </w:pPr>
            <w:r>
              <w:t>chip</w:t>
            </w:r>
          </w:p>
        </w:tc>
      </w:tr>
      <w:tr>
        <w:tc>
          <w:tcPr>
            <w:tcW w:type="dxa" w:w="4320"/>
          </w:tcPr>
          <w:p/>
          <w:p>
            <w:pPr>
              <w:pStyle w:val="Heading1"/>
            </w:pPr>
            <w:r>
              <w:t>ship</w:t>
            </w:r>
          </w:p>
        </w:tc>
        <w:tc>
          <w:tcPr>
            <w:tcW w:type="dxa" w:w="4320"/>
          </w:tcPr>
          <w:p/>
          <w:p>
            <w:pPr>
              <w:pStyle w:val="Heading1"/>
            </w:pPr>
            <w:r>
              <w:t>whip</w:t>
            </w:r>
          </w:p>
        </w:tc>
      </w:tr>
      <w:tr>
        <w:tc>
          <w:tcPr>
            <w:tcW w:type="dxa" w:w="4320"/>
          </w:tcPr>
          <w:p/>
          <w:p>
            <w:pPr>
              <w:pStyle w:val="Heading1"/>
            </w:pPr>
            <w:r>
              <w:t>skip</w:t>
            </w:r>
          </w:p>
        </w:tc>
        <w:tc>
          <w:tcPr>
            <w:tcW w:type="dxa" w:w="4320"/>
          </w:tcPr>
          <w:p/>
          <w:p>
            <w:pPr>
              <w:pStyle w:val="Heading1"/>
            </w:pPr>
            <w:r>
              <w:t>blip</w:t>
            </w:r>
          </w:p>
        </w:tc>
      </w:tr>
      <w:tr>
        <w:tc>
          <w:tcPr>
            <w:tcW w:type="dxa" w:w="4320"/>
          </w:tcPr>
          <w:p/>
          <w:p>
            <w:pPr>
              <w:pStyle w:val="Heading1"/>
            </w:pPr>
            <w:r>
              <w:t>clip</w:t>
            </w:r>
          </w:p>
        </w:tc>
        <w:tc>
          <w:tcPr>
            <w:tcW w:type="dxa" w:w="4320"/>
          </w:tcPr>
          <w:p/>
          <w:p>
            <w:pPr>
              <w:pStyle w:val="Heading1"/>
            </w:pPr>
            <w:r>
              <w:t>flip</w:t>
            </w:r>
          </w:p>
        </w:tc>
      </w:tr>
      <w:tr>
        <w:tc>
          <w:tcPr>
            <w:tcW w:type="dxa" w:w="4320"/>
          </w:tcPr>
          <w:p/>
          <w:p>
            <w:pPr>
              <w:pStyle w:val="Heading1"/>
            </w:pPr>
            <w:r>
              <w:t>slip</w:t>
            </w:r>
          </w:p>
        </w:tc>
        <w:tc>
          <w:tcPr>
            <w:tcW w:type="dxa" w:w="4320"/>
          </w:tcPr>
          <w:p/>
          <w:p>
            <w:pPr>
              <w:pStyle w:val="Heading1"/>
            </w:pPr>
            <w:r>
              <w:t>snip</w:t>
            </w:r>
          </w:p>
        </w:tc>
      </w:tr>
      <w:tr>
        <w:tc>
          <w:tcPr>
            <w:tcW w:type="dxa" w:w="4320"/>
          </w:tcPr>
          <w:p/>
          <w:p>
            <w:pPr>
              <w:pStyle w:val="Heading1"/>
            </w:pPr>
            <w:r>
              <w:t>quip</w:t>
            </w:r>
          </w:p>
        </w:tc>
        <w:tc>
          <w:tcPr>
            <w:tcW w:type="dxa" w:w="4320"/>
          </w:tcPr>
          <w:p/>
          <w:p>
            <w:pPr>
              <w:pStyle w:val="Heading1"/>
            </w:pPr>
            <w:r>
              <w:t>drip</w:t>
            </w:r>
          </w:p>
        </w:tc>
      </w:tr>
      <w:tr>
        <w:tc>
          <w:tcPr>
            <w:tcW w:type="dxa" w:w="4320"/>
          </w:tcPr>
          <w:p/>
          <w:p>
            <w:pPr>
              <w:pStyle w:val="Heading1"/>
            </w:pPr>
            <w:r>
              <w:t>grip</w:t>
            </w:r>
          </w:p>
        </w:tc>
        <w:tc>
          <w:tcPr>
            <w:tcW w:type="dxa" w:w="4320"/>
          </w:tcPr>
          <w:p/>
          <w:p>
            <w:pPr>
              <w:pStyle w:val="Heading1"/>
            </w:pPr>
            <w:r>
              <w:t>trip</w:t>
            </w:r>
          </w:p>
        </w:tc>
      </w:tr>
      <w:tr>
        <w:tc>
          <w:tcPr>
            <w:tcW w:type="dxa" w:w="4320"/>
          </w:tcPr>
          <w:p/>
          <w:p>
            <w:pPr>
              <w:pStyle w:val="Heading1"/>
            </w:pPr>
            <w:r>
              <w:t>whir</w:t>
            </w:r>
          </w:p>
        </w:tc>
        <w:tc>
          <w:tcPr>
            <w:tcW w:type="dxa" w:w="4320"/>
          </w:tcPr>
          <w:p/>
          <w:p>
            <w:pPr>
              <w:pStyle w:val="Heading1"/>
            </w:pPr>
            <w:r>
              <w:t>stir</w:t>
            </w:r>
          </w:p>
        </w:tc>
      </w:tr>
      <w:tr>
        <w:tc>
          <w:tcPr>
            <w:tcW w:type="dxa" w:w="4320"/>
          </w:tcPr>
          <w:p/>
          <w:p>
            <w:pPr>
              <w:pStyle w:val="Heading1"/>
            </w:pPr>
            <w:r>
              <w:t>chis</w:t>
            </w:r>
          </w:p>
        </w:tc>
        <w:tc>
          <w:tcPr>
            <w:tcW w:type="dxa" w:w="4320"/>
          </w:tcPr>
          <w:p/>
          <w:p>
            <w:pPr>
              <w:pStyle w:val="Heading1"/>
            </w:pPr>
            <w:r>
              <w:t>phis</w:t>
            </w:r>
          </w:p>
        </w:tc>
      </w:tr>
    </w:tbl>
    <w:p>
      <w:pPr>
        <w:pStyle w:val="Heading1"/>
      </w:pPr>
      <w:r>
        <w:t xml:space="preserve">Next List of Words </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p>
            <w:pPr>
              <w:pStyle w:val="Heading1"/>
            </w:pPr>
            <w:r>
              <w:t>skis</w:t>
            </w:r>
          </w:p>
        </w:tc>
        <w:tc>
          <w:tcPr>
            <w:tcW w:type="dxa" w:w="4320"/>
          </w:tcPr>
          <w:p/>
          <w:p>
            <w:pPr>
              <w:pStyle w:val="Heading1"/>
            </w:pPr>
            <w:r>
              <w:t>psis</w:t>
            </w:r>
          </w:p>
        </w:tc>
      </w:tr>
      <w:tr>
        <w:tc>
          <w:tcPr>
            <w:tcW w:type="dxa" w:w="4320"/>
          </w:tcPr>
          <w:p/>
          <w:p>
            <w:pPr>
              <w:pStyle w:val="Heading1"/>
            </w:pPr>
            <w:r>
              <w:t>chit</w:t>
            </w:r>
          </w:p>
        </w:tc>
        <w:tc>
          <w:tcPr>
            <w:tcW w:type="dxa" w:w="4320"/>
          </w:tcPr>
          <w:p/>
          <w:p>
            <w:pPr>
              <w:pStyle w:val="Heading1"/>
            </w:pPr>
            <w:r>
              <w:t>shit</w:t>
            </w:r>
          </w:p>
        </w:tc>
      </w:tr>
      <w:tr>
        <w:tc>
          <w:tcPr>
            <w:tcW w:type="dxa" w:w="4320"/>
          </w:tcPr>
          <w:p/>
          <w:p>
            <w:pPr>
              <w:pStyle w:val="Heading1"/>
            </w:pPr>
            <w:r>
              <w:t>whit</w:t>
            </w:r>
          </w:p>
        </w:tc>
        <w:tc>
          <w:tcPr>
            <w:tcW w:type="dxa" w:w="4320"/>
          </w:tcPr>
          <w:p/>
          <w:p>
            <w:pPr>
              <w:pStyle w:val="Heading1"/>
            </w:pPr>
            <w:r>
              <w:t>skit</w:t>
            </w:r>
          </w:p>
        </w:tc>
      </w:tr>
      <w:tr>
        <w:tc>
          <w:tcPr>
            <w:tcW w:type="dxa" w:w="4320"/>
          </w:tcPr>
          <w:p/>
          <w:p>
            <w:pPr>
              <w:pStyle w:val="Heading1"/>
            </w:pPr>
            <w:r>
              <w:t>clit</w:t>
            </w:r>
          </w:p>
        </w:tc>
        <w:tc>
          <w:tcPr>
            <w:tcW w:type="dxa" w:w="4320"/>
          </w:tcPr>
          <w:p/>
          <w:p>
            <w:pPr>
              <w:pStyle w:val="Heading1"/>
            </w:pPr>
            <w:r>
              <w:t>flit</w:t>
            </w:r>
          </w:p>
        </w:tc>
      </w:tr>
      <w:tr>
        <w:tc>
          <w:tcPr>
            <w:tcW w:type="dxa" w:w="4320"/>
          </w:tcPr>
          <w:p/>
          <w:p>
            <w:pPr>
              <w:pStyle w:val="Heading1"/>
            </w:pPr>
            <w:r>
              <w:t>slit</w:t>
            </w:r>
          </w:p>
        </w:tc>
        <w:tc>
          <w:tcPr>
            <w:tcW w:type="dxa" w:w="4320"/>
          </w:tcPr>
          <w:p/>
          <w:p>
            <w:pPr>
              <w:pStyle w:val="Heading1"/>
            </w:pPr>
            <w:r>
              <w:t>knit</w:t>
            </w:r>
          </w:p>
        </w:tc>
      </w:tr>
      <w:tr>
        <w:tc>
          <w:tcPr>
            <w:tcW w:type="dxa" w:w="4320"/>
          </w:tcPr>
          <w:p/>
          <w:p>
            <w:pPr>
              <w:pStyle w:val="Heading1"/>
            </w:pPr>
            <w:r>
              <w:t>unit</w:t>
            </w:r>
          </w:p>
        </w:tc>
        <w:tc>
          <w:tcPr>
            <w:tcW w:type="dxa" w:w="4320"/>
          </w:tcPr>
          <w:p/>
          <w:p>
            <w:pPr>
              <w:pStyle w:val="Heading1"/>
            </w:pPr>
            <w:r>
              <w:t>snit</w:t>
            </w:r>
          </w:p>
        </w:tc>
      </w:tr>
      <w:tr>
        <w:tc>
          <w:tcPr>
            <w:tcW w:type="dxa" w:w="4320"/>
          </w:tcPr>
          <w:p/>
          <w:p>
            <w:pPr>
              <w:pStyle w:val="Heading1"/>
            </w:pPr>
            <w:r>
              <w:t>spit</w:t>
            </w:r>
          </w:p>
        </w:tc>
        <w:tc>
          <w:tcPr>
            <w:tcW w:type="dxa" w:w="4320"/>
          </w:tcPr>
          <w:p/>
          <w:p>
            <w:pPr>
              <w:pStyle w:val="Heading1"/>
            </w:pPr>
            <w:r>
              <w:t>quit</w:t>
            </w:r>
          </w:p>
        </w:tc>
      </w:tr>
      <w:tr>
        <w:tc>
          <w:tcPr>
            <w:tcW w:type="dxa" w:w="4320"/>
          </w:tcPr>
          <w:p/>
          <w:p>
            <w:pPr>
              <w:pStyle w:val="Heading1"/>
            </w:pPr>
            <w:r>
              <w:t>suit</w:t>
            </w:r>
          </w:p>
        </w:tc>
        <w:tc>
          <w:tcPr>
            <w:tcW w:type="dxa" w:w="4320"/>
          </w:tcPr>
          <w:p/>
          <w:p>
            <w:pPr>
              <w:pStyle w:val="Heading1"/>
            </w:pPr>
            <w:r>
              <w:t>grit</w:t>
            </w:r>
          </w:p>
        </w:tc>
      </w:tr>
      <w:tr>
        <w:tc>
          <w:tcPr>
            <w:tcW w:type="dxa" w:w="4320"/>
          </w:tcPr>
          <w:p/>
          <w:p>
            <w:pPr>
              <w:pStyle w:val="Heading1"/>
            </w:pPr>
            <w:r>
              <w:t>writ</w:t>
            </w:r>
          </w:p>
        </w:tc>
        <w:tc>
          <w:tcPr>
            <w:tcW w:type="dxa" w:w="4320"/>
          </w:tcPr>
          <w:p/>
          <w:p>
            <w:pPr>
              <w:pStyle w:val="Heading1"/>
            </w:pPr>
            <w:r>
              <w:t>twit</w:t>
            </w:r>
          </w:p>
        </w:tc>
      </w:tr>
      <w:tr>
        <w:tc>
          <w:tcPr>
            <w:tcW w:type="dxa" w:w="4320"/>
          </w:tcPr>
          <w:p/>
          <w:p>
            <w:pPr>
              <w:pStyle w:val="Heading1"/>
            </w:pPr>
            <w:r>
              <w:t>xciv</w:t>
            </w:r>
          </w:p>
        </w:tc>
        <w:tc>
          <w:tcPr>
            <w:tcW w:type="dxa" w:w="4320"/>
          </w:tcPr>
          <w:p/>
          <w:p>
            <w:pPr>
              <w:pStyle w:val="Heading1"/>
            </w:pPr>
            <w:r>
              <w:t>shiv</w:t>
            </w:r>
          </w:p>
        </w:tc>
      </w:tr>
      <w:tr>
        <w:tc>
          <w:tcPr>
            <w:tcW w:type="dxa" w:w="4320"/>
          </w:tcPr>
          <w:p/>
          <w:p>
            <w:pPr>
              <w:pStyle w:val="Heading1"/>
            </w:pPr>
            <w:r>
              <w:t>spiv</w:t>
            </w:r>
          </w:p>
        </w:tc>
        <w:tc>
          <w:tcPr>
            <w:tcW w:type="dxa" w:w="4320"/>
          </w:tcPr>
          <w:p/>
          <w:p>
            <w:pPr>
              <w:pStyle w:val="Heading1"/>
            </w:pPr>
            <w:r>
              <w:t>lxiv</w:t>
            </w:r>
          </w:p>
        </w:tc>
      </w:tr>
      <w:tr>
        <w:tc>
          <w:tcPr>
            <w:tcW w:type="dxa" w:w="4320"/>
          </w:tcPr>
          <w:p/>
          <w:p>
            <w:pPr>
              <w:pStyle w:val="Heading1"/>
            </w:pPr>
            <w:r>
              <w:t>xxiv</w:t>
            </w:r>
          </w:p>
        </w:tc>
        <w:tc>
          <w:tcPr>
            <w:tcW w:type="dxa" w:w="4320"/>
          </w:tcPr>
          <w:p/>
          <w:p>
            <w:pPr>
              <w:pStyle w:val="Heading1"/>
            </w:pPr>
            <w:r>
              <w:t>whiz</w:t>
            </w:r>
          </w:p>
        </w:tc>
      </w:tr>
      <w:tr>
        <w:tc>
          <w:tcPr>
            <w:tcW w:type="dxa" w:w="4320"/>
          </w:tcPr>
          <w:p/>
          <w:p>
            <w:pPr>
              <w:pStyle w:val="Heading1"/>
            </w:pPr>
            <w:r>
              <w:t>quiz</w:t>
            </w:r>
          </w:p>
        </w:tc>
        <w:tc>
          <w:tcPr>
            <w:tcW w:type="dxa" w:w="4320"/>
          </w:tcPr>
          <w:p/>
          <w:p>
            <w:pPr>
              <w:pStyle w:val="Heading1"/>
            </w:pPr>
            <w:r>
              <w:t>swiz</w:t>
            </w:r>
          </w:p>
        </w:tc>
      </w:tr>
      <w:tr>
        <w:tc>
          <w:tcPr>
            <w:tcW w:type="dxa" w:w="4320"/>
          </w:tcPr>
          <w:p/>
          <w:p>
            <w:pPr>
              <w:pStyle w:val="Heading1"/>
            </w:pPr>
            <w:r>
              <w:t>blob</w:t>
            </w:r>
          </w:p>
        </w:tc>
        <w:tc>
          <w:tcPr>
            <w:tcW w:type="dxa" w:w="4320"/>
          </w:tcPr>
          <w:p/>
          <w:p>
            <w:pPr>
              <w:pStyle w:val="Heading1"/>
            </w:pPr>
            <w:r>
              <w:t>glob</w:t>
            </w:r>
          </w:p>
        </w:tc>
      </w:tr>
      <w:tr>
        <w:tc>
          <w:tcPr>
            <w:tcW w:type="dxa" w:w="4320"/>
          </w:tcPr>
          <w:p/>
          <w:p>
            <w:pPr>
              <w:pStyle w:val="Heading1"/>
            </w:pPr>
            <w:r>
              <w:t>slob</w:t>
            </w:r>
          </w:p>
        </w:tc>
        <w:tc>
          <w:tcPr>
            <w:tcW w:type="dxa" w:w="4320"/>
          </w:tcPr>
          <w:p/>
          <w:p>
            <w:pPr>
              <w:pStyle w:val="Heading1"/>
            </w:pPr>
            <w:r>
              <w:t>knob</w:t>
            </w:r>
          </w:p>
        </w:tc>
      </w:tr>
      <w:tr>
        <w:tc>
          <w:tcPr>
            <w:tcW w:type="dxa" w:w="4320"/>
          </w:tcPr>
          <w:p/>
          <w:p>
            <w:pPr>
              <w:pStyle w:val="Heading1"/>
            </w:pPr>
            <w:r>
              <w:t>snob</w:t>
            </w:r>
          </w:p>
        </w:tc>
        <w:tc>
          <w:tcPr>
            <w:tcW w:type="dxa" w:w="4320"/>
          </w:tcPr>
          <w:p/>
          <w:p>
            <w:pPr>
              <w:pStyle w:val="Heading1"/>
            </w:pPr>
            <w:r>
              <w:t>choc</w:t>
            </w:r>
          </w:p>
        </w:tc>
      </w:tr>
      <w:tr>
        <w:tc>
          <w:tcPr>
            <w:tcW w:type="dxa" w:w="4320"/>
          </w:tcPr>
          <w:p/>
          <w:p>
            <w:pPr>
              <w:pStyle w:val="Heading1"/>
            </w:pPr>
            <w:r>
              <w:t>bloc</w:t>
            </w:r>
          </w:p>
        </w:tc>
        <w:tc>
          <w:tcPr>
            <w:tcW w:type="dxa" w:w="4320"/>
          </w:tcPr>
          <w:p/>
          <w:p>
            <w:pPr>
              <w:pStyle w:val="Heading1"/>
            </w:pPr>
            <w:r>
              <w:t>shod</w:t>
            </w:r>
          </w:p>
        </w:tc>
      </w:tr>
      <w:tr>
        <w:tc>
          <w:tcPr>
            <w:tcW w:type="dxa" w:w="4320"/>
          </w:tcPr>
          <w:p/>
          <w:p>
            <w:pPr>
              <w:pStyle w:val="Heading1"/>
            </w:pPr>
            <w:r>
              <w:t>clod</w:t>
            </w:r>
          </w:p>
        </w:tc>
        <w:tc>
          <w:tcPr>
            <w:tcW w:type="dxa" w:w="4320"/>
          </w:tcPr>
          <w:p/>
          <w:p>
            <w:pPr>
              <w:pStyle w:val="Heading1"/>
            </w:pPr>
            <w:r>
              <w:t>plod</w:t>
            </w:r>
          </w:p>
        </w:tc>
      </w:tr>
      <w:tr>
        <w:tc>
          <w:tcPr>
            <w:tcW w:type="dxa" w:w="4320"/>
          </w:tcPr>
          <w:p/>
          <w:p>
            <w:pPr>
              <w:pStyle w:val="Heading1"/>
            </w:pPr>
            <w:r>
              <w:t>prod</w:t>
            </w:r>
          </w:p>
        </w:tc>
        <w:tc>
          <w:tcPr>
            <w:tcW w:type="dxa" w:w="4320"/>
          </w:tcPr>
          <w:p/>
          <w:p>
            <w:pPr>
              <w:pStyle w:val="Heading1"/>
            </w:pPr>
            <w:r>
              <w:t>trod</w:t>
            </w:r>
          </w:p>
        </w:tc>
      </w:tr>
      <w:tr>
        <w:tc>
          <w:tcPr>
            <w:tcW w:type="dxa" w:w="4320"/>
          </w:tcPr>
          <w:p/>
          <w:p>
            <w:pPr>
              <w:pStyle w:val="Heading1"/>
            </w:pPr>
            <w:r>
              <w:t>prof</w:t>
            </w:r>
          </w:p>
        </w:tc>
        <w:tc>
          <w:tcPr>
            <w:tcW w:type="dxa" w:w="4320"/>
          </w:tcPr>
          <w:p/>
          <w:p>
            <w:pPr>
              <w:pStyle w:val="Heading1"/>
            </w:pPr>
            <w:r>
              <w:t>blog</w:t>
            </w:r>
          </w:p>
        </w:tc>
      </w:tr>
      <w:tr>
        <w:tc>
          <w:tcPr>
            <w:tcW w:type="dxa" w:w="4320"/>
          </w:tcPr>
          <w:p/>
          <w:p>
            <w:pPr>
              <w:pStyle w:val="Heading1"/>
            </w:pPr>
            <w:r>
              <w:t>clog</w:t>
            </w:r>
          </w:p>
        </w:tc>
        <w:tc>
          <w:tcPr>
            <w:tcW w:type="dxa" w:w="4320"/>
          </w:tcPr>
          <w:p/>
          <w:p>
            <w:pPr>
              <w:pStyle w:val="Heading1"/>
            </w:pPr>
            <w:r>
              <w:t>flog</w:t>
            </w:r>
          </w:p>
        </w:tc>
      </w:tr>
      <w:tr>
        <w:tc>
          <w:tcPr>
            <w:tcW w:type="dxa" w:w="4320"/>
          </w:tcPr>
          <w:p/>
          <w:p>
            <w:pPr>
              <w:pStyle w:val="Heading1"/>
            </w:pPr>
            <w:r>
              <w:t>slog</w:t>
            </w:r>
          </w:p>
        </w:tc>
        <w:tc>
          <w:tcPr>
            <w:tcW w:type="dxa" w:w="4320"/>
          </w:tcPr>
          <w:p/>
          <w:p>
            <w:pPr>
              <w:pStyle w:val="Heading1"/>
            </w:pPr>
            <w:r>
              <w:t>smog</w:t>
            </w:r>
          </w:p>
        </w:tc>
      </w:tr>
      <w:tr>
        <w:tc>
          <w:tcPr>
            <w:tcW w:type="dxa" w:w="4320"/>
          </w:tcPr>
          <w:p/>
          <w:p>
            <w:pPr>
              <w:pStyle w:val="Heading1"/>
            </w:pPr>
            <w:r>
              <w:t>snog</w:t>
            </w:r>
          </w:p>
        </w:tc>
        <w:tc>
          <w:tcPr>
            <w:tcW w:type="dxa" w:w="4320"/>
          </w:tcPr>
          <w:p/>
          <w:p>
            <w:pPr>
              <w:pStyle w:val="Heading1"/>
            </w:pPr>
            <w:r>
              <w:t>frog</w:t>
            </w:r>
          </w:p>
        </w:tc>
      </w:tr>
      <w:tr>
        <w:tc>
          <w:tcPr>
            <w:tcW w:type="dxa" w:w="4320"/>
          </w:tcPr>
          <w:p/>
          <w:p>
            <w:pPr>
              <w:pStyle w:val="Heading1"/>
            </w:pPr>
            <w:r>
              <w:t>grog</w:t>
            </w:r>
          </w:p>
        </w:tc>
        <w:tc>
          <w:tcPr>
            <w:tcW w:type="dxa" w:w="4320"/>
          </w:tcPr>
          <w:p/>
          <w:p>
            <w:pPr>
              <w:pStyle w:val="Heading1"/>
            </w:pPr>
            <w:r>
              <w:t>grok</w:t>
            </w:r>
          </w:p>
        </w:tc>
      </w:tr>
      <w:tr>
        <w:tc>
          <w:tcPr>
            <w:tcW w:type="dxa" w:w="4320"/>
          </w:tcPr>
          <w:p/>
          <w:p>
            <w:pPr>
              <w:pStyle w:val="Heading1"/>
            </w:pPr>
            <w:r>
              <w:t>chop</w:t>
            </w:r>
          </w:p>
        </w:tc>
        <w:tc>
          <w:tcPr>
            <w:tcW w:type="dxa" w:w="4320"/>
          </w:tcPr>
          <w:p/>
          <w:p>
            <w:pPr>
              <w:pStyle w:val="Heading1"/>
            </w:pPr>
            <w:r>
              <w:t>shop</w:t>
            </w:r>
          </w:p>
        </w:tc>
      </w:tr>
      <w:tr>
        <w:tc>
          <w:tcPr>
            <w:tcW w:type="dxa" w:w="4320"/>
          </w:tcPr>
          <w:p/>
          <w:p>
            <w:pPr>
              <w:pStyle w:val="Heading1"/>
            </w:pPr>
            <w:r>
              <w:t>whop</w:t>
            </w:r>
          </w:p>
        </w:tc>
        <w:tc>
          <w:tcPr>
            <w:tcW w:type="dxa" w:w="4320"/>
          </w:tcPr>
          <w:p/>
          <w:p>
            <w:pPr>
              <w:pStyle w:val="Heading1"/>
            </w:pPr>
            <w:r>
              <w:t>clop</w:t>
            </w:r>
          </w:p>
        </w:tc>
      </w:tr>
      <w:tr>
        <w:tc>
          <w:tcPr>
            <w:tcW w:type="dxa" w:w="4320"/>
          </w:tcPr>
          <w:p/>
          <w:p>
            <w:pPr>
              <w:pStyle w:val="Heading1"/>
            </w:pPr>
            <w:r>
              <w:t>flop</w:t>
            </w:r>
          </w:p>
        </w:tc>
        <w:tc>
          <w:tcPr>
            <w:tcW w:type="dxa" w:w="4320"/>
          </w:tcPr>
          <w:p/>
          <w:p>
            <w:pPr>
              <w:pStyle w:val="Heading1"/>
            </w:pPr>
            <w:r>
              <w:t>glop</w:t>
            </w:r>
          </w:p>
        </w:tc>
      </w:tr>
      <w:tr>
        <w:tc>
          <w:tcPr>
            <w:tcW w:type="dxa" w:w="4320"/>
          </w:tcPr>
          <w:p/>
          <w:p>
            <w:pPr>
              <w:pStyle w:val="Heading1"/>
            </w:pPr>
            <w:r>
              <w:t>plop</w:t>
            </w:r>
          </w:p>
        </w:tc>
        <w:tc>
          <w:tcPr>
            <w:tcW w:type="dxa" w:w="4320"/>
          </w:tcPr>
          <w:p/>
          <w:p>
            <w:pPr>
              <w:pStyle w:val="Heading1"/>
            </w:pPr>
            <w:r>
              <w:t>slop</w:t>
            </w:r>
          </w:p>
        </w:tc>
      </w:tr>
      <w:tr>
        <w:tc>
          <w:tcPr>
            <w:tcW w:type="dxa" w:w="4320"/>
          </w:tcPr>
          <w:p/>
          <w:p>
            <w:pPr>
              <w:pStyle w:val="Heading1"/>
            </w:pPr>
            <w:r>
              <w:t>crop</w:t>
            </w:r>
          </w:p>
        </w:tc>
        <w:tc>
          <w:tcPr>
            <w:tcW w:type="dxa" w:w="4320"/>
          </w:tcPr>
          <w:p/>
          <w:p>
            <w:pPr>
              <w:pStyle w:val="Heading1"/>
            </w:pPr>
            <w:r>
              <w:t>drop</w:t>
            </w:r>
          </w:p>
        </w:tc>
      </w:tr>
      <w:tr>
        <w:tc>
          <w:tcPr>
            <w:tcW w:type="dxa" w:w="4320"/>
          </w:tcPr>
          <w:p/>
          <w:p>
            <w:pPr>
              <w:pStyle w:val="Heading1"/>
            </w:pPr>
            <w:r>
              <w:t>prop</w:t>
            </w:r>
          </w:p>
        </w:tc>
        <w:tc>
          <w:tcPr>
            <w:tcW w:type="dxa" w:w="4320"/>
          </w:tcPr>
          <w:p/>
          <w:p>
            <w:pPr>
              <w:pStyle w:val="Heading1"/>
            </w:pPr>
            <w:r>
              <w:t>stop</w:t>
            </w:r>
          </w:p>
        </w:tc>
      </w:tr>
      <w:tr>
        <w:tc>
          <w:tcPr>
            <w:tcW w:type="dxa" w:w="4320"/>
          </w:tcPr>
          <w:p/>
          <w:p>
            <w:pPr>
              <w:pStyle w:val="Heading1"/>
            </w:pPr>
            <w:r>
              <w:t>thou</w:t>
            </w:r>
          </w:p>
        </w:tc>
        <w:tc>
          <w:tcPr>
            <w:tcW w:type="dxa" w:w="4320"/>
          </w:tcPr>
          <w:p/>
          <w:p>
            <w:pPr>
              <w:pStyle w:val="Heading1"/>
            </w:pPr>
            <w:r>
              <w:t>rhos</w:t>
            </w:r>
          </w:p>
        </w:tc>
      </w:tr>
      <w:tr>
        <w:tc>
          <w:tcPr>
            <w:tcW w:type="dxa" w:w="4320"/>
          </w:tcPr>
          <w:p/>
          <w:p>
            <w:pPr>
              <w:pStyle w:val="Heading1"/>
            </w:pPr>
            <w:r>
              <w:t>duos</w:t>
            </w:r>
          </w:p>
        </w:tc>
        <w:tc>
          <w:tcPr>
            <w:tcW w:type="dxa" w:w="4320"/>
          </w:tcPr>
          <w:p/>
          <w:p>
            <w:pPr>
              <w:pStyle w:val="Heading1"/>
            </w:pPr>
            <w:r>
              <w:t>twos</w:t>
            </w:r>
          </w:p>
        </w:tc>
      </w:tr>
      <w:tr>
        <w:tc>
          <w:tcPr>
            <w:tcW w:type="dxa" w:w="4320"/>
          </w:tcPr>
          <w:p/>
          <w:p>
            <w:pPr>
              <w:pStyle w:val="Heading1"/>
            </w:pPr>
            <w:r>
              <w:t>shot</w:t>
            </w:r>
          </w:p>
        </w:tc>
        <w:tc>
          <w:tcPr>
            <w:tcW w:type="dxa" w:w="4320"/>
          </w:tcPr>
          <w:p/>
          <w:p>
            <w:pPr>
              <w:pStyle w:val="Heading1"/>
            </w:pPr>
            <w:r>
              <w:t>blot</w:t>
            </w:r>
          </w:p>
        </w:tc>
      </w:tr>
      <w:tr>
        <w:tc>
          <w:tcPr>
            <w:tcW w:type="dxa" w:w="4320"/>
          </w:tcPr>
          <w:p/>
          <w:p>
            <w:pPr>
              <w:pStyle w:val="Heading1"/>
            </w:pPr>
            <w:r>
              <w:t>clot</w:t>
            </w:r>
          </w:p>
        </w:tc>
        <w:tc>
          <w:tcPr>
            <w:tcW w:type="dxa" w:w="4320"/>
          </w:tcPr>
          <w:p/>
          <w:p>
            <w:pPr>
              <w:pStyle w:val="Heading1"/>
            </w:pPr>
            <w:r>
              <w:t>plot</w:t>
            </w:r>
          </w:p>
        </w:tc>
      </w:tr>
      <w:tr>
        <w:tc>
          <w:tcPr>
            <w:tcW w:type="dxa" w:w="4320"/>
          </w:tcPr>
          <w:p/>
          <w:p>
            <w:pPr>
              <w:pStyle w:val="Heading1"/>
            </w:pPr>
            <w:r>
              <w:t>slot</w:t>
            </w:r>
          </w:p>
        </w:tc>
        <w:tc>
          <w:tcPr>
            <w:tcW w:type="dxa" w:w="4320"/>
          </w:tcPr>
          <w:p/>
          <w:p>
            <w:pPr>
              <w:pStyle w:val="Heading1"/>
            </w:pPr>
            <w:r>
              <w:t>knot</w:t>
            </w:r>
          </w:p>
        </w:tc>
      </w:tr>
      <w:tr>
        <w:tc>
          <w:tcPr>
            <w:tcW w:type="dxa" w:w="4320"/>
          </w:tcPr>
          <w:p/>
          <w:p>
            <w:pPr>
              <w:pStyle w:val="Heading1"/>
            </w:pPr>
            <w:r>
              <w:t>snot</w:t>
            </w:r>
          </w:p>
        </w:tc>
        <w:tc>
          <w:tcPr>
            <w:tcW w:type="dxa" w:w="4320"/>
          </w:tcPr>
          <w:p/>
          <w:p>
            <w:pPr>
              <w:pStyle w:val="Heading1"/>
            </w:pPr>
            <w:r>
              <w:t>spot</w:t>
            </w:r>
          </w:p>
        </w:tc>
      </w:tr>
      <w:tr>
        <w:tc>
          <w:tcPr>
            <w:tcW w:type="dxa" w:w="4320"/>
          </w:tcPr>
          <w:p/>
          <w:p>
            <w:pPr>
              <w:pStyle w:val="Heading1"/>
            </w:pPr>
            <w:r>
              <w:t>trot</w:t>
            </w:r>
          </w:p>
        </w:tc>
        <w:tc>
          <w:tcPr>
            <w:tcW w:type="dxa" w:w="4320"/>
          </w:tcPr>
          <w:p/>
          <w:p>
            <w:pPr>
              <w:pStyle w:val="Heading1"/>
            </w:pPr>
            <w:r>
              <w:t>swot</w:t>
            </w:r>
          </w:p>
        </w:tc>
      </w:tr>
      <w:tr>
        <w:tc>
          <w:tcPr>
            <w:tcW w:type="dxa" w:w="4320"/>
          </w:tcPr>
          <w:p/>
          <w:p>
            <w:pPr>
              <w:pStyle w:val="Heading1"/>
            </w:pPr>
            <w:r>
              <w:t>scow</w:t>
            </w:r>
          </w:p>
        </w:tc>
        <w:tc>
          <w:tcPr>
            <w:tcW w:type="dxa" w:w="4320"/>
          </w:tcPr>
          <w:p/>
          <w:p>
            <w:pPr>
              <w:pStyle w:val="Heading1"/>
            </w:pPr>
            <w:r>
              <w:t>chow</w:t>
            </w:r>
          </w:p>
        </w:tc>
      </w:tr>
      <w:tr>
        <w:tc>
          <w:tcPr>
            <w:tcW w:type="dxa" w:w="4320"/>
          </w:tcPr>
          <w:p/>
          <w:p>
            <w:pPr>
              <w:pStyle w:val="Heading1"/>
            </w:pPr>
            <w:r>
              <w:t>dhow</w:t>
            </w:r>
          </w:p>
        </w:tc>
        <w:tc>
          <w:tcPr>
            <w:tcW w:type="dxa" w:w="4320"/>
          </w:tcPr>
          <w:p/>
          <w:p>
            <w:pPr>
              <w:pStyle w:val="Heading1"/>
            </w:pPr>
            <w:r>
              <w:t>show</w:t>
            </w:r>
          </w:p>
        </w:tc>
      </w:tr>
      <w:tr>
        <w:tc>
          <w:tcPr>
            <w:tcW w:type="dxa" w:w="4320"/>
          </w:tcPr>
          <w:p/>
          <w:p>
            <w:pPr>
              <w:pStyle w:val="Heading1"/>
            </w:pPr>
            <w:r>
              <w:t>blow</w:t>
            </w:r>
          </w:p>
        </w:tc>
        <w:tc>
          <w:tcPr>
            <w:tcW w:type="dxa" w:w="4320"/>
          </w:tcPr>
          <w:p/>
          <w:p>
            <w:pPr>
              <w:pStyle w:val="Heading1"/>
            </w:pPr>
            <w:r>
              <w:t>flow</w:t>
            </w:r>
          </w:p>
        </w:tc>
      </w:tr>
      <w:tr>
        <w:tc>
          <w:tcPr>
            <w:tcW w:type="dxa" w:w="4320"/>
          </w:tcPr>
          <w:p/>
          <w:p>
            <w:pPr>
              <w:pStyle w:val="Heading1"/>
            </w:pPr>
            <w:r>
              <w:t>glow</w:t>
            </w:r>
          </w:p>
        </w:tc>
        <w:tc>
          <w:tcPr>
            <w:tcW w:type="dxa" w:w="4320"/>
          </w:tcPr>
          <w:p/>
          <w:p>
            <w:pPr>
              <w:pStyle w:val="Heading1"/>
            </w:pPr>
            <w:r>
              <w:t>plow</w:t>
            </w:r>
          </w:p>
        </w:tc>
      </w:tr>
      <w:tr>
        <w:tc>
          <w:tcPr>
            <w:tcW w:type="dxa" w:w="4320"/>
          </w:tcPr>
          <w:p/>
          <w:p>
            <w:pPr>
              <w:pStyle w:val="Heading1"/>
            </w:pPr>
            <w:r>
              <w:t>slow</w:t>
            </w:r>
          </w:p>
        </w:tc>
        <w:tc>
          <w:tcPr>
            <w:tcW w:type="dxa" w:w="4320"/>
          </w:tcPr>
          <w:p/>
          <w:p>
            <w:pPr>
              <w:pStyle w:val="Heading1"/>
            </w:pPr>
            <w:r>
              <w:t>know</w:t>
            </w:r>
          </w:p>
        </w:tc>
      </w:tr>
      <w:tr>
        <w:tc>
          <w:tcPr>
            <w:tcW w:type="dxa" w:w="4320"/>
          </w:tcPr>
          <w:p/>
          <w:p>
            <w:pPr>
              <w:pStyle w:val="Heading1"/>
            </w:pPr>
            <w:r>
              <w:t>snow</w:t>
            </w:r>
          </w:p>
        </w:tc>
        <w:tc>
          <w:tcPr>
            <w:tcW w:type="dxa" w:w="4320"/>
          </w:tcPr>
          <w:p/>
          <w:p>
            <w:pPr>
              <w:pStyle w:val="Heading1"/>
            </w:pPr>
            <w:r>
              <w:t>brow</w:t>
            </w:r>
          </w:p>
        </w:tc>
      </w:tr>
      <w:tr>
        <w:tc>
          <w:tcPr>
            <w:tcW w:type="dxa" w:w="4320"/>
          </w:tcPr>
          <w:p/>
          <w:p>
            <w:pPr>
              <w:pStyle w:val="Heading1"/>
            </w:pPr>
            <w:r>
              <w:t>crow</w:t>
            </w:r>
          </w:p>
        </w:tc>
        <w:tc>
          <w:tcPr>
            <w:tcW w:type="dxa" w:w="4320"/>
          </w:tcPr>
          <w:p/>
          <w:p>
            <w:pPr>
              <w:pStyle w:val="Heading1"/>
            </w:pPr>
            <w:r>
              <w:t>grow</w:t>
            </w:r>
          </w:p>
        </w:tc>
      </w:tr>
      <w:tr>
        <w:tc>
          <w:tcPr>
            <w:tcW w:type="dxa" w:w="4320"/>
          </w:tcPr>
          <w:p/>
          <w:p>
            <w:pPr>
              <w:pStyle w:val="Heading1"/>
            </w:pPr>
            <w:r>
              <w:t>prow</w:t>
            </w:r>
          </w:p>
        </w:tc>
        <w:tc>
          <w:tcPr>
            <w:tcW w:type="dxa" w:w="4320"/>
          </w:tcPr>
          <w:p/>
          <w:p>
            <w:pPr>
              <w:pStyle w:val="Heading1"/>
            </w:pPr>
            <w:r>
              <w:t>stow</w:t>
            </w:r>
          </w:p>
        </w:tc>
      </w:tr>
      <w:tr>
        <w:tc>
          <w:tcPr>
            <w:tcW w:type="dxa" w:w="4320"/>
          </w:tcPr>
          <w:p/>
          <w:p>
            <w:pPr>
              <w:pStyle w:val="Heading1"/>
            </w:pPr>
            <w:r>
              <w:t>cloy</w:t>
            </w:r>
          </w:p>
        </w:tc>
        <w:tc>
          <w:tcPr>
            <w:tcW w:type="dxa" w:w="4320"/>
          </w:tcPr>
          <w:p/>
          <w:p>
            <w:pPr>
              <w:pStyle w:val="Heading1"/>
            </w:pPr>
            <w:r>
              <w:t>ploy</w:t>
            </w:r>
          </w:p>
        </w:tc>
      </w:tr>
      <w:tr>
        <w:tc>
          <w:tcPr>
            <w:tcW w:type="dxa" w:w="4320"/>
          </w:tcPr>
          <w:p/>
          <w:p>
            <w:pPr>
              <w:pStyle w:val="Heading1"/>
            </w:pPr>
            <w:r>
              <w:t>buoy</w:t>
            </w:r>
          </w:p>
        </w:tc>
        <w:tc>
          <w:tcPr>
            <w:tcW w:type="dxa" w:w="4320"/>
          </w:tcPr>
          <w:p/>
          <w:p>
            <w:pPr>
              <w:pStyle w:val="Heading1"/>
            </w:pPr>
            <w:r>
              <w:t>troy</w:t>
            </w:r>
          </w:p>
        </w:tc>
      </w:tr>
      <w:tr>
        <w:tc>
          <w:tcPr>
            <w:tcW w:type="dxa" w:w="4320"/>
          </w:tcPr>
          <w:p/>
          <w:p>
            <w:pPr>
              <w:pStyle w:val="Heading1"/>
            </w:pPr>
            <w:r>
              <w:t>chub</w:t>
            </w:r>
          </w:p>
        </w:tc>
        <w:tc>
          <w:tcPr>
            <w:tcW w:type="dxa" w:w="4320"/>
          </w:tcPr>
          <w:p/>
          <w:p>
            <w:pPr>
              <w:pStyle w:val="Heading1"/>
            </w:pPr>
            <w:r>
              <w:t>club</w:t>
            </w:r>
          </w:p>
        </w:tc>
      </w:tr>
      <w:tr>
        <w:tc>
          <w:tcPr>
            <w:tcW w:type="dxa" w:w="4320"/>
          </w:tcPr>
          <w:p/>
          <w:p>
            <w:pPr>
              <w:pStyle w:val="Heading1"/>
            </w:pPr>
            <w:r>
              <w:t>flub</w:t>
            </w:r>
          </w:p>
        </w:tc>
        <w:tc>
          <w:tcPr>
            <w:tcW w:type="dxa" w:w="4320"/>
          </w:tcPr>
          <w:p/>
          <w:p>
            <w:pPr>
              <w:pStyle w:val="Heading1"/>
            </w:pPr>
            <w:r>
              <w:t>snub</w:t>
            </w:r>
          </w:p>
        </w:tc>
      </w:tr>
      <w:tr>
        <w:tc>
          <w:tcPr>
            <w:tcW w:type="dxa" w:w="4320"/>
          </w:tcPr>
          <w:p/>
          <w:p>
            <w:pPr>
              <w:pStyle w:val="Heading1"/>
            </w:pPr>
            <w:r>
              <w:t>drub</w:t>
            </w:r>
          </w:p>
        </w:tc>
        <w:tc>
          <w:tcPr>
            <w:tcW w:type="dxa" w:w="4320"/>
          </w:tcPr>
          <w:p/>
          <w:p>
            <w:pPr>
              <w:pStyle w:val="Heading1"/>
            </w:pPr>
            <w:r>
              <w:t>grub</w:t>
            </w:r>
          </w:p>
        </w:tc>
      </w:tr>
    </w:tbl>
    <w:p>
      <w:pPr>
        <w:pStyle w:val="Heading1"/>
      </w:pPr>
      <w:r>
        <w:t xml:space="preserve">Next List of Words </w:t>
      </w:r>
    </w:p>
    <w:tbl>
      <w:tblPr>
        <w:tblStyle w:val="MediumGrid1-Accent3"/>
        <w:tblW w:type="auto" w:w="0"/>
        <w:tblLayout w:type="autofit"/>
        <w:tblLook w:firstColumn="1" w:firstRow="1" w:lastColumn="0" w:lastRow="0" w:noHBand="0" w:noVBand="1" w:val="04A0"/>
      </w:tblPr>
      <w:tblGrid>
        <w:gridCol w:w="4320"/>
        <w:gridCol w:w="4320"/>
      </w:tblGrid>
      <w:tr>
        <w:tc>
          <w:tcPr>
            <w:tcW w:type="dxa" w:w="4320"/>
          </w:tcPr>
          <w:p/>
          <w:p>
            <w:pPr>
              <w:pStyle w:val="Heading1"/>
            </w:pPr>
            <w:r>
              <w:t>stub</w:t>
            </w:r>
          </w:p>
        </w:tc>
        <w:tc>
          <w:tcPr>
            <w:tcW w:type="dxa" w:w="4320"/>
          </w:tcPr>
          <w:p/>
          <w:p>
            <w:pPr>
              <w:pStyle w:val="Heading1"/>
            </w:pPr>
            <w:r>
              <w:t>scud</w:t>
            </w:r>
          </w:p>
        </w:tc>
      </w:tr>
      <w:tr>
        <w:tc>
          <w:tcPr>
            <w:tcW w:type="dxa" w:w="4320"/>
          </w:tcPr>
          <w:p/>
          <w:p>
            <w:pPr>
              <w:pStyle w:val="Heading1"/>
            </w:pPr>
            <w:r>
              <w:t>thud</w:t>
            </w:r>
          </w:p>
        </w:tc>
        <w:tc>
          <w:tcPr>
            <w:tcW w:type="dxa" w:w="4320"/>
          </w:tcPr>
          <w:p/>
          <w:p>
            <w:pPr>
              <w:pStyle w:val="Heading1"/>
            </w:pPr>
            <w:r>
              <w:t>spud</w:t>
            </w:r>
          </w:p>
        </w:tc>
      </w:tr>
      <w:tr>
        <w:tc>
          <w:tcPr>
            <w:tcW w:type="dxa" w:w="4320"/>
          </w:tcPr>
          <w:p/>
          <w:p>
            <w:pPr>
              <w:pStyle w:val="Heading1"/>
            </w:pPr>
            <w:r>
              <w:t>crud</w:t>
            </w:r>
          </w:p>
        </w:tc>
        <w:tc>
          <w:tcPr>
            <w:tcW w:type="dxa" w:w="4320"/>
          </w:tcPr>
          <w:p/>
          <w:p>
            <w:pPr>
              <w:pStyle w:val="Heading1"/>
            </w:pPr>
            <w:r>
              <w:t>stud</w:t>
            </w:r>
          </w:p>
        </w:tc>
      </w:tr>
      <w:tr>
        <w:tc>
          <w:tcPr>
            <w:tcW w:type="dxa" w:w="4320"/>
          </w:tcPr>
          <w:p/>
          <w:p>
            <w:pPr>
              <w:pStyle w:val="Heading1"/>
            </w:pPr>
            <w:r>
              <w:t>chug</w:t>
            </w:r>
          </w:p>
        </w:tc>
        <w:tc>
          <w:tcPr>
            <w:tcW w:type="dxa" w:w="4320"/>
          </w:tcPr>
          <w:p/>
          <w:p>
            <w:pPr>
              <w:pStyle w:val="Heading1"/>
            </w:pPr>
            <w:r>
              <w:t>thug</w:t>
            </w:r>
          </w:p>
        </w:tc>
      </w:tr>
      <w:tr>
        <w:tc>
          <w:tcPr>
            <w:tcW w:type="dxa" w:w="4320"/>
          </w:tcPr>
          <w:p/>
          <w:p>
            <w:pPr>
              <w:pStyle w:val="Heading1"/>
            </w:pPr>
            <w:r>
              <w:t>plug</w:t>
            </w:r>
          </w:p>
        </w:tc>
        <w:tc>
          <w:tcPr>
            <w:tcW w:type="dxa" w:w="4320"/>
          </w:tcPr>
          <w:p/>
          <w:p>
            <w:pPr>
              <w:pStyle w:val="Heading1"/>
            </w:pPr>
            <w:r>
              <w:t>slug</w:t>
            </w:r>
          </w:p>
        </w:tc>
      </w:tr>
      <w:tr>
        <w:tc>
          <w:tcPr>
            <w:tcW w:type="dxa" w:w="4320"/>
          </w:tcPr>
          <w:p/>
          <w:p>
            <w:pPr>
              <w:pStyle w:val="Heading1"/>
            </w:pPr>
            <w:r>
              <w:t>smug</w:t>
            </w:r>
          </w:p>
        </w:tc>
        <w:tc>
          <w:tcPr>
            <w:tcW w:type="dxa" w:w="4320"/>
          </w:tcPr>
          <w:p/>
          <w:p>
            <w:pPr>
              <w:pStyle w:val="Heading1"/>
            </w:pPr>
            <w:r>
              <w:t>snug</w:t>
            </w:r>
          </w:p>
        </w:tc>
      </w:tr>
      <w:tr>
        <w:tc>
          <w:tcPr>
            <w:tcW w:type="dxa" w:w="4320"/>
          </w:tcPr>
          <w:p/>
          <w:p>
            <w:pPr>
              <w:pStyle w:val="Heading1"/>
            </w:pPr>
            <w:r>
              <w:t>drug</w:t>
            </w:r>
          </w:p>
        </w:tc>
        <w:tc>
          <w:tcPr>
            <w:tcW w:type="dxa" w:w="4320"/>
          </w:tcPr>
          <w:p/>
          <w:p>
            <w:pPr>
              <w:pStyle w:val="Heading1"/>
            </w:pPr>
            <w:r>
              <w:t>scum</w:t>
            </w:r>
          </w:p>
        </w:tc>
      </w:tr>
      <w:tr>
        <w:tc>
          <w:tcPr>
            <w:tcW w:type="dxa" w:w="4320"/>
          </w:tcPr>
          <w:p/>
          <w:p>
            <w:pPr>
              <w:pStyle w:val="Heading1"/>
            </w:pPr>
            <w:r>
              <w:t>chum</w:t>
            </w:r>
          </w:p>
        </w:tc>
        <w:tc>
          <w:tcPr>
            <w:tcW w:type="dxa" w:w="4320"/>
          </w:tcPr>
          <w:p/>
          <w:p>
            <w:pPr>
              <w:pStyle w:val="Heading1"/>
            </w:pPr>
            <w:r>
              <w:t>glum</w:t>
            </w:r>
          </w:p>
        </w:tc>
      </w:tr>
      <w:tr>
        <w:tc>
          <w:tcPr>
            <w:tcW w:type="dxa" w:w="4320"/>
          </w:tcPr>
          <w:p/>
          <w:p>
            <w:pPr>
              <w:pStyle w:val="Heading1"/>
            </w:pPr>
            <w:r>
              <w:t>plum</w:t>
            </w:r>
          </w:p>
        </w:tc>
        <w:tc>
          <w:tcPr>
            <w:tcW w:type="dxa" w:w="4320"/>
          </w:tcPr>
          <w:p/>
          <w:p>
            <w:pPr>
              <w:pStyle w:val="Heading1"/>
            </w:pPr>
            <w:r>
              <w:t>slum</w:t>
            </w:r>
          </w:p>
        </w:tc>
      </w:tr>
      <w:tr>
        <w:tc>
          <w:tcPr>
            <w:tcW w:type="dxa" w:w="4320"/>
          </w:tcPr>
          <w:p/>
          <w:p>
            <w:pPr>
              <w:pStyle w:val="Heading1"/>
            </w:pPr>
            <w:r>
              <w:t>drum</w:t>
            </w:r>
          </w:p>
        </w:tc>
        <w:tc>
          <w:tcPr>
            <w:tcW w:type="dxa" w:w="4320"/>
          </w:tcPr>
          <w:p/>
          <w:p>
            <w:pPr>
              <w:pStyle w:val="Heading1"/>
            </w:pPr>
            <w:r>
              <w:t>swum</w:t>
            </w:r>
          </w:p>
        </w:tc>
      </w:tr>
      <w:tr>
        <w:tc>
          <w:tcPr>
            <w:tcW w:type="dxa" w:w="4320"/>
          </w:tcPr>
          <w:p/>
          <w:p>
            <w:pPr>
              <w:pStyle w:val="Heading1"/>
            </w:pPr>
            <w:r>
              <w:t>shun</w:t>
            </w:r>
          </w:p>
        </w:tc>
        <w:tc>
          <w:tcPr>
            <w:tcW w:type="dxa" w:w="4320"/>
          </w:tcPr>
          <w:p/>
          <w:p>
            <w:pPr>
              <w:pStyle w:val="Heading1"/>
            </w:pPr>
            <w:r>
              <w:t>spun</w:t>
            </w:r>
          </w:p>
        </w:tc>
      </w:tr>
      <w:tr>
        <w:tc>
          <w:tcPr>
            <w:tcW w:type="dxa" w:w="4320"/>
          </w:tcPr>
          <w:p/>
          <w:p>
            <w:pPr>
              <w:pStyle w:val="Heading1"/>
            </w:pPr>
            <w:r>
              <w:t>stun</w:t>
            </w:r>
          </w:p>
        </w:tc>
        <w:tc>
          <w:tcPr>
            <w:tcW w:type="dxa" w:w="4320"/>
          </w:tcPr>
          <w:p/>
          <w:p>
            <w:pPr>
              <w:pStyle w:val="Heading1"/>
            </w:pPr>
            <w:r>
              <w:t>blur</w:t>
            </w:r>
          </w:p>
        </w:tc>
      </w:tr>
      <w:tr>
        <w:tc>
          <w:tcPr>
            <w:tcW w:type="dxa" w:w="4320"/>
          </w:tcPr>
          <w:p/>
          <w:p>
            <w:pPr>
              <w:pStyle w:val="Heading1"/>
            </w:pPr>
            <w:r>
              <w:t>slur</w:t>
            </w:r>
          </w:p>
        </w:tc>
        <w:tc>
          <w:tcPr>
            <w:tcW w:type="dxa" w:w="4320"/>
          </w:tcPr>
          <w:p/>
          <w:p>
            <w:pPr>
              <w:pStyle w:val="Heading1"/>
            </w:pPr>
            <w:r>
              <w:t>spur</w:t>
            </w:r>
          </w:p>
        </w:tc>
      </w:tr>
      <w:tr>
        <w:tc>
          <w:tcPr>
            <w:tcW w:type="dxa" w:w="4320"/>
          </w:tcPr>
          <w:p/>
          <w:p>
            <w:pPr>
              <w:pStyle w:val="Heading1"/>
            </w:pPr>
            <w:r>
              <w:t>thus</w:t>
            </w:r>
          </w:p>
        </w:tc>
        <w:tc>
          <w:tcPr>
            <w:tcW w:type="dxa" w:w="4320"/>
          </w:tcPr>
          <w:p/>
          <w:p>
            <w:pPr>
              <w:pStyle w:val="Heading1"/>
            </w:pPr>
            <w:r>
              <w:t>plus</w:t>
            </w:r>
          </w:p>
        </w:tc>
      </w:tr>
      <w:tr>
        <w:tc>
          <w:tcPr>
            <w:tcW w:type="dxa" w:w="4320"/>
          </w:tcPr>
          <w:p/>
          <w:p>
            <w:pPr>
              <w:pStyle w:val="Heading1"/>
            </w:pPr>
            <w:r>
              <w:t>gnus</w:t>
            </w:r>
          </w:p>
        </w:tc>
        <w:tc>
          <w:tcPr>
            <w:tcW w:type="dxa" w:w="4320"/>
          </w:tcPr>
          <w:p/>
          <w:p>
            <w:pPr>
              <w:pStyle w:val="Heading1"/>
            </w:pPr>
            <w:r>
              <w:t>shut</w:t>
            </w:r>
          </w:p>
        </w:tc>
      </w:tr>
      <w:tr>
        <w:tc>
          <w:tcPr>
            <w:tcW w:type="dxa" w:w="4320"/>
          </w:tcPr>
          <w:p/>
          <w:p>
            <w:pPr>
              <w:pStyle w:val="Heading1"/>
            </w:pPr>
            <w:r>
              <w:t>glut</w:t>
            </w:r>
          </w:p>
        </w:tc>
        <w:tc>
          <w:tcPr>
            <w:tcW w:type="dxa" w:w="4320"/>
          </w:tcPr>
          <w:p/>
          <w:p>
            <w:pPr>
              <w:pStyle w:val="Heading1"/>
            </w:pPr>
            <w:r>
              <w:t>slut</w:t>
            </w:r>
          </w:p>
        </w:tc>
      </w:tr>
      <w:tr>
        <w:tc>
          <w:tcPr>
            <w:tcW w:type="dxa" w:w="4320"/>
          </w:tcPr>
          <w:p/>
          <w:p>
            <w:pPr>
              <w:pStyle w:val="Heading1"/>
            </w:pPr>
            <w:r>
              <w:t>smut</w:t>
            </w:r>
          </w:p>
        </w:tc>
        <w:tc>
          <w:tcPr>
            <w:tcW w:type="dxa" w:w="4320"/>
          </w:tcPr>
          <w:p/>
          <w:p>
            <w:pPr>
              <w:pStyle w:val="Heading1"/>
            </w:pPr>
            <w:r>
              <w:t>flux</w:t>
            </w:r>
          </w:p>
        </w:tc>
      </w:tr>
      <w:tr>
        <w:tc>
          <w:tcPr>
            <w:tcW w:type="dxa" w:w="4320"/>
          </w:tcPr>
          <w:p/>
          <w:p>
            <w:pPr>
              <w:pStyle w:val="Heading1"/>
            </w:pPr>
            <w:r>
              <w:t>crux</w:t>
            </w: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p>
      <w:pPr>
        <w:pStyle w:val="Heading1"/>
      </w:pPr>
      <w:r>
        <w:t xml:space="preserve">Next List of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