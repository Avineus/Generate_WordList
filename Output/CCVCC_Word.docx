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Need for CCVCC Word List</w:t>
      </w:r>
    </w:p>
    <w:p>
      <w:r>
        <w:t>CCVCC words are useful for kids to start early reading. There are 5 vowels which can be combined with consonants to form words. Words which are formed with consonants +  consonants + vowels + consonants + consonants are called CCVCC words.Blending words are essential for early readers, this will become easy with familiarity of CCVCC words. In this book there are about 767 list of all possible CCVCC words. This book has collection of CCVCC words having lac, had, ram, ran, pen, ric, hin, row ,run, etc.. This book has list of CCVCC words with its associated part of speech. Table with CCVCC words are represented as NOUN, VERB, ADJECTIVE and ADVERB . Flash Card for 767 flash card is also available</w:t>
      </w:r>
    </w:p>
    <w:p>
      <w:r>
        <w:br w:type="page"/>
      </w:r>
    </w:p>
    <w:p>
      <w:pPr>
        <w:pStyle w:val="Heading1"/>
      </w:pPr>
      <w:r>
        <w:t>2 CCVCC words Dictionary for vowel a</w:t>
      </w:r>
    </w:p>
    <w:p>
      <w:pPr>
        <w:pStyle w:val="Heading2"/>
      </w:pPr>
      <w:r>
        <w:t>Words having cab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scabs</w:t>
            </w:r>
          </w:p>
        </w:tc>
        <w:tc>
          <w:tcPr>
            <w:tcW w:type="dxa" w:w="4320"/>
          </w:tcPr>
          <w:p>
            <w:r>
              <w:t xml:space="preserve">NOUNS </w:t>
              <w:br/>
              <w:t>[1]someone who works (or provides workers) during a strike</w:t>
              <w:br/>
              <w:t>[2]the crustlike surface of a healing skin lesion</w:t>
              <w:br/>
              <w:br/>
              <w:t xml:space="preserve"> VERBS </w:t>
              <w:br/>
              <w:t>[1]form a scab</w:t>
              <w:br/>
              <w:t>[2]take the place of work of someone on strike</w:t>
              <w:br/>
            </w:r>
          </w:p>
        </w:tc>
      </w:tr>
    </w:tbl>
    <w:p>
      <w:pPr>
        <w:pStyle w:val="Heading2"/>
      </w:pPr>
      <w:r>
        <w:t>Words having lab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blabs</w:t>
            </w:r>
          </w:p>
        </w:tc>
        <w:tc>
          <w:tcPr>
            <w:tcW w:type="dxa" w:w="4320"/>
          </w:tcPr>
          <w:p>
            <w:r>
              <w:br/>
              <w:t xml:space="preserve"> VERBS </w:t>
              <w:br/>
              <w:t>[1]divulge confidential information or secrets</w:t>
              <w:br/>
              <w:t>[2]speak (about unimportant matters) rapidly and incessantly</w:t>
              <w:br/>
            </w:r>
          </w:p>
        </w:tc>
      </w:tr>
    </w:tbl>
    <w:p>
      <w:pPr>
        <w:pStyle w:val="Heading2"/>
      </w:pPr>
      <w:r>
        <w:t>Words having lab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slabs</w:t>
            </w:r>
          </w:p>
        </w:tc>
        <w:tc>
          <w:tcPr>
            <w:tcW w:type="dxa" w:w="4320"/>
          </w:tcPr>
          <w:p>
            <w:r>
              <w:t xml:space="preserve">NOUNS </w:t>
              <w:br/>
              <w:t>[1]block consisting of a thick piece of something</w:t>
              <w:br/>
            </w:r>
          </w:p>
        </w:tc>
      </w:tr>
    </w:tbl>
    <w:p>
      <w:pPr>
        <w:pStyle w:val="Heading2"/>
      </w:pPr>
      <w:r>
        <w:t>Words having rab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crabs</w:t>
            </w:r>
          </w:p>
        </w:tc>
        <w:tc>
          <w:tcPr>
            <w:tcW w:type="dxa" w:w="4320"/>
          </w:tcPr>
          <w:p>
            <w:r>
              <w:t xml:space="preserve">NOUNS </w:t>
              <w:br/>
              <w:t>[1]infestation of the pubic hair by crab lice</w:t>
              <w:br/>
              <w:t>[2]decapod having eyes on short stalks and a broad flattened carapace with a small abdomen folded under the thorax and pincers</w:t>
              <w:br/>
              <w:t>[3]a quarrelsome grouch</w:t>
              <w:br/>
              <w:t>[4](astrology) a person who is born while the sun is in Cancer</w:t>
              <w:br/>
              <w:t>[5]the fourth sign of the zodiac; the sun is in this sign from about June 21 to July 22</w:t>
              <w:br/>
              <w:t>[6]the edible flesh of any of various crabs</w:t>
              <w:br/>
              <w:t>[7]a louse that infests the pubic region of the human body</w:t>
              <w:br/>
              <w:t>[8]a stroke of the oar that either misses the water or digs too deeply</w:t>
              <w:br/>
              <w:br/>
              <w:t xml:space="preserve"> VERBS </w:t>
              <w:br/>
              <w:t>[1]direct (an aircraft) into a crosswind</w:t>
              <w:br/>
              <w:t>[2]scurry sideways like a crab</w:t>
              <w:br/>
              <w:t>[3]fish for crab</w:t>
              <w:br/>
              <w:t>[4]complain</w:t>
              <w:br/>
            </w:r>
          </w:p>
        </w:tc>
      </w:tr>
    </w:tbl>
    <w:p>
      <w:pPr>
        <w:pStyle w:val="Heading2"/>
      </w:pPr>
      <w:r>
        <w:t>Words having rab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drabs</w:t>
            </w:r>
          </w:p>
        </w:tc>
        <w:tc>
          <w:tcPr>
            <w:tcW w:type="dxa" w:w="4320"/>
          </w:tcPr>
          <w:p>
            <w:r>
              <w:t xml:space="preserve">NOUNS </w:t>
              <w:br/>
              <w:t>[1]a dull greyish to yellowish or light olive brown</w:t>
              <w:br/>
            </w:r>
          </w:p>
        </w:tc>
      </w:tr>
    </w:tbl>
    <w:p>
      <w:pPr>
        <w:pStyle w:val="Heading2"/>
      </w:pPr>
      <w:r>
        <w:t>Words having rab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grabs</w:t>
            </w:r>
          </w:p>
        </w:tc>
        <w:tc>
          <w:tcPr>
            <w:tcW w:type="dxa" w:w="4320"/>
          </w:tcPr>
          <w:p>
            <w:r>
              <w:t xml:space="preserve">NOUNS </w:t>
              <w:br/>
              <w:t>[1]a mechanical device for gripping an object</w:t>
              <w:br/>
              <w:t>[2]the act of catching an object with the hands</w:t>
              <w:br/>
              <w:br/>
              <w:t xml:space="preserve"> VERBS </w:t>
              <w:br/>
              <w:t>[1]take hold of so as to seize or restrain or stop the motion of</w:t>
              <w:br/>
              <w:t>[2]get hold of or seize quickly and easily</w:t>
              <w:br/>
              <w:t>[3]make a grasping or snatching motion with the hand</w:t>
              <w:br/>
              <w:t>[4]obtain illegally or unscrupulously</w:t>
              <w:br/>
              <w:t>[5]take or grasp suddenly</w:t>
              <w:br/>
              <w:t>[6]capture the attention or imagination of</w:t>
              <w:br/>
            </w:r>
          </w:p>
        </w:tc>
      </w:tr>
    </w:tbl>
    <w:p>
      <w:pPr>
        <w:pStyle w:val="Heading2"/>
      </w:pPr>
      <w:r>
        <w:t>Words having tab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stabs</w:t>
            </w:r>
          </w:p>
        </w:tc>
        <w:tc>
          <w:tcPr>
            <w:tcW w:type="dxa" w:w="4320"/>
          </w:tcPr>
          <w:p>
            <w:r>
              <w:t xml:space="preserve">NOUNS </w:t>
              <w:br/>
              <w:t>[1]a sudden sharp feeling</w:t>
              <w:br/>
              <w:t>[2]a strong blow with a knife or other sharp pointed instrument</w:t>
              <w:br/>
              <w:t>[3]informal words for any attempt or effort</w:t>
              <w:br/>
              <w:br/>
              <w:t xml:space="preserve"> VERBS </w:t>
              <w:br/>
              <w:t>[1]use a knife on</w:t>
              <w:br/>
              <w:t>[2]stab or pierce</w:t>
              <w:br/>
              <w:t>[3]poke or thrust abruptly</w:t>
              <w:br/>
            </w:r>
          </w:p>
        </w:tc>
      </w:tr>
    </w:tbl>
    <w:p>
      <w:pPr>
        <w:pStyle w:val="Heading2"/>
      </w:pPr>
      <w:r>
        <w:t>Words having wab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swabs</w:t>
            </w:r>
          </w:p>
        </w:tc>
        <w:tc>
          <w:tcPr>
            <w:tcW w:type="dxa" w:w="4320"/>
          </w:tcPr>
          <w:p>
            <w:r>
              <w:t xml:space="preserve">NOUNS </w:t>
              <w:br/>
              <w:t>[1]implement consisting of a small piece of cotton that is used to apply medication or cleanse a wound or obtain a specimen of a secretion</w:t>
              <w:br/>
              <w:t>[2]cleaning implement consisting of absorbent material fastened to a handle; for cleaning floors</w:t>
              <w:br/>
              <w:br/>
              <w:t xml:space="preserve"> VERBS </w:t>
              <w:br/>
              <w:t>[1]wash with a swab or a mop</w:t>
              <w:br/>
              <w:t>[2]apply (usually a liquid) to a surface</w:t>
              <w:br/>
            </w:r>
          </w:p>
        </w:tc>
      </w:tr>
    </w:tbl>
    <w:p>
      <w:pPr>
        <w:pStyle w:val="Heading2"/>
      </w:pPr>
      <w:r>
        <w:t>Words having hac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shack</w:t>
            </w:r>
          </w:p>
        </w:tc>
        <w:tc>
          <w:tcPr>
            <w:tcW w:type="dxa" w:w="4320"/>
          </w:tcPr>
          <w:p>
            <w:r>
              <w:t xml:space="preserve">NOUNS </w:t>
              <w:br/>
              <w:t>[1]small crude shelter used as a dwelling</w:t>
              <w:br/>
              <w:br/>
              <w:t xml:space="preserve"> VERBS </w:t>
              <w:br/>
              <w:t>[1]make one's home in a particular place or community</w:t>
              <w:br/>
              <w:t>[2]move, proceed, or walk draggingly or slowly</w:t>
              <w:br/>
            </w:r>
          </w:p>
        </w:tc>
      </w:tr>
    </w:tbl>
    <w:p>
      <w:pPr>
        <w:pStyle w:val="Heading2"/>
      </w:pPr>
      <w:r>
        <w:t>Words having hac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whack</w:t>
            </w:r>
          </w:p>
        </w:tc>
        <w:tc>
          <w:tcPr>
            <w:tcW w:type="dxa" w:w="4320"/>
          </w:tcPr>
          <w:p>
            <w:r>
              <w:t xml:space="preserve">NOUNS </w:t>
              <w:br/>
              <w:t>[1]the sound made by a sharp swift blow</w:t>
              <w:br/>
              <w:t>[2]the act of hitting vigorously</w:t>
              <w:br/>
              <w:br/>
              <w:t xml:space="preserve"> VERBS </w:t>
              <w:br/>
              <w:t>[1]hit hard</w:t>
              <w:br/>
            </w:r>
          </w:p>
        </w:tc>
      </w:tr>
    </w:tbl>
    <w:p>
      <w:pPr>
        <w:pStyle w:val="Heading2"/>
      </w:pPr>
      <w:r>
        <w:t>Words having lac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black</w:t>
            </w:r>
          </w:p>
        </w:tc>
        <w:tc>
          <w:tcPr>
            <w:tcW w:type="dxa" w:w="4320"/>
          </w:tcPr>
          <w:p>
            <w:r>
              <w:t xml:space="preserve">NOUNS </w:t>
              <w:br/>
              <w:t>[1]the quality or state of the achromatic color of least lightness (bearing the least resemblance to white)</w:t>
              <w:br/>
              <w:t>[2]total absence of light</w:t>
              <w:br/>
              <w:t>[3]British chemist who identified carbon dioxide and who formulated the concepts of specific heat and latent heat (1728-1799)</w:t>
              <w:br/>
              <w:t>[4]popular child actress of the 1930's (born in 1928)</w:t>
              <w:br/>
              <w:t>[5]a person with dark skin who comes from Africa (or whose ancestors came from Africa)</w:t>
              <w:br/>
              <w:t>[6](board games) the darker pieces</w:t>
              <w:br/>
              <w:t>[7]black clothing (worn as a sign of mourning)</w:t>
              <w:br/>
              <w:br/>
              <w:t xml:space="preserve"> VERBS </w:t>
              <w:br/>
              <w:t>[1]make or become black</w:t>
              <w:br/>
              <w:br/>
              <w:t xml:space="preserve"> ADJECTIVES </w:t>
              <w:br/>
              <w:t>[1]being of the achromatic color of maximum darkness; having little or no hue owing to absorption of almost all incident light</w:t>
              <w:br/>
              <w:t>[2]of or belonging to a racial group having dark skin especially of sub-Saharan African origin; - Martin Luther King Jr.</w:t>
              <w:br/>
              <w:t>[3]marked by anger or resentment or hostility</w:t>
              <w:br/>
              <w:t>[4]offering little or no hope; ; ; - J.M.Synge</w:t>
              <w:br/>
              <w:t>[5]stemming from evil characteristics or forces; wicked or dishonorable; ; ; ; ; ; ; -Thomas Hardy</w:t>
              <w:br/>
              <w:t>[6](of events) having extremely unfortunate or dire consequences; bringing ruin; ; ; ; - Charles Darwin; - Douglas MacArthur</w:t>
              <w:br/>
              <w:t>[7](of the face) made black especially as with suffused blood</w:t>
              <w:br/>
              <w:t>[8]extremely dark</w:t>
              <w:br/>
              <w:t>[9]harshly ironic or sinister</w:t>
              <w:br/>
              <w:t>[10](of intelligence operations) deliberately misleading</w:t>
              <w:br/>
              <w:t>[11]distributed or sold illicitly</w:t>
              <w:br/>
              <w:t>[12](used of conduct or character) deserving or bringing disgrace or shame; - Rachel Carson</w:t>
              <w:br/>
              <w:t>[13](of coffee) without cream or sugar</w:t>
              <w:br/>
              <w:t>[14]soiled with dirt or soot</w:t>
              <w:br/>
            </w:r>
          </w:p>
        </w:tc>
      </w:tr>
    </w:tbl>
    <w:p>
      <w:pPr>
        <w:pStyle w:val="Heading2"/>
      </w:pPr>
      <w:r>
        <w:t>Words having lac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clack</w:t>
            </w:r>
          </w:p>
        </w:tc>
        <w:tc>
          <w:tcPr>
            <w:tcW w:type="dxa" w:w="4320"/>
          </w:tcPr>
          <w:p>
            <w:r>
              <w:t xml:space="preserve">NOUNS </w:t>
              <w:br/>
              <w:t>[1]a sharp abrupt noise as if two objects hit together; may be repeated</w:t>
              <w:br/>
              <w:t>[2]a simple valve with a hinge on one side; allows fluid to flow in only one direction</w:t>
              <w:br/>
              <w:br/>
              <w:t xml:space="preserve"> VERBS </w:t>
              <w:br/>
              <w:t>[1]make a rattling sound</w:t>
              <w:br/>
              <w:t>[2]make a clucking sounds, characteristic of hens</w:t>
              <w:br/>
              <w:t>[3]speak (about unimportant matters) rapidly and incessantly</w:t>
              <w:br/>
            </w:r>
          </w:p>
        </w:tc>
      </w:tr>
    </w:tbl>
    <w:p>
      <w:pPr>
        <w:pStyle w:val="Heading2"/>
      </w:pPr>
      <w:r>
        <w:t>Words having lac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flack</w:t>
            </w:r>
          </w:p>
        </w:tc>
        <w:tc>
          <w:tcPr>
            <w:tcW w:type="dxa" w:w="4320"/>
          </w:tcPr>
          <w:p>
            <w:r>
              <w:t xml:space="preserve">NOUNS </w:t>
              <w:br/>
              <w:t>[1]a slick spokesperson who can turn any criticism to the advantage of their employer</w:t>
              <w:br/>
              <w:t>[2]intense adverse criticism</w:t>
              <w:br/>
              <w:t>[3]artillery designed to shoot upward at airplanes</w:t>
              <w:br/>
            </w:r>
          </w:p>
        </w:tc>
      </w:tr>
    </w:tbl>
    <w:p>
      <w:pPr>
        <w:pStyle w:val="Heading2"/>
      </w:pPr>
      <w:r>
        <w:t>Words having lac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slack</w:t>
            </w:r>
          </w:p>
        </w:tc>
        <w:tc>
          <w:tcPr>
            <w:tcW w:type="dxa" w:w="4320"/>
          </w:tcPr>
          <w:p>
            <w:r>
              <w:t xml:space="preserve">NOUNS </w:t>
              <w:br/>
              <w:t>[1]dust consisting of a mixture of small coal fragments and coal dust and dirt that sifts out when coal is passed over a sieve</w:t>
              <w:br/>
              <w:t>[2]a noticeable deterioration in performance or quality</w:t>
              <w:br/>
              <w:t>[3]a stretch of water without current or movement</w:t>
              <w:br/>
              <w:t>[4]a soft wet area of low-lying land that sinks underfoot</w:t>
              <w:br/>
              <w:t>[5]the quality of being loose (not taut)</w:t>
              <w:br/>
              <w:t>[6]a cord or rope or cable that is hanging loosely</w:t>
              <w:br/>
              <w:br/>
              <w:t xml:space="preserve"> VERBS </w:t>
              <w:br/>
              <w:t>[1]avoid responsibilities and work, be idle</w:t>
              <w:br/>
              <w:t>[2]be inattentive to, or neglect</w:t>
              <w:br/>
              <w:t>[3]release tension on</w:t>
              <w:br/>
              <w:t>[4]make less active or fast</w:t>
              <w:br/>
              <w:t>[5]become slow or slower</w:t>
              <w:br/>
              <w:t>[6]make less active or intense</w:t>
              <w:br/>
              <w:t>[7]become less in amount or intensity</w:t>
              <w:br/>
              <w:t>[8]cause to heat and crumble by treatment with water</w:t>
              <w:br/>
              <w:br/>
              <w:t xml:space="preserve"> ADJECTIVES </w:t>
              <w:br/>
              <w:t>[1]not tense or taut</w:t>
              <w:br/>
              <w:t>[2]flowing with little speed as e.g. at the turning of the tide</w:t>
              <w:br/>
              <w:t>[3]lacking in rigor or strictness</w:t>
              <w:br/>
            </w:r>
          </w:p>
        </w:tc>
      </w:tr>
    </w:tbl>
    <w:p>
      <w:pPr>
        <w:pStyle w:val="Heading2"/>
      </w:pPr>
      <w:r>
        <w:t>Words having mac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smack</w:t>
            </w:r>
          </w:p>
        </w:tc>
        <w:tc>
          <w:tcPr>
            <w:tcW w:type="dxa" w:w="4320"/>
          </w:tcPr>
          <w:p>
            <w:r>
              <w:t xml:space="preserve">NOUNS </w:t>
              <w:br/>
              <w:t>[1]a blow from a flat object (as an open hand)</w:t>
              <w:br/>
              <w:t>[2]the taste experience when a savoury condiment is taken into the mouth</w:t>
              <w:br/>
              <w:t>[3]a sailing ship (usually rigged like a sloop or cutter) used in fishing and sailing along the coast</w:t>
              <w:br/>
              <w:t>[4]street names for heroin</w:t>
              <w:br/>
              <w:t>[5]an enthusiastic kiss</w:t>
              <w:br/>
              <w:t>[6]the act of smacking something; a blow delivered with an open hand</w:t>
              <w:br/>
              <w:br/>
              <w:t xml:space="preserve"> VERBS </w:t>
              <w:br/>
              <w:t>[1]deliver a hard blow to</w:t>
              <w:br/>
              <w:t>[2]have an element suggestive (of something)</w:t>
              <w:br/>
              <w:t>[3]have a distinctive or characteristic taste</w:t>
              <w:br/>
              <w:t>[4]kiss lightly</w:t>
              <w:br/>
              <w:t>[5]press (the lips) together and open (the lips) noisily, as in eating</w:t>
              <w:br/>
              <w:br/>
              <w:t xml:space="preserve"> ADVERBS </w:t>
              <w:br/>
              <w:t>[1]directly</w:t>
              <w:br/>
            </w:r>
          </w:p>
        </w:tc>
      </w:tr>
    </w:tbl>
    <w:p>
      <w:pPr>
        <w:pStyle w:val="Heading2"/>
      </w:pPr>
      <w:r>
        <w:t>Words having nac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knack</w:t>
            </w:r>
          </w:p>
        </w:tc>
        <w:tc>
          <w:tcPr>
            <w:tcW w:type="dxa" w:w="4320"/>
          </w:tcPr>
          <w:p>
            <w:r>
              <w:t xml:space="preserve">NOUNS </w:t>
              <w:br/>
              <w:t>[1]a special way of doing something</w:t>
              <w:br/>
            </w:r>
          </w:p>
        </w:tc>
      </w:tr>
    </w:tbl>
    <w:p>
      <w:pPr>
        <w:pStyle w:val="Heading2"/>
      </w:pPr>
      <w:r>
        <w:t>Words having nac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snack</w:t>
            </w:r>
          </w:p>
        </w:tc>
        <w:tc>
          <w:tcPr>
            <w:tcW w:type="dxa" w:w="4320"/>
          </w:tcPr>
          <w:p>
            <w:r>
              <w:t xml:space="preserve">NOUNS </w:t>
              <w:br/>
              <w:t>[1]a light informal meal</w:t>
              <w:br/>
              <w:br/>
              <w:t xml:space="preserve"> VERBS </w:t>
              <w:br/>
              <w:t>[1]eat a snack; eat lightly</w:t>
              <w:br/>
            </w:r>
          </w:p>
        </w:tc>
      </w:tr>
    </w:tbl>
    <w:p>
      <w:pPr>
        <w:pStyle w:val="Heading2"/>
      </w:pPr>
      <w:r>
        <w:t>Words having uac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quack</w:t>
            </w:r>
          </w:p>
        </w:tc>
        <w:tc>
          <w:tcPr>
            <w:tcW w:type="dxa" w:w="4320"/>
          </w:tcPr>
          <w:p>
            <w:r>
              <w:t xml:space="preserve">NOUNS </w:t>
              <w:br/>
              <w:t>[1]an untrained person who pretends to be a physician and who dispenses medical advice</w:t>
              <w:br/>
              <w:t>[2]the harsh sound of a duck</w:t>
              <w:br/>
              <w:br/>
              <w:t xml:space="preserve"> VERBS </w:t>
              <w:br/>
              <w:t>[1]utter quacking noises</w:t>
              <w:br/>
              <w:t>[2]act as a medical quack or a charlatan</w:t>
              <w:br/>
              <w:br/>
              <w:t xml:space="preserve"> ADJECTIVES </w:t>
              <w:br/>
              <w:t>[1]medically unqualified</w:t>
              <w:br/>
            </w:r>
          </w:p>
        </w:tc>
      </w:tr>
    </w:tbl>
    <w:p>
      <w:pPr>
        <w:pStyle w:val="Heading2"/>
      </w:pPr>
      <w:r>
        <w:t>Words having rac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bract</w:t>
            </w:r>
          </w:p>
        </w:tc>
        <w:tc>
          <w:tcPr>
            <w:tcW w:type="dxa" w:w="4320"/>
          </w:tcPr>
          <w:p>
            <w:r>
              <w:t xml:space="preserve">NOUNS </w:t>
              <w:br/>
              <w:t>[1]a modified leaf or leaflike part just below and protecting an inflorescence</w:t>
              <w:br/>
            </w:r>
          </w:p>
        </w:tc>
      </w:tr>
    </w:tbl>
    <w:p>
      <w:pPr>
        <w:pStyle w:val="Heading2"/>
      </w:pPr>
      <w:r>
        <w:t>Words having rac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crack</w:t>
            </w:r>
          </w:p>
        </w:tc>
        <w:tc>
          <w:tcPr>
            <w:tcW w:type="dxa" w:w="4320"/>
          </w:tcPr>
          <w:p>
            <w:r>
              <w:t xml:space="preserve">NOUNS </w:t>
              <w:br/>
              <w:t>[1]a long narrow opening</w:t>
              <w:br/>
              <w:t>[2]a narrow opening</w:t>
              <w:br/>
              <w:t>[3]a long narrow depression in a surface</w:t>
              <w:br/>
              <w:t>[4]a sudden sharp noise</w:t>
              <w:br/>
              <w:t>[5]a chance to do something</w:t>
              <w:br/>
              <w:t>[6]witty remark</w:t>
              <w:br/>
              <w:t>[7]a blemish resulting from a break without complete separation of the parts</w:t>
              <w:br/>
              <w:t>[8]a purified and potent form of cocaine that is smoked rather than snorted; highly addictive</w:t>
              <w:br/>
              <w:t>[9]a usually brief attempt</w:t>
              <w:br/>
              <w:t>[10]the act of cracking something</w:t>
              <w:br/>
              <w:br/>
              <w:t xml:space="preserve"> VERBS </w:t>
              <w:br/>
              <w:t>[1]become fractured; break or crack on the surface only</w:t>
              <w:br/>
              <w:t>[2]make a very sharp explosive sound</w:t>
              <w:br/>
              <w:t>[3]make a sharp sound</w:t>
              <w:br/>
              <w:t>[4]hit forcefully; deal a hard blow, making a cracking noise</w:t>
              <w:br/>
              <w:t>[5]pass through (a barrier)</w:t>
              <w:br/>
              <w:t>[6]break partially but keep its integrity</w:t>
              <w:br/>
              <w:t>[7]break suddenly and abruptly, as under tension</w:t>
              <w:br/>
              <w:t>[8]gain unauthorized access computers with malicious intentions</w:t>
              <w:br/>
              <w:t>[9]suffer a nervous breakdown</w:t>
              <w:br/>
              <w:t>[10]tell spontaneously</w:t>
              <w:br/>
              <w:t>[11]cause to become cracked</w:t>
              <w:br/>
              <w:t>[12]reduce (petroleum) to a simpler compound by cracking</w:t>
              <w:br/>
              <w:t>[13]break into simpler molecules by means of heat</w:t>
              <w:br/>
              <w:br/>
              <w:t xml:space="preserve"> ADJECTIVES </w:t>
              <w:br/>
              <w:t>[1]of the highest quality</w:t>
              <w:br/>
            </w:r>
          </w:p>
        </w:tc>
      </w:tr>
    </w:tbl>
    <w:p>
      <w:pPr>
        <w:pStyle w:val="Heading2"/>
      </w:pPr>
      <w:r>
        <w:t>Words having rac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track</w:t>
            </w:r>
          </w:p>
        </w:tc>
        <w:tc>
          <w:tcPr>
            <w:tcW w:type="dxa" w:w="4320"/>
          </w:tcPr>
          <w:p>
            <w:r>
              <w:t xml:space="preserve">NOUNS </w:t>
              <w:br/>
              <w:t>[1]a line or route along which something travels or moves</w:t>
              <w:br/>
              <w:t>[2]evidence pointing to a possible solution</w:t>
              <w:br/>
              <w:t>[3]a pair of parallel rails providing a runway for wheels</w:t>
              <w:br/>
              <w:t>[4]a course over which races are run</w:t>
              <w:br/>
              <w:t>[5]a distinct selection of music from a recording or a compact disc</w:t>
              <w:br/>
              <w:t>[6]an endless metal belt on which tracked vehicles move over the ground</w:t>
              <w:br/>
              <w:t>[7](computer science) one of the circular magnetic paths on a magnetic disk that serve as a guide for writing and reading data</w:t>
              <w:br/>
              <w:t>[8]a groove on a phonograph recording</w:t>
              <w:br/>
              <w:t>[9]a bar or pair of parallel bars of rolled steel making the railway along which railroad cars or other vehicles can roll</w:t>
              <w:br/>
              <w:t>[10]any road or path affording passage especially a rough one</w:t>
              <w:br/>
              <w:t>[11]the act of participating in an athletic competition involving running on a track</w:t>
              <w:br/>
              <w:br/>
              <w:t xml:space="preserve"> VERBS </w:t>
              <w:br/>
              <w:t>[1]carry on the feet and deposit</w:t>
              <w:br/>
              <w:t>[2]observe or plot the moving path of something</w:t>
              <w:br/>
              <w:t>[3]go after with the intent to catch</w:t>
              <w:br/>
              <w:t>[4]travel across or pass over</w:t>
              <w:br/>
              <w:t>[5]make tracks upon</w:t>
              <w:br/>
            </w:r>
          </w:p>
        </w:tc>
      </w:tr>
      <w:tr>
        <w:tc>
          <w:tcPr>
            <w:tcW w:type="dxa" w:w="4320"/>
          </w:tcPr>
          <w:p>
            <w:r>
              <w:t>tract</w:t>
            </w:r>
          </w:p>
        </w:tc>
        <w:tc>
          <w:tcPr>
            <w:tcW w:type="dxa" w:w="4320"/>
          </w:tcPr>
          <w:p>
            <w:r>
              <w:t xml:space="preserve">NOUNS </w:t>
              <w:br/>
              <w:t>[1]an extended area of land</w:t>
              <w:br/>
              <w:t>[2]a system of body parts that together serve some particular purpose</w:t>
              <w:br/>
              <w:t>[3]a brief treatise on a subject of interest; published in the form of a booklet</w:t>
              <w:br/>
              <w:t>[4]a bundle of myelinated nerve fibers following a path through the brain</w:t>
              <w:br/>
            </w:r>
          </w:p>
        </w:tc>
      </w:tr>
    </w:tbl>
    <w:p>
      <w:pPr>
        <w:pStyle w:val="Heading2"/>
      </w:pPr>
      <w:r>
        <w:t>Words having rac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wrack</w:t>
            </w:r>
          </w:p>
        </w:tc>
        <w:tc>
          <w:tcPr>
            <w:tcW w:type="dxa" w:w="4320"/>
          </w:tcPr>
          <w:p>
            <w:r>
              <w:t xml:space="preserve">NOUNS </w:t>
              <w:br/>
              <w:t>[1]dried seaweed especially that cast ashore</w:t>
              <w:br/>
              <w:t>[2]the destruction or collapse of something</w:t>
              <w:br/>
              <w:t>[3]growth of marine vegetation especially of the large forms such as rockweeds and kelp</w:t>
              <w:br/>
              <w:br/>
              <w:t xml:space="preserve"> VERBS </w:t>
              <w:br/>
              <w:t>[1]smash or break forcefully</w:t>
              <w:br/>
            </w:r>
          </w:p>
        </w:tc>
      </w:tr>
    </w:tbl>
    <w:p>
      <w:pPr>
        <w:pStyle w:val="Heading2"/>
      </w:pPr>
      <w:r>
        <w:t>Words having tac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stack</w:t>
            </w:r>
          </w:p>
        </w:tc>
        <w:tc>
          <w:tcPr>
            <w:tcW w:type="dxa" w:w="4320"/>
          </w:tcPr>
          <w:p>
            <w:r>
              <w:t xml:space="preserve">NOUNS </w:t>
              <w:br/>
              <w:t>[1]an orderly pile</w:t>
              <w:br/>
              <w:t>[2](often followed by `of') a large number or amount or extent</w:t>
              <w:br/>
              <w:t>[3]a list in which the next item to be removed is the item most recently stored (LIFO)</w:t>
              <w:br/>
              <w:t>[4]a large tall chimney through which combustion gases and smoke can be evacuated</w:t>
              <w:br/>
              <w:t>[5]a storage device that handles data so that the next item to be retrieved is the item most recently stored (LIFO)</w:t>
              <w:br/>
              <w:br/>
              <w:t xml:space="preserve"> VERBS </w:t>
              <w:br/>
              <w:t>[1]load or cover with stacks</w:t>
              <w:br/>
              <w:t>[2]arrange in stacks</w:t>
              <w:br/>
              <w:t>[3]arrange the order of so as to increase one's winning chances</w:t>
              <w:br/>
            </w:r>
          </w:p>
        </w:tc>
      </w:tr>
    </w:tbl>
    <w:p>
      <w:pPr>
        <w:pStyle w:val="Heading2"/>
      </w:pPr>
      <w:r>
        <w:t>Words having cad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scads</w:t>
            </w:r>
          </w:p>
        </w:tc>
        <w:tc>
          <w:tcPr>
            <w:tcW w:type="dxa" w:w="4320"/>
          </w:tcPr>
          <w:p>
            <w:r>
              <w:t xml:space="preserve">NOUNS </w:t>
              <w:br/>
              <w:t>[1]a large number or amount</w:t>
              <w:br/>
              <w:t>[2]any of a number of fishes of the family Carangidae</w:t>
              <w:br/>
            </w:r>
          </w:p>
        </w:tc>
      </w:tr>
    </w:tbl>
    <w:p>
      <w:pPr>
        <w:pStyle w:val="Heading2"/>
      </w:pPr>
      <w:r>
        <w:t>Words having had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chads</w:t>
            </w:r>
          </w:p>
        </w:tc>
        <w:tc>
          <w:tcPr>
            <w:tcW w:type="dxa" w:w="4320"/>
          </w:tcPr>
          <w:p>
            <w:r>
              <w:t xml:space="preserve">NOUNS </w:t>
              <w:br/>
              <w:t>[1]a small piece of paper that is supposed to be removed when a hole is punched in a card or paper tape</w:t>
              <w:br/>
              <w:t>[2]a lake in north central Africa; fed by the Shari river</w:t>
              <w:br/>
              <w:t>[3]a landlocked desert republic in north-central Africa; was under French control until 1960</w:t>
              <w:br/>
              <w:t>[4]a family of Afroasiatic tonal languages (mostly two tones) spoken in the regions west and south of Lake Chad in north central Africa</w:t>
              <w:br/>
            </w:r>
          </w:p>
        </w:tc>
      </w:tr>
    </w:tbl>
    <w:p>
      <w:pPr>
        <w:pStyle w:val="Heading2"/>
      </w:pPr>
      <w:r>
        <w:t>Words having had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shads</w:t>
            </w:r>
          </w:p>
        </w:tc>
        <w:tc>
          <w:tcPr>
            <w:tcW w:type="dxa" w:w="4320"/>
          </w:tcPr>
          <w:p>
            <w:r>
              <w:t xml:space="preserve">NOUNS </w:t>
              <w:br/>
              <w:t>[1]bony flesh of herring-like fish usually caught during their migration to fresh water for spawning; especially of Atlantic coast</w:t>
              <w:br/>
              <w:t>[2]herring-like food fishes that migrate from the sea to fresh water to spawn</w:t>
              <w:br/>
            </w:r>
          </w:p>
        </w:tc>
      </w:tr>
      <w:tr>
        <w:tc>
          <w:tcPr>
            <w:tcW w:type="dxa" w:w="4320"/>
          </w:tcPr>
          <w:p>
            <w:r>
              <w:t>shady</w:t>
            </w:r>
          </w:p>
        </w:tc>
        <w:tc>
          <w:tcPr>
            <w:tcW w:type="dxa" w:w="4320"/>
          </w:tcPr>
          <w:p>
            <w:r>
              <w:br/>
              <w:t xml:space="preserve"> ADJECTIVES </w:t>
              <w:br/>
              <w:t>[1](of businesses and businessmen) unscrupulous</w:t>
              <w:br/>
              <w:t>[2]of questionable taste or morality</w:t>
              <w:br/>
              <w:t>[3]not as expected</w:t>
              <w:br/>
              <w:t>[4]filled with shade</w:t>
              <w:br/>
            </w:r>
          </w:p>
        </w:tc>
      </w:tr>
    </w:tbl>
    <w:p>
      <w:pPr>
        <w:pStyle w:val="Heading2"/>
      </w:pPr>
      <w:r>
        <w:t>Words having lad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glads</w:t>
            </w:r>
          </w:p>
        </w:tc>
        <w:tc>
          <w:tcPr>
            <w:tcW w:type="dxa" w:w="4320"/>
          </w:tcPr>
          <w:p>
            <w:r>
              <w:t xml:space="preserve">NOUNS </w:t>
              <w:br/>
              <w:t>[1]any of numerous plants of the genus Gladiolus native chiefly to tropical and South Africa having sword-shaped leaves and one-sided spikes of brightly colored funnel-shaped flowers; widely cultivated</w:t>
              <w:br/>
            </w:r>
          </w:p>
        </w:tc>
      </w:tr>
    </w:tbl>
    <w:p>
      <w:pPr>
        <w:pStyle w:val="Heading2"/>
      </w:pPr>
      <w:r>
        <w:t>Words having uad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quads</w:t>
            </w:r>
          </w:p>
        </w:tc>
        <w:tc>
          <w:tcPr>
            <w:tcW w:type="dxa" w:w="4320"/>
          </w:tcPr>
          <w:p>
            <w:r>
              <w:t xml:space="preserve">NOUNS </w:t>
              <w:br/>
              <w:t>[1]one of four children born at the same time from the same pregnancy</w:t>
              <w:br/>
              <w:t>[2]a muscle of the thigh that extends the leg</w:t>
              <w:br/>
              <w:t>[3](printing) a block of type without a raised letter; used for spacing between words or sentences</w:t>
              <w:br/>
              <w:t>[4]a rectangular area surrounded on all sides by buildings</w:t>
              <w:br/>
            </w:r>
          </w:p>
        </w:tc>
      </w:tr>
    </w:tbl>
    <w:p>
      <w:pPr>
        <w:pStyle w:val="Heading2"/>
      </w:pPr>
      <w:r>
        <w:t>Words having rad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brads</w:t>
            </w:r>
          </w:p>
        </w:tc>
        <w:tc>
          <w:tcPr>
            <w:tcW w:type="dxa" w:w="4320"/>
          </w:tcPr>
          <w:p>
            <w:r>
              <w:t xml:space="preserve">NOUNS </w:t>
              <w:br/>
              <w:t>[1]a small nail</w:t>
              <w:br/>
              <w:br/>
              <w:t xml:space="preserve"> VERBS </w:t>
              <w:br/>
              <w:t>[1]fasten with brads</w:t>
              <w:br/>
            </w:r>
          </w:p>
        </w:tc>
      </w:tr>
    </w:tbl>
    <w:p>
      <w:pPr>
        <w:pStyle w:val="Heading2"/>
      </w:pPr>
      <w:r>
        <w:t>Words having rad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grads</w:t>
            </w:r>
          </w:p>
        </w:tc>
        <w:tc>
          <w:tcPr>
            <w:tcW w:type="dxa" w:w="4320"/>
          </w:tcPr>
          <w:p>
            <w:r>
              <w:t xml:space="preserve">NOUNS </w:t>
              <w:br/>
              <w:t>[1]one-hundredth of a right angle</w:t>
              <w:br/>
              <w:t>[2]a person who has received a degree from a school (high school or college or university)</w:t>
              <w:br/>
            </w:r>
          </w:p>
        </w:tc>
      </w:tr>
    </w:tbl>
    <w:p>
      <w:pPr>
        <w:pStyle w:val="Heading2"/>
      </w:pPr>
      <w:r>
        <w:t>Words having haf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chaff</w:t>
            </w:r>
          </w:p>
        </w:tc>
        <w:tc>
          <w:tcPr>
            <w:tcW w:type="dxa" w:w="4320"/>
          </w:tcPr>
          <w:p>
            <w:r>
              <w:t xml:space="preserve">NOUNS </w:t>
              <w:br/>
              <w:t>[1]material consisting of seed coverings and small pieces of stem or leaves that have been separated from the seeds</w:t>
              <w:br/>
              <w:t>[2]foil in thin strips; ejected into the air as a radar countermeasure</w:t>
              <w:br/>
              <w:br/>
              <w:t xml:space="preserve"> VERBS </w:t>
              <w:br/>
              <w:t>[1]be silly or tease one another</w:t>
              <w:br/>
            </w:r>
          </w:p>
        </w:tc>
      </w:tr>
    </w:tbl>
    <w:p>
      <w:pPr>
        <w:pStyle w:val="Heading2"/>
      </w:pPr>
      <w:r>
        <w:t>Words having haf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shaft</w:t>
            </w:r>
          </w:p>
        </w:tc>
        <w:tc>
          <w:tcPr>
            <w:tcW w:type="dxa" w:w="4320"/>
          </w:tcPr>
          <w:p>
            <w:r>
              <w:t xml:space="preserve">NOUNS </w:t>
              <w:br/>
              <w:t>[1]a line that forms the length of an arrow pointer</w:t>
              <w:br/>
              <w:t>[2]an aggressive remark directed at a person like a missile and intended to have a telling effect</w:t>
              <w:br/>
              <w:t>[3]a long rod or pole (especially the handle of an implement or the body of a weapon like a spear or arrow)</w:t>
              <w:br/>
              <w:t>[4]a column of light (as from a beacon)</w:t>
              <w:br/>
              <w:t>[5]the main (mid) section of a long bone</w:t>
              <w:br/>
              <w:t>[6]obscene terms for penis</w:t>
              <w:br/>
              <w:t>[7]a long pointed rod used as a tool or weapon</w:t>
              <w:br/>
              <w:t>[8]a vertical passageway through a building (as for an elevator)</w:t>
              <w:br/>
              <w:t>[9](architecture) upright consisting of the vertical part of a column</w:t>
              <w:br/>
              <w:t>[10]a long vertical passage sunk into the earth, as for a mine or tunnel</w:t>
              <w:br/>
              <w:t>[11]a revolving rod that transmits power or motion</w:t>
              <w:br/>
              <w:t>[12]the hollow spine of a feather</w:t>
              <w:br/>
              <w:br/>
              <w:t xml:space="preserve"> VERBS </w:t>
              <w:br/>
              <w:t>[1]equip with a shaft</w:t>
              <w:br/>
              <w:t>[2]defeat someone through trickery or deceit</w:t>
              <w:br/>
            </w:r>
          </w:p>
        </w:tc>
      </w:tr>
    </w:tbl>
    <w:p>
      <w:pPr>
        <w:pStyle w:val="Heading2"/>
      </w:pPr>
      <w:r>
        <w:t>Words having naf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snafu</w:t>
            </w:r>
          </w:p>
        </w:tc>
        <w:tc>
          <w:tcPr>
            <w:tcW w:type="dxa" w:w="4320"/>
          </w:tcPr>
          <w:p>
            <w:r>
              <w:t xml:space="preserve">NOUNS </w:t>
              <w:br/>
              <w:t>[1]an acronym often used by soldiers in World War II: situation normal all fucked up</w:t>
              <w:br/>
              <w:br/>
              <w:t xml:space="preserve"> VERBS </w:t>
              <w:br/>
              <w:t>[1]cause to be in a state of complete confusion</w:t>
              <w:br/>
              <w:br/>
              <w:t xml:space="preserve"> ADJECTIVES </w:t>
              <w:br/>
              <w:t>[1]snarled or stalled in complete confusion</w:t>
              <w:br/>
            </w:r>
          </w:p>
        </w:tc>
      </w:tr>
    </w:tbl>
    <w:p>
      <w:pPr>
        <w:pStyle w:val="Heading2"/>
      </w:pPr>
      <w:r>
        <w:t>Words having uaf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quaff</w:t>
            </w:r>
          </w:p>
        </w:tc>
        <w:tc>
          <w:tcPr>
            <w:tcW w:type="dxa" w:w="4320"/>
          </w:tcPr>
          <w:p>
            <w:r>
              <w:t xml:space="preserve">NOUNS </w:t>
              <w:br/>
              <w:t>[1]a hearty draft</w:t>
              <w:br/>
              <w:br/>
              <w:t xml:space="preserve"> VERBS </w:t>
              <w:br/>
              <w:t>[1]to swallow hurriedly or greedily or in one draught</w:t>
              <w:br/>
            </w:r>
          </w:p>
        </w:tc>
      </w:tr>
    </w:tbl>
    <w:p>
      <w:pPr>
        <w:pStyle w:val="Heading2"/>
      </w:pPr>
      <w:r>
        <w:t>Words having raf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craft</w:t>
            </w:r>
          </w:p>
        </w:tc>
        <w:tc>
          <w:tcPr>
            <w:tcW w:type="dxa" w:w="4320"/>
          </w:tcPr>
          <w:p>
            <w:r>
              <w:t xml:space="preserve">NOUNS </w:t>
              <w:br/>
              <w:t>[1]the skilled practice of a practical occupation</w:t>
              <w:br/>
              <w:t>[2]a vehicle designed for navigation in or on water or air or through outer space</w:t>
              <w:br/>
              <w:t>[3]people who perform a particular kind of skilled work</w:t>
              <w:br/>
              <w:t>[4]skill in an occupation or trade</w:t>
              <w:br/>
              <w:t>[5]shrewdness as demonstrated by being skilled in deception</w:t>
              <w:br/>
              <w:br/>
              <w:t xml:space="preserve"> VERBS </w:t>
              <w:br/>
              <w:t>[1]make by hand and with much skill</w:t>
              <w:br/>
            </w:r>
          </w:p>
        </w:tc>
      </w:tr>
    </w:tbl>
    <w:p>
      <w:pPr>
        <w:pStyle w:val="Heading2"/>
      </w:pPr>
      <w:r>
        <w:t>Words having raf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draft</w:t>
            </w:r>
          </w:p>
        </w:tc>
        <w:tc>
          <w:tcPr>
            <w:tcW w:type="dxa" w:w="4320"/>
          </w:tcPr>
          <w:p>
            <w:r>
              <w:t xml:space="preserve">NOUNS </w:t>
              <w:br/>
              <w:t>[1]a document ordering the payment of money; drawn by one person or bank on another</w:t>
              <w:br/>
              <w:t>[2]a current of air (usually coming into a chimney or room or vehicle)</w:t>
              <w:br/>
              <w:t>[3]a preliminary sketch of a design or picture</w:t>
              <w:br/>
              <w:t>[4]a serving of drink (usually alcoholic) drawn from a keg</w:t>
              <w:br/>
              <w:t>[5]any of the various versions in the development of a written work</w:t>
              <w:br/>
              <w:t>[6]the depth of a vessel's keel below the surface (especially when loaded)</w:t>
              <w:br/>
              <w:t>[7]a regulator for controlling the flow of air in a fireplace</w:t>
              <w:br/>
              <w:t>[8]a dose of liquid medicine</w:t>
              <w:br/>
              <w:t>[9]compulsory military service</w:t>
              <w:br/>
              <w:t>[10]a large and hurried swallow</w:t>
              <w:br/>
              <w:t>[11]the act of moving a load by drawing or pulling</w:t>
              <w:br/>
              <w:br/>
              <w:t xml:space="preserve"> VERBS </w:t>
              <w:br/>
              <w:t>[1]draw up an outline or sketch for something</w:t>
              <w:br/>
              <w:t>[2]engage somebody to enter the army</w:t>
              <w:br/>
              <w:t>[3]make a blueprint of</w:t>
              <w:br/>
            </w:r>
          </w:p>
        </w:tc>
      </w:tr>
    </w:tbl>
    <w:p>
      <w:pPr>
        <w:pStyle w:val="Heading2"/>
      </w:pPr>
      <w:r>
        <w:t>Words having raf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graft</w:t>
            </w:r>
          </w:p>
        </w:tc>
        <w:tc>
          <w:tcPr>
            <w:tcW w:type="dxa" w:w="4320"/>
          </w:tcPr>
          <w:p>
            <w:r>
              <w:t xml:space="preserve">NOUNS </w:t>
              <w:br/>
              <w:t>[1](surgery) tissue or organ transplanted from a donor to a recipient; in some cases the patient can be both donor and recipient</w:t>
              <w:br/>
              <w:t>[2]the practice of offering something (usually money) in order to gain an illicit advantage</w:t>
              <w:br/>
              <w:t>[3]the act of grafting something onto something else</w:t>
              <w:br/>
              <w:br/>
              <w:t xml:space="preserve"> VERBS </w:t>
              <w:br/>
              <w:t>[1]cause to grow together parts from different plants</w:t>
              <w:br/>
              <w:t>[2]place the organ of a donor into the body of a recipient</w:t>
              <w:br/>
            </w:r>
          </w:p>
        </w:tc>
      </w:tr>
    </w:tbl>
    <w:p>
      <w:pPr>
        <w:pStyle w:val="Heading2"/>
      </w:pPr>
      <w:r>
        <w:t>Words having taf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staff</w:t>
            </w:r>
          </w:p>
        </w:tc>
        <w:tc>
          <w:tcPr>
            <w:tcW w:type="dxa" w:w="4320"/>
          </w:tcPr>
          <w:p>
            <w:r>
              <w:t xml:space="preserve">NOUNS </w:t>
              <w:br/>
              <w:t>[1]personnel who assist their superior in carrying out an assigned task</w:t>
              <w:br/>
              <w:t>[2]a strong rod or stick with a specialized utilitarian purpose</w:t>
              <w:br/>
              <w:t>[3]the body of teachers and administrators at a school</w:t>
              <w:br/>
              <w:t>[4]building material consisting of plaster and hair; used to cover external surfaces of temporary structure (as at an exposition) or for decoration</w:t>
              <w:br/>
              <w:t>[5]a rod carried as a symbol</w:t>
              <w:br/>
              <w:t>[6](music) the system of five horizontal lines on which the musical notes are written</w:t>
              <w:br/>
              <w:br/>
              <w:t xml:space="preserve"> VERBS </w:t>
              <w:br/>
              <w:t>[1]provide with staff</w:t>
              <w:br/>
              <w:t>[2]serve on the staff of</w:t>
              <w:br/>
            </w:r>
          </w:p>
        </w:tc>
      </w:tr>
    </w:tbl>
    <w:p>
      <w:pPr>
        <w:pStyle w:val="Heading2"/>
      </w:pPr>
      <w:r>
        <w:t>Words having cag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scags</w:t>
            </w:r>
          </w:p>
        </w:tc>
        <w:tc>
          <w:tcPr>
            <w:tcW w:type="dxa" w:w="4320"/>
          </w:tcPr>
          <w:p>
            <w:r>
              <w:t xml:space="preserve">NOUNS </w:t>
              <w:br/>
              <w:t>[1]street names for heroin</w:t>
              <w:br/>
            </w:r>
          </w:p>
        </w:tc>
      </w:tr>
    </w:tbl>
    <w:p>
      <w:pPr>
        <w:pStyle w:val="Heading2"/>
      </w:pPr>
      <w:r>
        <w:t>Words having hag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shags</w:t>
            </w:r>
          </w:p>
        </w:tc>
        <w:tc>
          <w:tcPr>
            <w:tcW w:type="dxa" w:w="4320"/>
          </w:tcPr>
          <w:p>
            <w:r>
              <w:t xml:space="preserve">NOUNS </w:t>
              <w:br/>
              <w:t>[1]a strong coarse tobacco that has been shredded</w:t>
              <w:br/>
              <w:t>[2]a matted tangle of hair or fiber</w:t>
              <w:br/>
              <w:t>[3]a fabric with long coarse nap</w:t>
              <w:br/>
              <w:t>[4]slang for sexual intercourse</w:t>
              <w:br/>
              <w:t>[5]a lively dance step consisting of hopping on each foot in turn</w:t>
              <w:br/>
              <w:br/>
              <w:t xml:space="preserve"> VERBS </w:t>
              <w:br/>
              <w:t>[1]dance the shag</w:t>
              <w:br/>
            </w:r>
          </w:p>
        </w:tc>
      </w:tr>
    </w:tbl>
    <w:p>
      <w:pPr>
        <w:pStyle w:val="Heading2"/>
      </w:pPr>
      <w:r>
        <w:t>Words having lag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flags</w:t>
            </w:r>
          </w:p>
        </w:tc>
        <w:tc>
          <w:tcPr>
            <w:tcW w:type="dxa" w:w="4320"/>
          </w:tcPr>
          <w:p>
            <w:r>
              <w:t xml:space="preserve">NOUNS </w:t>
              <w:br/>
              <w:t>[1]emblem usually consisting of a rectangular piece of cloth of distinctive design</w:t>
              <w:br/>
              <w:t>[2]a listing printed in all issues of a newspaper or magazine (usually on the editorial page) that gives the name of the publication and the names of the editorial staff, etc.</w:t>
              <w:br/>
              <w:t>[3]plants with sword-shaped leaves and erect stalks bearing bright-colored flowers composed of three petals and three drooping sepals</w:t>
              <w:br/>
              <w:t>[4]a rectangular piece of fabric used as a signalling device</w:t>
              <w:br/>
              <w:t>[5]flagpole used to mark the position of the hole on a golf green</w:t>
              <w:br/>
              <w:t>[6]stratified stone that splits into pieces suitable as paving stones</w:t>
              <w:br/>
              <w:t>[7]a conspicuously marked or shaped tail</w:t>
              <w:br/>
              <w:br/>
              <w:t xml:space="preserve"> VERBS </w:t>
              <w:br/>
              <w:t>[1]communicate or signal with a flag</w:t>
              <w:br/>
              <w:t>[2]provide with a flag</w:t>
              <w:br/>
              <w:t>[3]droop, sink, or settle from or as if from pressure or loss of tautness</w:t>
              <w:br/>
              <w:t>[4]decorate with flags</w:t>
              <w:br/>
              <w:t>[5]become less intense</w:t>
              <w:br/>
            </w:r>
          </w:p>
        </w:tc>
      </w:tr>
    </w:tbl>
    <w:p>
      <w:pPr>
        <w:pStyle w:val="Heading2"/>
      </w:pPr>
      <w:r>
        <w:t>Words having lag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slags</w:t>
            </w:r>
          </w:p>
        </w:tc>
        <w:tc>
          <w:tcPr>
            <w:tcW w:type="dxa" w:w="4320"/>
          </w:tcPr>
          <w:p>
            <w:r>
              <w:t xml:space="preserve">NOUNS </w:t>
              <w:br/>
              <w:t>[1]the scum formed by oxidation at the surface of molten metals</w:t>
              <w:br/>
              <w:br/>
              <w:t xml:space="preserve"> VERBS </w:t>
              <w:br/>
              <w:t>[1]convert into slag</w:t>
              <w:br/>
            </w:r>
          </w:p>
        </w:tc>
      </w:tr>
    </w:tbl>
    <w:p>
      <w:pPr>
        <w:pStyle w:val="Heading2"/>
      </w:pPr>
      <w:r>
        <w:t>Words having nag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snags</w:t>
            </w:r>
          </w:p>
        </w:tc>
        <w:tc>
          <w:tcPr>
            <w:tcW w:type="dxa" w:w="4320"/>
          </w:tcPr>
          <w:p>
            <w:r>
              <w:t xml:space="preserve">NOUNS </w:t>
              <w:br/>
              <w:t>[1]a sharp protuberance</w:t>
              <w:br/>
              <w:t>[2]a dead tree that is still standing, usually in an undisturbed forest</w:t>
              <w:br/>
              <w:t>[3]an opening made forcibly as by pulling apart</w:t>
              <w:br/>
              <w:t>[4]an unforeseen obstacle</w:t>
              <w:br/>
              <w:br/>
              <w:t xml:space="preserve"> VERBS </w:t>
              <w:br/>
              <w:t>[1]catch on a snag</w:t>
              <w:br/>
              <w:t>[2]get by acting quickly and smartly</w:t>
              <w:br/>
              <w:t>[3]hew jaggedly</w:t>
              <w:br/>
            </w:r>
          </w:p>
        </w:tc>
      </w:tr>
    </w:tbl>
    <w:p>
      <w:pPr>
        <w:pStyle w:val="Heading2"/>
      </w:pPr>
      <w:r>
        <w:t>Words having rag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brags</w:t>
            </w:r>
          </w:p>
        </w:tc>
        <w:tc>
          <w:tcPr>
            <w:tcW w:type="dxa" w:w="4320"/>
          </w:tcPr>
          <w:p>
            <w:r>
              <w:t xml:space="preserve">NOUNS </w:t>
              <w:br/>
              <w:t>[1]an instance of boastful talk</w:t>
              <w:br/>
              <w:br/>
              <w:t xml:space="preserve"> VERBS </w:t>
              <w:br/>
              <w:t>[1]show off</w:t>
              <w:br/>
            </w:r>
          </w:p>
        </w:tc>
      </w:tr>
    </w:tbl>
    <w:p>
      <w:pPr>
        <w:pStyle w:val="Heading2"/>
      </w:pPr>
      <w:r>
        <w:t>Words having rag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crags</w:t>
            </w:r>
          </w:p>
        </w:tc>
        <w:tc>
          <w:tcPr>
            <w:tcW w:type="dxa" w:w="4320"/>
          </w:tcPr>
          <w:p>
            <w:r>
              <w:t xml:space="preserve">NOUNS </w:t>
              <w:br/>
              <w:t>[1]a steep rugged rock or cliff</w:t>
              <w:br/>
            </w:r>
          </w:p>
        </w:tc>
      </w:tr>
    </w:tbl>
    <w:p>
      <w:pPr>
        <w:pStyle w:val="Heading2"/>
      </w:pPr>
      <w:r>
        <w:t>Words having rag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drags</w:t>
            </w:r>
          </w:p>
        </w:tc>
        <w:tc>
          <w:tcPr>
            <w:tcW w:type="dxa" w:w="4320"/>
          </w:tcPr>
          <w:p>
            <w:r>
              <w:t xml:space="preserve">NOUNS </w:t>
              <w:br/>
              <w:t>[1]the phenomenon of resistance to motion through a fluid</w:t>
              <w:br/>
              <w:t>[2]something that slows or delays progress</w:t>
              <w:br/>
              <w:t>[3]something tedious and boring</w:t>
              <w:br/>
              <w:t>[4]clothing that is conventionally worn by the opposite sex (especially women's clothing when worn by a man)</w:t>
              <w:br/>
              <w:t>[5]a slow inhalation (as of tobacco smoke)</w:t>
              <w:br/>
              <w:t>[6]the act of dragging (pulling with force)</w:t>
              <w:br/>
              <w:br/>
              <w:t xml:space="preserve"> VERBS </w:t>
              <w:br/>
              <w:t>[1]pull, as against a resistance</w:t>
              <w:br/>
              <w:t>[2]draw slowly or heavily</w:t>
              <w:br/>
              <w:t>[3]force into some kind of situation, condition, or course of action</w:t>
              <w:br/>
              <w:t>[4]move slowly and as if with great effort</w:t>
              <w:br/>
              <w:t>[5]to lag or linger behind</w:t>
              <w:br/>
              <w:t>[6]suck in or take (air)</w:t>
              <w:br/>
              <w:t>[7]use a computer mouse to move icons on the screen and select commands from a menu</w:t>
              <w:br/>
              <w:t>[8]walk without lifting the feet</w:t>
              <w:br/>
              <w:t>[9]search (as the bottom of a body of water) for something valuable or lost</w:t>
              <w:br/>
              <w:t>[10]persuade to come away from something attractive or interesting</w:t>
              <w:br/>
              <w:t>[11]proceed for an extended period of time</w:t>
              <w:br/>
            </w:r>
          </w:p>
        </w:tc>
      </w:tr>
    </w:tbl>
    <w:p>
      <w:pPr>
        <w:pStyle w:val="Heading2"/>
      </w:pPr>
      <w:r>
        <w:t>Words having tag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stags</w:t>
            </w:r>
          </w:p>
        </w:tc>
        <w:tc>
          <w:tcPr>
            <w:tcW w:type="dxa" w:w="4320"/>
          </w:tcPr>
          <w:p>
            <w:r>
              <w:t xml:space="preserve">NOUNS </w:t>
              <w:br/>
              <w:t>[1]a male deer, especially an adult male red deer</w:t>
              <w:br/>
              <w:t>[2]adult male deer</w:t>
              <w:br/>
              <w:br/>
              <w:t xml:space="preserve"> VERBS </w:t>
              <w:br/>
              <w:t>[1]attend a dance or a party without a female companion</w:t>
              <w:br/>
              <w:t>[2]give away information about somebody</w:t>
              <w:br/>
              <w:t>[3]watch, observe, or inquire secretly</w:t>
              <w:br/>
            </w:r>
          </w:p>
        </w:tc>
      </w:tr>
      <w:tr>
        <w:tc>
          <w:tcPr>
            <w:tcW w:type="dxa" w:w="4320"/>
          </w:tcPr>
          <w:p>
            <w:r>
              <w:t>stagy</w:t>
            </w:r>
          </w:p>
        </w:tc>
        <w:tc>
          <w:tcPr>
            <w:tcW w:type="dxa" w:w="4320"/>
          </w:tcPr>
          <w:p>
            <w:r>
              <w:br/>
              <w:t xml:space="preserve"> ADJECTIVES </w:t>
              <w:br/>
              <w:t>[1]having characteristics of the stage especially an artificial and mannered quality</w:t>
              <w:br/>
            </w:r>
          </w:p>
        </w:tc>
      </w:tr>
    </w:tbl>
    <w:p>
      <w:pPr>
        <w:pStyle w:val="Heading2"/>
      </w:pPr>
      <w:r>
        <w:t>Words having wag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swags</w:t>
            </w:r>
          </w:p>
        </w:tc>
        <w:tc>
          <w:tcPr>
            <w:tcW w:type="dxa" w:w="4320"/>
          </w:tcPr>
          <w:p>
            <w:r>
              <w:t xml:space="preserve">NOUNS </w:t>
              <w:br/>
              <w:t>[1]valuable goods</w:t>
              <w:br/>
              <w:t>[2]goods or money obtained illegally</w:t>
              <w:br/>
              <w:t>[3]a bundle containing the personal belongings of a swagman</w:t>
              <w:br/>
              <w:br/>
              <w:t xml:space="preserve"> VERBS </w:t>
              <w:br/>
              <w:t>[1]droop, sink, or settle from or as if from pressure or loss of tautness</w:t>
              <w:br/>
              <w:t>[2]walk as if unable to control one's movements</w:t>
              <w:br/>
              <w:t>[3]sway heavily or unsteadily</w:t>
              <w:br/>
            </w:r>
          </w:p>
        </w:tc>
      </w:tr>
    </w:tbl>
    <w:p>
      <w:pPr>
        <w:pStyle w:val="Heading2"/>
      </w:pPr>
      <w:r>
        <w:t>Words having hah</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shahs</w:t>
            </w:r>
          </w:p>
        </w:tc>
        <w:tc>
          <w:tcPr>
            <w:tcW w:type="dxa" w:w="4320"/>
          </w:tcPr>
          <w:p>
            <w:r>
              <w:t xml:space="preserve">NOUNS </w:t>
              <w:br/>
              <w:t>[1]title for the former hereditary monarch of Iran</w:t>
              <w:br/>
            </w:r>
          </w:p>
        </w:tc>
      </w:tr>
    </w:tbl>
    <w:p>
      <w:pPr>
        <w:pStyle w:val="Heading2"/>
      </w:pPr>
      <w:r>
        <w:t>Words having lah</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blahs</w:t>
            </w:r>
          </w:p>
        </w:tc>
        <w:tc>
          <w:tcPr>
            <w:tcW w:type="dxa" w:w="4320"/>
          </w:tcPr>
          <w:p>
            <w:r>
              <w:t xml:space="preserve">NOUNS </w:t>
              <w:br/>
              <w:t>[1]a general feeling of boredom and dissatisfaction</w:t>
              <w:br/>
              <w:t>[2]pompous or pretentious talk or writing</w:t>
              <w:br/>
            </w:r>
          </w:p>
        </w:tc>
      </w:tr>
    </w:tbl>
    <w:p>
      <w:pPr>
        <w:pStyle w:val="Heading2"/>
      </w:pPr>
      <w:r>
        <w:t>Words having hak</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shaky</w:t>
            </w:r>
          </w:p>
        </w:tc>
        <w:tc>
          <w:tcPr>
            <w:tcW w:type="dxa" w:w="4320"/>
          </w:tcPr>
          <w:p>
            <w:r>
              <w:br/>
              <w:t xml:space="preserve"> ADJECTIVES </w:t>
              <w:br/>
              <w:t>[1]inclined to shake as from weakness or defect</w:t>
              <w:br/>
              <w:t>[2]vibrating slightly and irregularly; as e.g. with fear or cold or like the leaves of an aspen in a breeze</w:t>
              <w:br/>
              <w:t>[3]not secure; beset with difficulties</w:t>
              <w:br/>
            </w:r>
          </w:p>
        </w:tc>
      </w:tr>
    </w:tbl>
    <w:p>
      <w:pPr>
        <w:pStyle w:val="Heading2"/>
      </w:pPr>
      <w:r>
        <w:t>Words having lak</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flaky</w:t>
            </w:r>
          </w:p>
        </w:tc>
        <w:tc>
          <w:tcPr>
            <w:tcW w:type="dxa" w:w="4320"/>
          </w:tcPr>
          <w:p>
            <w:r>
              <w:br/>
              <w:t xml:space="preserve"> ADJECTIVES </w:t>
              <w:br/>
              <w:t>[1]made of or resembling flakes</w:t>
              <w:br/>
              <w:t>[2]made of or easily forming flakes</w:t>
              <w:br/>
              <w:t>[3]conspicuously or grossly unconventional or unusual</w:t>
              <w:br/>
            </w:r>
          </w:p>
        </w:tc>
      </w:tr>
    </w:tbl>
    <w:p>
      <w:pPr>
        <w:pStyle w:val="Heading2"/>
      </w:pPr>
      <w:r>
        <w:t>Words having nak</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snaky</w:t>
            </w:r>
          </w:p>
        </w:tc>
        <w:tc>
          <w:tcPr>
            <w:tcW w:type="dxa" w:w="4320"/>
          </w:tcPr>
          <w:p>
            <w:r>
              <w:br/>
              <w:t xml:space="preserve"> ADJECTIVES </w:t>
              <w:br/>
              <w:t>[1]resembling a serpent in form</w:t>
              <w:br/>
            </w:r>
          </w:p>
        </w:tc>
      </w:tr>
    </w:tbl>
    <w:p>
      <w:pPr>
        <w:pStyle w:val="Heading2"/>
      </w:pPr>
      <w:r>
        <w:t>Words having cal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scald</w:t>
            </w:r>
          </w:p>
        </w:tc>
        <w:tc>
          <w:tcPr>
            <w:tcW w:type="dxa" w:w="4320"/>
          </w:tcPr>
          <w:p>
            <w:r>
              <w:t xml:space="preserve">NOUNS </w:t>
              <w:br/>
              <w:t>[1]a burn cause by hot liquid or steam</w:t>
              <w:br/>
              <w:t>[2]the act of burning with steam or hot water</w:t>
              <w:br/>
              <w:br/>
              <w:t xml:space="preserve"> VERBS </w:t>
              <w:br/>
              <w:t>[1]subject to harsh criticism</w:t>
              <w:br/>
              <w:t>[2]treat with boiling water</w:t>
              <w:br/>
              <w:t>[3]heat to the boiling point</w:t>
              <w:br/>
              <w:t>[4]burn with a hot liquid or steam</w:t>
              <w:br/>
            </w:r>
          </w:p>
        </w:tc>
      </w:tr>
      <w:tr>
        <w:tc>
          <w:tcPr>
            <w:tcW w:type="dxa" w:w="4320"/>
          </w:tcPr>
          <w:p>
            <w:r>
              <w:t>scalp</w:t>
            </w:r>
          </w:p>
        </w:tc>
        <w:tc>
          <w:tcPr>
            <w:tcW w:type="dxa" w:w="4320"/>
          </w:tcPr>
          <w:p>
            <w:r>
              <w:t xml:space="preserve">NOUNS </w:t>
              <w:br/>
              <w:t>[1]the skin that covers the top of the head</w:t>
              <w:br/>
              <w:br/>
              <w:t xml:space="preserve"> VERBS </w:t>
              <w:br/>
              <w:t>[1]sell illegally, as on the black market</w:t>
              <w:br/>
              <w:t>[2]remove the scalp of</w:t>
              <w:br/>
            </w:r>
          </w:p>
        </w:tc>
      </w:tr>
      <w:tr>
        <w:tc>
          <w:tcPr>
            <w:tcW w:type="dxa" w:w="4320"/>
          </w:tcPr>
          <w:p>
            <w:r>
              <w:t>scaly</w:t>
            </w:r>
          </w:p>
        </w:tc>
        <w:tc>
          <w:tcPr>
            <w:tcW w:type="dxa" w:w="4320"/>
          </w:tcPr>
          <w:p>
            <w:r>
              <w:br/>
              <w:t xml:space="preserve"> ADJECTIVES </w:t>
              <w:br/>
              <w:t>[1]rough to the touch; covered with scales or scurf</w:t>
              <w:br/>
              <w:t>[2]having the body covered or partially covered with thin horny plates, as some fish and reptiles</w:t>
              <w:br/>
            </w:r>
          </w:p>
        </w:tc>
      </w:tr>
    </w:tbl>
    <w:p>
      <w:pPr>
        <w:pStyle w:val="Heading2"/>
      </w:pPr>
      <w:r>
        <w:t>Words having hal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chalk</w:t>
            </w:r>
          </w:p>
        </w:tc>
        <w:tc>
          <w:tcPr>
            <w:tcW w:type="dxa" w:w="4320"/>
          </w:tcPr>
          <w:p>
            <w:r>
              <w:t xml:space="preserve">NOUNS </w:t>
              <w:br/>
              <w:t>[1]a soft whitish calcite</w:t>
              <w:br/>
              <w:t>[2]a pure flat white with little reflectance</w:t>
              <w:br/>
              <w:t>[3]an amphetamine derivative (trade name Methedrine) used in the form of a crystalline hydrochloride; used as a stimulant to the nervous system and as an appetite suppressant</w:t>
              <w:br/>
              <w:t>[4]a piece of calcite or a similar substance, usually in the shape of a crayon, that is used to write or draw on blackboards or other flat surfaces</w:t>
              <w:br/>
              <w:br/>
              <w:t xml:space="preserve"> VERBS </w:t>
              <w:br/>
              <w:t>[1]write, draw, or trace with chalk</w:t>
              <w:br/>
            </w:r>
          </w:p>
        </w:tc>
      </w:tr>
    </w:tbl>
    <w:p>
      <w:pPr>
        <w:pStyle w:val="Heading2"/>
      </w:pPr>
      <w:r>
        <w:t>Words having mal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small</w:t>
            </w:r>
          </w:p>
        </w:tc>
        <w:tc>
          <w:tcPr>
            <w:tcW w:type="dxa" w:w="4320"/>
          </w:tcPr>
          <w:p>
            <w:r>
              <w:t xml:space="preserve">NOUNS </w:t>
              <w:br/>
              <w:t>[1]the slender part of the back</w:t>
              <w:br/>
              <w:t>[2]a garment size for a small person</w:t>
              <w:br/>
              <w:br/>
              <w:t xml:space="preserve"> ADJECTIVES </w:t>
              <w:br/>
              <w:t>[1]limited or below average in number or quantity or magnitude or extent</w:t>
              <w:br/>
              <w:t>[2]limited in size or scope</w:t>
              <w:br/>
              <w:t>[3](of children and animals) young, immature</w:t>
              <w:br/>
              <w:t>[4]slight or limited; especially in degree or intensity or scope</w:t>
              <w:br/>
              <w:t>[5]low or inferior in station or quality</w:t>
              <w:br/>
              <w:t>[6]lowercase</w:t>
              <w:br/>
              <w:t>[7](of a voice) faint</w:t>
              <w:br/>
              <w:t>[8]have fine or very small constituent particles</w:t>
              <w:br/>
              <w:t>[9]not large but sufficient in size or amount</w:t>
              <w:br/>
              <w:t>[10]made to seem smaller or less (especially in worth)</w:t>
              <w:br/>
              <w:br/>
              <w:t xml:space="preserve"> ADVERBS </w:t>
              <w:br/>
              <w:t>[1]on a small scale</w:t>
              <w:br/>
            </w:r>
          </w:p>
        </w:tc>
      </w:tr>
    </w:tbl>
    <w:p>
      <w:pPr>
        <w:pStyle w:val="Heading2"/>
      </w:pPr>
      <w:r>
        <w:t>Words having ual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qualm</w:t>
            </w:r>
          </w:p>
        </w:tc>
        <w:tc>
          <w:tcPr>
            <w:tcW w:type="dxa" w:w="4320"/>
          </w:tcPr>
          <w:p>
            <w:r>
              <w:t xml:space="preserve">NOUNS </w:t>
              <w:br/>
              <w:t>[1]uneasiness about the fitness of an action</w:t>
              <w:br/>
              <w:t>[2]a mild state of nausea</w:t>
              <w:br/>
            </w:r>
          </w:p>
        </w:tc>
      </w:tr>
    </w:tbl>
    <w:p>
      <w:pPr>
        <w:pStyle w:val="Heading2"/>
      </w:pPr>
      <w:r>
        <w:t>Words having sal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psalm</w:t>
            </w:r>
          </w:p>
        </w:tc>
        <w:tc>
          <w:tcPr>
            <w:tcW w:type="dxa" w:w="4320"/>
          </w:tcPr>
          <w:p>
            <w:r>
              <w:t xml:space="preserve">NOUNS </w:t>
              <w:br/>
              <w:t>[1]one of the 150 lyrical poems and prayers that comprise the Book of Psalms in the Old Testament; said to have been written by David</w:t>
              <w:br/>
              <w:t>[2]any sacred song used to praise the deity</w:t>
              <w:br/>
              <w:br/>
              <w:t xml:space="preserve"> VERBS </w:t>
              <w:br/>
              <w:t>[1]sing or celebrate in psalms</w:t>
              <w:br/>
            </w:r>
          </w:p>
        </w:tc>
      </w:tr>
    </w:tbl>
    <w:p>
      <w:pPr>
        <w:pStyle w:val="Heading2"/>
      </w:pPr>
      <w:r>
        <w:t>Words having tal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stalk</w:t>
            </w:r>
          </w:p>
        </w:tc>
        <w:tc>
          <w:tcPr>
            <w:tcW w:type="dxa" w:w="4320"/>
          </w:tcPr>
          <w:p>
            <w:r>
              <w:t xml:space="preserve">NOUNS </w:t>
              <w:br/>
              <w:t>[1]material consisting of seed coverings and small pieces of stem or leaves that have been separated from the seeds</w:t>
              <w:br/>
              <w:t>[2]a slender or elongated structure that supports a plant or fungus or a plant part or plant organ</w:t>
              <w:br/>
              <w:t>[3]a hunt for game carried on by following it stealthily or waiting in ambush</w:t>
              <w:br/>
              <w:t>[4]the act of following prey stealthily</w:t>
              <w:br/>
              <w:t>[5]a stiff or threatening gait</w:t>
              <w:br/>
              <w:br/>
              <w:t xml:space="preserve"> VERBS </w:t>
              <w:br/>
              <w:t>[1]walk stiffly</w:t>
              <w:br/>
              <w:t>[2]follow stealthily or recur constantly and spontaneously to</w:t>
              <w:br/>
              <w:t>[3]go through (an area) in search of prey</w:t>
              <w:br/>
            </w:r>
          </w:p>
        </w:tc>
      </w:tr>
      <w:tr>
        <w:tc>
          <w:tcPr>
            <w:tcW w:type="dxa" w:w="4320"/>
          </w:tcPr>
          <w:p>
            <w:r>
              <w:t>stall</w:t>
            </w:r>
          </w:p>
        </w:tc>
        <w:tc>
          <w:tcPr>
            <w:tcW w:type="dxa" w:w="4320"/>
          </w:tcPr>
          <w:p>
            <w:r>
              <w:t xml:space="preserve">NOUNS </w:t>
              <w:br/>
              <w:t>[1]a compartment in a stable where a single animal is confined and fed</w:t>
              <w:br/>
              <w:t>[2]small area set off by walls for special use</w:t>
              <w:br/>
              <w:t>[3]a booth where articles are displayed for sale</w:t>
              <w:br/>
              <w:t>[4]a malfunction in the flight of an aircraft in which there is a sudden loss of lift that results in a downward plunge</w:t>
              <w:br/>
              <w:t>[5]seating in the forward part of the main level of a theater</w:t>
              <w:br/>
              <w:t>[6]small individual study area in a library</w:t>
              <w:br/>
              <w:t>[7]a tactic used to mislead or delay</w:t>
              <w:br/>
              <w:br/>
              <w:t xml:space="preserve"> VERBS </w:t>
              <w:br/>
              <w:t>[1]postpone doing what one should be doing</w:t>
              <w:br/>
              <w:t>[2]come to a stop</w:t>
              <w:br/>
              <w:t>[3]deliberately delay an event or action</w:t>
              <w:br/>
              <w:t>[4]put into, or keep in, a stall</w:t>
              <w:br/>
              <w:t>[5]experience a stall in flight, of airplanes</w:t>
              <w:br/>
              <w:t>[6]cause an airplane to go into a stall</w:t>
              <w:br/>
              <w:t>[7]cause an engine to stop</w:t>
              <w:br/>
            </w:r>
          </w:p>
        </w:tc>
      </w:tr>
    </w:tbl>
    <w:p>
      <w:pPr>
        <w:pStyle w:val="Heading2"/>
      </w:pPr>
      <w:r>
        <w:t>Words having cam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scamp</w:t>
            </w:r>
          </w:p>
        </w:tc>
        <w:tc>
          <w:tcPr>
            <w:tcW w:type="dxa" w:w="4320"/>
          </w:tcPr>
          <w:p>
            <w:r>
              <w:t xml:space="preserve">NOUNS </w:t>
              <w:br/>
              <w:t>[1]one who is playfully mischievous</w:t>
              <w:br/>
              <w:br/>
              <w:t xml:space="preserve"> VERBS </w:t>
              <w:br/>
              <w:t>[1]perform hastily and carelessly</w:t>
              <w:br/>
            </w:r>
          </w:p>
        </w:tc>
      </w:tr>
      <w:tr>
        <w:tc>
          <w:tcPr>
            <w:tcW w:type="dxa" w:w="4320"/>
          </w:tcPr>
          <w:p>
            <w:r>
              <w:t>scams</w:t>
            </w:r>
          </w:p>
        </w:tc>
        <w:tc>
          <w:tcPr>
            <w:tcW w:type="dxa" w:w="4320"/>
          </w:tcPr>
          <w:p>
            <w:r>
              <w:t xml:space="preserve">NOUNS </w:t>
              <w:br/>
              <w:t>[1]a fraudulent business scheme</w:t>
              <w:br/>
              <w:br/>
              <w:t xml:space="preserve"> VERBS </w:t>
              <w:br/>
              <w:t>[1]deprive of by deceit</w:t>
              <w:br/>
            </w:r>
          </w:p>
        </w:tc>
      </w:tr>
    </w:tbl>
    <w:p>
      <w:pPr>
        <w:pStyle w:val="Heading2"/>
      </w:pPr>
      <w:r>
        <w:t>Words having ham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champ</w:t>
            </w:r>
          </w:p>
        </w:tc>
        <w:tc>
          <w:tcPr>
            <w:tcW w:type="dxa" w:w="4320"/>
          </w:tcPr>
          <w:p>
            <w:r>
              <w:t xml:space="preserve">NOUNS </w:t>
              <w:br/>
              <w:t>[1]someone who has won first place in a competition</w:t>
              <w:br/>
              <w:br/>
              <w:t xml:space="preserve"> VERBS </w:t>
              <w:br/>
              <w:t>[1]chafe at the bit, like horses</w:t>
              <w:br/>
              <w:t>[2]chew noisily</w:t>
              <w:br/>
            </w:r>
          </w:p>
        </w:tc>
      </w:tr>
    </w:tbl>
    <w:p>
      <w:pPr>
        <w:pStyle w:val="Heading2"/>
      </w:pPr>
      <w:r>
        <w:t>Words having ham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shams</w:t>
            </w:r>
          </w:p>
        </w:tc>
        <w:tc>
          <w:tcPr>
            <w:tcW w:type="dxa" w:w="4320"/>
          </w:tcPr>
          <w:p>
            <w:r>
              <w:t xml:space="preserve">NOUNS </w:t>
              <w:br/>
              <w:t>[1]something that is a counterfeit; not what it seems to be</w:t>
              <w:br/>
              <w:t>[2]a person who makes deceitful pretenses</w:t>
              <w:br/>
              <w:br/>
              <w:t xml:space="preserve"> VERBS </w:t>
              <w:br/>
              <w:t>[1]make a pretence of</w:t>
              <w:br/>
              <w:t>[2]make believe with the intent to deceive</w:t>
              <w:br/>
            </w:r>
          </w:p>
        </w:tc>
      </w:tr>
    </w:tbl>
    <w:p>
      <w:pPr>
        <w:pStyle w:val="Heading2"/>
      </w:pPr>
      <w:r>
        <w:t>Words having ham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whams</w:t>
            </w:r>
          </w:p>
        </w:tc>
        <w:tc>
          <w:tcPr>
            <w:tcW w:type="dxa" w:w="4320"/>
          </w:tcPr>
          <w:p>
            <w:r>
              <w:br/>
              <w:t xml:space="preserve"> VERBS </w:t>
              <w:br/>
              <w:t>[1]hit hard</w:t>
              <w:br/>
            </w:r>
          </w:p>
        </w:tc>
      </w:tr>
    </w:tbl>
    <w:p>
      <w:pPr>
        <w:pStyle w:val="Heading2"/>
      </w:pPr>
      <w:r>
        <w:t>Words having lam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clamp</w:t>
            </w:r>
          </w:p>
        </w:tc>
        <w:tc>
          <w:tcPr>
            <w:tcW w:type="dxa" w:w="4320"/>
          </w:tcPr>
          <w:p>
            <w:r>
              <w:t xml:space="preserve">NOUNS </w:t>
              <w:br/>
              <w:t>[1]a device (generally used by carpenters) that holds things firmly together</w:t>
              <w:br/>
              <w:br/>
              <w:t xml:space="preserve"> VERBS </w:t>
              <w:br/>
              <w:t>[1]fasten or fix with a clamp</w:t>
              <w:br/>
              <w:t>[2]impose or inflict forcefully</w:t>
              <w:br/>
            </w:r>
          </w:p>
        </w:tc>
      </w:tr>
      <w:tr>
        <w:tc>
          <w:tcPr>
            <w:tcW w:type="dxa" w:w="4320"/>
          </w:tcPr>
          <w:p>
            <w:r>
              <w:t>clams</w:t>
            </w:r>
          </w:p>
        </w:tc>
        <w:tc>
          <w:tcPr>
            <w:tcW w:type="dxa" w:w="4320"/>
          </w:tcPr>
          <w:p>
            <w:r>
              <w:t xml:space="preserve">NOUNS </w:t>
              <w:br/>
              <w:t>[1]informal terms for money</w:t>
              <w:br/>
              <w:t>[2]burrowing marine mollusk living on sand or mud; the shell closes with viselike firmness</w:t>
              <w:br/>
              <w:t>[3]a piece of paper money worth one dollar</w:t>
              <w:br/>
              <w:t>[4]flesh of either hard-shell or soft-shell clams</w:t>
              <w:br/>
              <w:br/>
              <w:t xml:space="preserve"> VERBS </w:t>
              <w:br/>
              <w:t>[1]gather clams, by digging in the sand by the ocean</w:t>
              <w:br/>
            </w:r>
          </w:p>
        </w:tc>
      </w:tr>
    </w:tbl>
    <w:p>
      <w:pPr>
        <w:pStyle w:val="Heading2"/>
      </w:pPr>
      <w:r>
        <w:t>Words having lam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slams</w:t>
            </w:r>
          </w:p>
        </w:tc>
        <w:tc>
          <w:tcPr>
            <w:tcW w:type="dxa" w:w="4320"/>
          </w:tcPr>
          <w:p>
            <w:r>
              <w:t xml:space="preserve">NOUNS </w:t>
              <w:br/>
              <w:t>[1]winning all or all but one of the tricks in bridge</w:t>
              <w:br/>
              <w:t>[2]the noise made by the forceful impact of two objects</w:t>
              <w:br/>
              <w:t>[3]a forceful impact that makes a loud noise</w:t>
              <w:br/>
              <w:t>[4]an aggressive remark directed at a person like a missile and intended to have a telling effect</w:t>
              <w:br/>
              <w:br/>
              <w:t xml:space="preserve"> VERBS </w:t>
              <w:br/>
              <w:t>[1]close violently</w:t>
              <w:br/>
              <w:t>[2]strike violently</w:t>
              <w:br/>
              <w:t>[3]dance the slam dance</w:t>
              <w:br/>
              <w:t>[4]throw violently</w:t>
              <w:br/>
            </w:r>
          </w:p>
        </w:tc>
      </w:tr>
    </w:tbl>
    <w:p>
      <w:pPr>
        <w:pStyle w:val="Heading2"/>
      </w:pPr>
      <w:r>
        <w:t>Words having pam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spams</w:t>
            </w:r>
          </w:p>
        </w:tc>
        <w:tc>
          <w:tcPr>
            <w:tcW w:type="dxa" w:w="4320"/>
          </w:tcPr>
          <w:p>
            <w:r>
              <w:t xml:space="preserve">NOUNS </w:t>
              <w:br/>
              <w:t>[1]a canned meat made largely from pork</w:t>
              <w:br/>
              <w:t>[2]unwanted e-mail (usually of a commercial nature sent out in bulk)</w:t>
              <w:br/>
              <w:br/>
              <w:t xml:space="preserve"> VERBS </w:t>
              <w:br/>
              <w:t>[1]send unwanted or junk e-mail</w:t>
              <w:br/>
            </w:r>
          </w:p>
        </w:tc>
      </w:tr>
    </w:tbl>
    <w:p>
      <w:pPr>
        <w:pStyle w:val="Heading2"/>
      </w:pPr>
      <w:r>
        <w:t>Words having ram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cramp</w:t>
            </w:r>
          </w:p>
        </w:tc>
        <w:tc>
          <w:tcPr>
            <w:tcW w:type="dxa" w:w="4320"/>
          </w:tcPr>
          <w:p>
            <w:r>
              <w:t xml:space="preserve">NOUNS </w:t>
              <w:br/>
              <w:t>[1]a painful and involuntary muscular contraction</w:t>
              <w:br/>
              <w:t>[2]a clamp for holding pieces of wood together while they are glued</w:t>
              <w:br/>
              <w:t>[3]a strip of metal with ends bent at right angles; used to hold masonry together</w:t>
              <w:br/>
              <w:br/>
              <w:t xml:space="preserve"> VERBS </w:t>
              <w:br/>
              <w:t>[1]secure with a cramp</w:t>
              <w:br/>
              <w:t>[2]prevent the progress or free movement of</w:t>
              <w:br/>
              <w:t>[3]affect with or as if with a cramp</w:t>
              <w:br/>
              <w:t>[4]suffer from sudden painful contraction of a muscle</w:t>
              <w:br/>
            </w:r>
          </w:p>
        </w:tc>
      </w:tr>
      <w:tr>
        <w:tc>
          <w:tcPr>
            <w:tcW w:type="dxa" w:w="4320"/>
          </w:tcPr>
          <w:p>
            <w:r>
              <w:t>crams</w:t>
            </w:r>
          </w:p>
        </w:tc>
        <w:tc>
          <w:tcPr>
            <w:tcW w:type="dxa" w:w="4320"/>
          </w:tcPr>
          <w:p>
            <w:r>
              <w:br/>
              <w:t xml:space="preserve"> VERBS </w:t>
              <w:br/>
              <w:t>[1]crowd or pack to capacity</w:t>
              <w:br/>
              <w:t>[2]put something somewhere so that the space is completely filled</w:t>
              <w:br/>
              <w:t>[3]study intensively, as before an exam</w:t>
              <w:br/>
              <w:t>[4]prepare (students) hastily for an impending exam</w:t>
              <w:br/>
            </w:r>
          </w:p>
        </w:tc>
      </w:tr>
    </w:tbl>
    <w:p>
      <w:pPr>
        <w:pStyle w:val="Heading2"/>
      </w:pPr>
      <w:r>
        <w:t>Words having ram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drams</w:t>
            </w:r>
          </w:p>
        </w:tc>
        <w:tc>
          <w:tcPr>
            <w:tcW w:type="dxa" w:w="4320"/>
          </w:tcPr>
          <w:p>
            <w:r>
              <w:t xml:space="preserve">NOUNS </w:t>
              <w:br/>
              <w:t>[1]a unit of apothecary weight equal to an eighth of an ounce or to 60 grains</w:t>
              <w:br/>
              <w:t>[2]1/16 ounce or 1.771 grams</w:t>
              <w:br/>
              <w:t>[3]the basic unit of money in Armenia</w:t>
              <w:br/>
            </w:r>
          </w:p>
        </w:tc>
      </w:tr>
    </w:tbl>
    <w:p>
      <w:pPr>
        <w:pStyle w:val="Heading2"/>
      </w:pPr>
      <w:r>
        <w:t>Words having ram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grams</w:t>
            </w:r>
          </w:p>
        </w:tc>
        <w:tc>
          <w:tcPr>
            <w:tcW w:type="dxa" w:w="4320"/>
          </w:tcPr>
          <w:p>
            <w:r>
              <w:t xml:space="preserve">NOUNS </w:t>
              <w:br/>
              <w:t>[1]a metric unit of weight equal to one thousandth of a kilogram</w:t>
              <w:br/>
              <w:t>[2]Danish physician and bacteriologist who developed a method of staining bacteria to distinguish among them (1853-1938)</w:t>
              <w:br/>
            </w:r>
          </w:p>
        </w:tc>
      </w:tr>
    </w:tbl>
    <w:p>
      <w:pPr>
        <w:pStyle w:val="Heading2"/>
      </w:pPr>
      <w:r>
        <w:t>Words having ram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prams</w:t>
            </w:r>
          </w:p>
        </w:tc>
        <w:tc>
          <w:tcPr>
            <w:tcW w:type="dxa" w:w="4320"/>
          </w:tcPr>
          <w:p>
            <w:r>
              <w:t xml:space="preserve">NOUNS </w:t>
              <w:br/>
              <w:t>[1]a small vehicle with four wheels in which a baby or child is pushed around</w:t>
              <w:br/>
            </w:r>
          </w:p>
        </w:tc>
      </w:tr>
    </w:tbl>
    <w:p>
      <w:pPr>
        <w:pStyle w:val="Heading2"/>
      </w:pPr>
      <w:r>
        <w:t>Words having ram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tramp</w:t>
            </w:r>
          </w:p>
        </w:tc>
        <w:tc>
          <w:tcPr>
            <w:tcW w:type="dxa" w:w="4320"/>
          </w:tcPr>
          <w:p>
            <w:r>
              <w:t xml:space="preserve">NOUNS </w:t>
              <w:br/>
              <w:t>[1]a disreputable vagrant</w:t>
              <w:br/>
              <w:t>[2]a person who engages freely in promiscuous sex</w:t>
              <w:br/>
              <w:t>[3]a foot traveler; someone who goes on an extended walk (for pleasure)</w:t>
              <w:br/>
              <w:t>[4]a heavy footfall</w:t>
              <w:br/>
              <w:t>[5]a commercial steamer for hire; one having no regular schedule</w:t>
              <w:br/>
              <w:t>[6]a long walk usually for exercise or pleasure</w:t>
              <w:br/>
              <w:br/>
              <w:t xml:space="preserve"> VERBS </w:t>
              <w:br/>
              <w:t>[1]travel on foot, especially on a walking expedition</w:t>
              <w:br/>
              <w:t>[2]walk heavily and firmly, as when weary, or through mud</w:t>
              <w:br/>
              <w:t>[3]cross on foot</w:t>
              <w:br/>
              <w:t>[4]move about aimlessly or without any destination, often in search of food or employment</w:t>
              <w:br/>
            </w:r>
          </w:p>
        </w:tc>
      </w:tr>
      <w:tr>
        <w:tc>
          <w:tcPr>
            <w:tcW w:type="dxa" w:w="4320"/>
          </w:tcPr>
          <w:p>
            <w:r>
              <w:t>trams</w:t>
            </w:r>
          </w:p>
        </w:tc>
        <w:tc>
          <w:tcPr>
            <w:tcW w:type="dxa" w:w="4320"/>
          </w:tcPr>
          <w:p>
            <w:r>
              <w:t xml:space="preserve">NOUNS </w:t>
              <w:br/>
              <w:t>[1]a conveyance that transports passengers or freight in carriers suspended from cables and supported by a series of towers</w:t>
              <w:br/>
              <w:t>[2]a four-wheeled wagon that runs on tracks in a mine</w:t>
              <w:br/>
              <w:t>[3]a wheeled vehicle that runs on rails and is propelled by electricity</w:t>
              <w:br/>
              <w:br/>
              <w:t xml:space="preserve"> VERBS </w:t>
              <w:br/>
              <w:t>[1]travel by tram</w:t>
              <w:br/>
            </w:r>
          </w:p>
        </w:tc>
      </w:tr>
    </w:tbl>
    <w:p>
      <w:pPr>
        <w:pStyle w:val="Heading2"/>
      </w:pPr>
      <w:r>
        <w:t>Words having tam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stamp</w:t>
            </w:r>
          </w:p>
        </w:tc>
        <w:tc>
          <w:tcPr>
            <w:tcW w:type="dxa" w:w="4320"/>
          </w:tcPr>
          <w:p>
            <w:r>
              <w:t xml:space="preserve">NOUNS </w:t>
              <w:br/>
              <w:t>[1]the distinctive form in which a thing is made</w:t>
              <w:br/>
              <w:t>[2]a type or class</w:t>
              <w:br/>
              <w:t>[3]a symbol that is the result of printing or engraving</w:t>
              <w:br/>
              <w:t>[4]a small adhesive token stuck on a letter or package to indicate that that postal fees have been paid</w:t>
              <w:br/>
              <w:t>[5]something that can be used as an official medium of payment</w:t>
              <w:br/>
              <w:t>[6]a small piece of adhesive paper that is put on an object to show that a government tax has been paid</w:t>
              <w:br/>
              <w:t>[7]machine consisting of a heavy bar that moves vertically for pounding or crushing ores</w:t>
              <w:br/>
              <w:t>[8]a block or die used to imprint a mark or design</w:t>
              <w:br/>
              <w:t>[9]a device incised to make an impression; used to secure a closing or to authenticate documents</w:t>
              <w:br/>
              <w:br/>
              <w:t xml:space="preserve"> VERBS </w:t>
              <w:br/>
              <w:t>[1]walk heavily</w:t>
              <w:br/>
              <w:t>[2]to mark, or produce an imprint in or on something</w:t>
              <w:br/>
              <w:t>[3]reveal clearly as having a certain character</w:t>
              <w:br/>
              <w:t>[4]affix a stamp to</w:t>
              <w:br/>
              <w:t>[5]treat or classify according to a mental stereotype</w:t>
              <w:br/>
              <w:t>[6]destroy or extinguish as if by stamping with the foot</w:t>
              <w:br/>
              <w:t>[7]form or cut out with a mold, form, or die</w:t>
              <w:br/>
              <w:t>[8]crush or grind with a heavy instrument</w:t>
              <w:br/>
              <w:t>[9]raise in a relief</w:t>
              <w:br/>
            </w:r>
          </w:p>
        </w:tc>
      </w:tr>
    </w:tbl>
    <w:p>
      <w:pPr>
        <w:pStyle w:val="Heading2"/>
      </w:pPr>
      <w:r>
        <w:t>Words having wam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swamp</w:t>
            </w:r>
          </w:p>
        </w:tc>
        <w:tc>
          <w:tcPr>
            <w:tcW w:type="dxa" w:w="4320"/>
          </w:tcPr>
          <w:p>
            <w:r>
              <w:t xml:space="preserve">NOUNS </w:t>
              <w:br/>
              <w:t>[1]low land that is seasonally flooded; has more woody plants than a marsh and better drainage than a bog</w:t>
              <w:br/>
              <w:t>[2]a situation fraught with difficulties and imponderables</w:t>
              <w:br/>
              <w:br/>
              <w:t xml:space="preserve"> VERBS </w:t>
              <w:br/>
              <w:t>[1]drench or submerge or be drenched or submerged</w:t>
              <w:br/>
              <w:t>[2]fill quickly beyond capacity; as with a liquid</w:t>
              <w:br/>
            </w:r>
          </w:p>
        </w:tc>
      </w:tr>
    </w:tbl>
    <w:p>
      <w:pPr>
        <w:pStyle w:val="Heading2"/>
      </w:pPr>
      <w:r>
        <w:t>Words having can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scans</w:t>
            </w:r>
          </w:p>
        </w:tc>
        <w:tc>
          <w:tcPr>
            <w:tcW w:type="dxa" w:w="4320"/>
          </w:tcPr>
          <w:p>
            <w:r>
              <w:t xml:space="preserve">NOUNS </w:t>
              <w:br/>
              <w:t>[1]the act of scanning; systematic examination of a prescribed region</w:t>
              <w:br/>
              <w:t>[2]an image produced by scanning</w:t>
              <w:br/>
              <w:br/>
              <w:t xml:space="preserve"> VERBS </w:t>
              <w:br/>
              <w:t>[1]examine minutely or intensely</w:t>
              <w:br/>
              <w:t>[2]examine hastily</w:t>
              <w:br/>
              <w:t>[3]make a wide, sweeping search of</w:t>
              <w:br/>
              <w:t>[4]conform to a metrical pattern</w:t>
              <w:br/>
              <w:t>[5]move a light beam over; in electronics, to reproduce an image</w:t>
              <w:br/>
              <w:t>[6]read metrically</w:t>
              <w:br/>
              <w:t>[7]obtain data from magnetic tapes</w:t>
              <w:br/>
            </w:r>
          </w:p>
        </w:tc>
      </w:tr>
      <w:tr>
        <w:tc>
          <w:tcPr>
            <w:tcW w:type="dxa" w:w="4320"/>
          </w:tcPr>
          <w:p>
            <w:r>
              <w:t>scant</w:t>
            </w:r>
          </w:p>
        </w:tc>
        <w:tc>
          <w:tcPr>
            <w:tcW w:type="dxa" w:w="4320"/>
          </w:tcPr>
          <w:p>
            <w:r>
              <w:br/>
              <w:t xml:space="preserve"> VERBS </w:t>
              <w:br/>
              <w:t>[1]work hastily or carelessly; deal with inadequately and superficially</w:t>
              <w:br/>
              <w:t>[2]limit in quality or quantity</w:t>
              <w:br/>
              <w:t>[3]supply sparingly and with restricted quantities</w:t>
              <w:br/>
              <w:br/>
              <w:t xml:space="preserve"> ADJECTIVES </w:t>
              <w:br/>
              <w:t>[1]less than the correct or legal or full amount often deliberately so</w:t>
              <w:br/>
            </w:r>
          </w:p>
        </w:tc>
      </w:tr>
    </w:tbl>
    <w:p>
      <w:pPr>
        <w:pStyle w:val="Heading2"/>
      </w:pPr>
      <w:r>
        <w:t>Words having han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chant</w:t>
            </w:r>
          </w:p>
        </w:tc>
        <w:tc>
          <w:tcPr>
            <w:tcW w:type="dxa" w:w="4320"/>
          </w:tcPr>
          <w:p>
            <w:r>
              <w:t xml:space="preserve">NOUNS </w:t>
              <w:br/>
              <w:t>[1]a repetitive song in which as many syllables as necessary are assigned to a single tone</w:t>
              <w:br/>
              <w:br/>
              <w:t xml:space="preserve"> VERBS </w:t>
              <w:br/>
              <w:t>[1]recite with musical intonation; recite as a chant or a psalm</w:t>
              <w:br/>
              <w:t>[2]utter monotonously and repetitively and rhythmically</w:t>
              <w:br/>
            </w:r>
          </w:p>
        </w:tc>
      </w:tr>
    </w:tbl>
    <w:p>
      <w:pPr>
        <w:pStyle w:val="Heading2"/>
      </w:pPr>
      <w:r>
        <w:t>Words having han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khans</w:t>
            </w:r>
          </w:p>
        </w:tc>
        <w:tc>
          <w:tcPr>
            <w:tcW w:type="dxa" w:w="4320"/>
          </w:tcPr>
          <w:p>
            <w:r>
              <w:t xml:space="preserve">NOUNS </w:t>
              <w:br/>
              <w:t>[1]a title given to rulers or other important people in Asian countries</w:t>
              <w:br/>
              <w:t>[2]an inn in some eastern countries with a large courtyard that provides accommodation for caravans</w:t>
              <w:br/>
            </w:r>
          </w:p>
        </w:tc>
      </w:tr>
    </w:tbl>
    <w:p>
      <w:pPr>
        <w:pStyle w:val="Heading2"/>
      </w:pPr>
      <w:r>
        <w:t>Words having han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shank</w:t>
            </w:r>
          </w:p>
        </w:tc>
        <w:tc>
          <w:tcPr>
            <w:tcW w:type="dxa" w:w="4320"/>
          </w:tcPr>
          <w:p>
            <w:r>
              <w:t xml:space="preserve">NOUNS </w:t>
              <w:br/>
              <w:t>[1]a cut of meat (beef or veal or mutton or lamb) from the upper part of the leg</w:t>
              <w:br/>
              <w:t>[2]the part of the human leg between the knee and the ankle</w:t>
              <w:br/>
              <w:t>[3]cylinder forming a long narrow part of something</w:t>
              <w:br/>
              <w:t>[4]cylinder forming the part of a bolt between the thread and the head</w:t>
              <w:br/>
              <w:t>[5]cylinder forming the part of a bit by which it is held in the drill</w:t>
              <w:br/>
              <w:t>[6]the narrow part of the shoe connecting the heel and the wide part of the sole</w:t>
              <w:br/>
              <w:t>[7]lower part of the leg extending from the hock to the fetlock in hoofed mammals</w:t>
              <w:br/>
              <w:t>[8]a poor golf stroke in which the heel of the club hits the ball</w:t>
              <w:br/>
              <w:br/>
              <w:t xml:space="preserve"> VERBS </w:t>
              <w:br/>
              <w:t>[1]hit (a golf ball) with the heel of a club, causing the ball to veer in the wrong direction</w:t>
              <w:br/>
            </w:r>
          </w:p>
        </w:tc>
      </w:tr>
    </w:tbl>
    <w:p>
      <w:pPr>
        <w:pStyle w:val="Heading2"/>
      </w:pPr>
      <w:r>
        <w:t>Words having han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thank</w:t>
            </w:r>
          </w:p>
        </w:tc>
        <w:tc>
          <w:tcPr>
            <w:tcW w:type="dxa" w:w="4320"/>
          </w:tcPr>
          <w:p>
            <w:r>
              <w:br/>
              <w:t xml:space="preserve"> VERBS </w:t>
              <w:br/>
              <w:t>[1]express gratitude or show appreciation to</w:t>
              <w:br/>
            </w:r>
          </w:p>
        </w:tc>
      </w:tr>
    </w:tbl>
    <w:p>
      <w:pPr>
        <w:pStyle w:val="Heading2"/>
      </w:pPr>
      <w:r>
        <w:t>Words having lan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bland</w:t>
            </w:r>
          </w:p>
        </w:tc>
        <w:tc>
          <w:tcPr>
            <w:tcW w:type="dxa" w:w="4320"/>
          </w:tcPr>
          <w:p>
            <w:r>
              <w:br/>
              <w:t xml:space="preserve"> ADJECTIVES </w:t>
              <w:br/>
              <w:t>[1]lacking taste or flavor or tang</w:t>
              <w:br/>
              <w:t>[2]lacking stimulating characteristics; uninteresting</w:t>
              <w:br/>
              <w:t>[3]smoothly agreeable and courteous with a degree of sophistication</w:t>
              <w:br/>
            </w:r>
          </w:p>
        </w:tc>
      </w:tr>
      <w:tr>
        <w:tc>
          <w:tcPr>
            <w:tcW w:type="dxa" w:w="4320"/>
          </w:tcPr>
          <w:p>
            <w:r>
              <w:t>blank</w:t>
            </w:r>
          </w:p>
        </w:tc>
        <w:tc>
          <w:tcPr>
            <w:tcW w:type="dxa" w:w="4320"/>
          </w:tcPr>
          <w:p>
            <w:r>
              <w:t xml:space="preserve">NOUNS </w:t>
              <w:br/>
              <w:t>[1]a blank character used to separate successive words in writing or printing</w:t>
              <w:br/>
              <w:t>[2]a blank gap or missing part</w:t>
              <w:br/>
              <w:t>[3]a piece of material ready to be made into something</w:t>
              <w:br/>
              <w:t>[4]a cartridge containing an explosive charge but no bullet</w:t>
              <w:br/>
              <w:br/>
              <w:t xml:space="preserve"> VERBS </w:t>
              <w:br/>
              <w:t>[1]keep the opposing (baseball) team from winning</w:t>
              <w:br/>
              <w:br/>
              <w:t xml:space="preserve"> ADJECTIVES </w:t>
              <w:br/>
              <w:t>[1](of a surface) not written or printed on</w:t>
              <w:br/>
              <w:t>[2]void of expression</w:t>
              <w:br/>
              <w:t>[3]not charged with a bullet</w:t>
              <w:br/>
            </w:r>
          </w:p>
        </w:tc>
      </w:tr>
    </w:tbl>
    <w:p>
      <w:pPr>
        <w:pStyle w:val="Heading2"/>
      </w:pPr>
      <w:r>
        <w:t>Words having lan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clang</w:t>
            </w:r>
          </w:p>
        </w:tc>
        <w:tc>
          <w:tcPr>
            <w:tcW w:type="dxa" w:w="4320"/>
          </w:tcPr>
          <w:p>
            <w:r>
              <w:t xml:space="preserve">NOUNS </w:t>
              <w:br/>
              <w:t>[1]a loud resonant repeating noise</w:t>
              <w:br/>
              <w:br/>
              <w:t xml:space="preserve"> VERBS </w:t>
              <w:br/>
              <w:t>[1]make a loud noise</w:t>
              <w:br/>
            </w:r>
          </w:p>
        </w:tc>
      </w:tr>
      <w:tr>
        <w:tc>
          <w:tcPr>
            <w:tcW w:type="dxa" w:w="4320"/>
          </w:tcPr>
          <w:p>
            <w:r>
              <w:t>clank</w:t>
            </w:r>
          </w:p>
        </w:tc>
        <w:tc>
          <w:tcPr>
            <w:tcW w:type="dxa" w:w="4320"/>
          </w:tcPr>
          <w:p>
            <w:r>
              <w:t xml:space="preserve">NOUNS </w:t>
              <w:br/>
              <w:t>[1]a loud resonant repeating noise</w:t>
              <w:br/>
              <w:br/>
              <w:t xml:space="preserve"> VERBS </w:t>
              <w:br/>
              <w:t>[1]make a clank</w:t>
              <w:br/>
            </w:r>
          </w:p>
        </w:tc>
      </w:tr>
      <w:tr>
        <w:tc>
          <w:tcPr>
            <w:tcW w:type="dxa" w:w="4320"/>
          </w:tcPr>
          <w:p>
            <w:r>
              <w:t>clans</w:t>
            </w:r>
          </w:p>
        </w:tc>
        <w:tc>
          <w:tcPr>
            <w:tcW w:type="dxa" w:w="4320"/>
          </w:tcPr>
          <w:p>
            <w:r>
              <w:t xml:space="preserve">NOUNS </w:t>
              <w:br/>
              <w:t>[1]group of people related by blood or marriage</w:t>
              <w:br/>
            </w:r>
          </w:p>
        </w:tc>
      </w:tr>
    </w:tbl>
    <w:p>
      <w:pPr>
        <w:pStyle w:val="Heading2"/>
      </w:pPr>
      <w:r>
        <w:t>Words having lan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flank</w:t>
            </w:r>
          </w:p>
        </w:tc>
        <w:tc>
          <w:tcPr>
            <w:tcW w:type="dxa" w:w="4320"/>
          </w:tcPr>
          <w:p>
            <w:r>
              <w:t xml:space="preserve">NOUNS </w:t>
              <w:br/>
              <w:t>[1]the side of military or naval formation</w:t>
              <w:br/>
              <w:t>[2]a subfigure consisting of a side of something</w:t>
              <w:br/>
              <w:t>[3]a cut from the fleshy part of an animal's side between the ribs and the leg</w:t>
              <w:br/>
              <w:t>[4]the side between ribs and hipbone</w:t>
              <w:br/>
              <w:br/>
              <w:t xml:space="preserve"> VERBS </w:t>
              <w:br/>
              <w:t>[1]be located at the sides of something or somebody</w:t>
              <w:br/>
            </w:r>
          </w:p>
        </w:tc>
      </w:tr>
      <w:tr>
        <w:tc>
          <w:tcPr>
            <w:tcW w:type="dxa" w:w="4320"/>
          </w:tcPr>
          <w:p>
            <w:r>
              <w:t>flans</w:t>
            </w:r>
          </w:p>
        </w:tc>
        <w:tc>
          <w:tcPr>
            <w:tcW w:type="dxa" w:w="4320"/>
          </w:tcPr>
          <w:p>
            <w:r>
              <w:t xml:space="preserve">NOUNS </w:t>
              <w:br/>
              <w:t>[1]open pastry filled with fruit or custard</w:t>
              <w:br/>
            </w:r>
          </w:p>
        </w:tc>
      </w:tr>
    </w:tbl>
    <w:p>
      <w:pPr>
        <w:pStyle w:val="Heading2"/>
      </w:pPr>
      <w:r>
        <w:t>Words having lan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gland</w:t>
            </w:r>
          </w:p>
        </w:tc>
        <w:tc>
          <w:tcPr>
            <w:tcW w:type="dxa" w:w="4320"/>
          </w:tcPr>
          <w:p>
            <w:r>
              <w:t xml:space="preserve">NOUNS </w:t>
              <w:br/>
              <w:t>[1]any of various organs that synthesize substances needed by the body and release it through ducts or directly into the bloodstream</w:t>
              <w:br/>
            </w:r>
          </w:p>
        </w:tc>
      </w:tr>
      <w:tr>
        <w:tc>
          <w:tcPr>
            <w:tcW w:type="dxa" w:w="4320"/>
          </w:tcPr>
          <w:p>
            <w:r>
              <w:t>glans</w:t>
            </w:r>
          </w:p>
        </w:tc>
        <w:tc>
          <w:tcPr>
            <w:tcW w:type="dxa" w:w="4320"/>
          </w:tcPr>
          <w:p>
            <w:r>
              <w:t xml:space="preserve">NOUNS </w:t>
              <w:br/>
              <w:t>[1]a small rounded structure; especially that at the end of the penis or clitoris</w:t>
              <w:br/>
            </w:r>
          </w:p>
        </w:tc>
      </w:tr>
    </w:tbl>
    <w:p>
      <w:pPr>
        <w:pStyle w:val="Heading2"/>
      </w:pPr>
      <w:r>
        <w:t>Words having lan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plank</w:t>
            </w:r>
          </w:p>
        </w:tc>
        <w:tc>
          <w:tcPr>
            <w:tcW w:type="dxa" w:w="4320"/>
          </w:tcPr>
          <w:p>
            <w:r>
              <w:t xml:space="preserve">NOUNS </w:t>
              <w:br/>
              <w:t>[1]a stout length of sawn timber; made in a wide variety of sizes and used for many purposes</w:t>
              <w:br/>
              <w:t>[2]an endorsed policy in the platform of a political party</w:t>
              <w:br/>
              <w:br/>
              <w:t xml:space="preserve"> VERBS </w:t>
              <w:br/>
              <w:t>[1]cover with planks</w:t>
              <w:br/>
              <w:t>[2]set (something or oneself) down with or as if with a noise</w:t>
              <w:br/>
              <w:t>[3]cook and serve on a plank</w:t>
              <w:br/>
            </w:r>
          </w:p>
        </w:tc>
      </w:tr>
      <w:tr>
        <w:tc>
          <w:tcPr>
            <w:tcW w:type="dxa" w:w="4320"/>
          </w:tcPr>
          <w:p>
            <w:r>
              <w:t>plans</w:t>
            </w:r>
          </w:p>
        </w:tc>
        <w:tc>
          <w:tcPr>
            <w:tcW w:type="dxa" w:w="4320"/>
          </w:tcPr>
          <w:p>
            <w:r>
              <w:t xml:space="preserve">NOUNS </w:t>
              <w:br/>
              <w:t>[1]a series of steps to be carried out or goals to be accomplished</w:t>
              <w:br/>
              <w:t>[2]an arrangement scheme</w:t>
              <w:br/>
              <w:t>[3]scale drawing of a structure</w:t>
              <w:br/>
              <w:br/>
              <w:t xml:space="preserve"> VERBS </w:t>
              <w:br/>
              <w:t>[1]have the will and intention to carry out some action</w:t>
              <w:br/>
              <w:t>[2]make plans for something</w:t>
              <w:br/>
              <w:t>[3]make or work out a plan for; devise</w:t>
              <w:br/>
              <w:t>[4]make a design of; plan out in systematic, often graphic form</w:t>
              <w:br/>
            </w:r>
          </w:p>
        </w:tc>
      </w:tr>
      <w:tr>
        <w:tc>
          <w:tcPr>
            <w:tcW w:type="dxa" w:w="4320"/>
          </w:tcPr>
          <w:p>
            <w:r>
              <w:t>plant</w:t>
            </w:r>
          </w:p>
        </w:tc>
        <w:tc>
          <w:tcPr>
            <w:tcW w:type="dxa" w:w="4320"/>
          </w:tcPr>
          <w:p>
            <w:r>
              <w:t xml:space="preserve">NOUNS </w:t>
              <w:br/>
              <w:t>[1]buildings for carrying on industrial labor</w:t>
              <w:br/>
              <w:t>[2](botany) a living organism lacking the power of locomotion</w:t>
              <w:br/>
              <w:t>[3]an actor situated in the audience whose acting is rehearsed but seems spontaneous to the audience</w:t>
              <w:br/>
              <w:t>[4]something planted secretly for discovery by another</w:t>
              <w:br/>
              <w:br/>
              <w:t xml:space="preserve"> VERBS </w:t>
              <w:br/>
              <w:t>[1]put or set (seeds, seedlings, or plants) into the ground</w:t>
              <w:br/>
              <w:t>[2]fix or set securely or deeply</w:t>
              <w:br/>
              <w:t>[3]set up or lay the groundwork for</w:t>
              <w:br/>
              <w:t>[4]place into a river</w:t>
              <w:br/>
              <w:t>[5]place something or someone in a certain position in order to secretly observe or deceive</w:t>
              <w:br/>
              <w:t>[6]put firmly in the mind</w:t>
              <w:br/>
            </w:r>
          </w:p>
        </w:tc>
      </w:tr>
    </w:tbl>
    <w:p>
      <w:pPr>
        <w:pStyle w:val="Heading2"/>
      </w:pPr>
      <w:r>
        <w:t>Words having lan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slang</w:t>
            </w:r>
          </w:p>
        </w:tc>
        <w:tc>
          <w:tcPr>
            <w:tcW w:type="dxa" w:w="4320"/>
          </w:tcPr>
          <w:p>
            <w:r>
              <w:t xml:space="preserve">NOUNS </w:t>
              <w:br/>
              <w:t>[1]informal language consisting of words and expressions that are not considered appropriate for formal occasions; often vituperative or vulgar</w:t>
              <w:br/>
              <w:t>[2]a characteristic language of a particular group (as among thieves)</w:t>
              <w:br/>
              <w:br/>
              <w:t xml:space="preserve"> VERBS </w:t>
              <w:br/>
              <w:t>[1]use slang or vulgar language</w:t>
              <w:br/>
              <w:t>[2]fool or hoax</w:t>
              <w:br/>
              <w:t>[3]abuse with coarse language</w:t>
              <w:br/>
            </w:r>
          </w:p>
        </w:tc>
      </w:tr>
      <w:tr>
        <w:tc>
          <w:tcPr>
            <w:tcW w:type="dxa" w:w="4320"/>
          </w:tcPr>
          <w:p>
            <w:r>
              <w:t>slant</w:t>
            </w:r>
          </w:p>
        </w:tc>
        <w:tc>
          <w:tcPr>
            <w:tcW w:type="dxa" w:w="4320"/>
          </w:tcPr>
          <w:p>
            <w:r>
              <w:t xml:space="preserve">NOUNS </w:t>
              <w:br/>
              <w:t>[1]a biased way of looking at or presenting something</w:t>
              <w:br/>
              <w:t>[2]degree of deviation from a horizontal plane</w:t>
              <w:br/>
              <w:br/>
              <w:t xml:space="preserve"> VERBS </w:t>
              <w:br/>
              <w:t>[1]lie obliquely</w:t>
              <w:br/>
              <w:t>[2]present with a bias</w:t>
              <w:br/>
              <w:t>[3]to incline or bend from a vertical position</w:t>
              <w:br/>
              <w:t>[4]heel over</w:t>
              <w:br/>
            </w:r>
          </w:p>
        </w:tc>
      </w:tr>
    </w:tbl>
    <w:p>
      <w:pPr>
        <w:pStyle w:val="Heading2"/>
      </w:pPr>
      <w:r>
        <w:t>Words having pan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spank</w:t>
            </w:r>
          </w:p>
        </w:tc>
        <w:tc>
          <w:tcPr>
            <w:tcW w:type="dxa" w:w="4320"/>
          </w:tcPr>
          <w:p>
            <w:r>
              <w:t xml:space="preserve">NOUNS </w:t>
              <w:br/>
              <w:t>[1]a slap with the flat of the hand</w:t>
              <w:br/>
              <w:br/>
              <w:t xml:space="preserve"> VERBS </w:t>
              <w:br/>
              <w:t>[1]give a spanking to; subject to a spanking</w:t>
              <w:br/>
            </w:r>
          </w:p>
        </w:tc>
      </w:tr>
      <w:tr>
        <w:tc>
          <w:tcPr>
            <w:tcW w:type="dxa" w:w="4320"/>
          </w:tcPr>
          <w:p>
            <w:r>
              <w:t>spans</w:t>
            </w:r>
          </w:p>
        </w:tc>
        <w:tc>
          <w:tcPr>
            <w:tcW w:type="dxa" w:w="4320"/>
          </w:tcPr>
          <w:p>
            <w:r>
              <w:t xml:space="preserve">NOUNS </w:t>
              <w:br/>
              <w:t>[1]the complete duration of something</w:t>
              <w:br/>
              <w:t>[2]the distance or interval between two points</w:t>
              <w:br/>
              <w:t>[3]two items of the same kind</w:t>
              <w:br/>
              <w:t>[4]a unit of length based on the width of the expanded human hand (usually taken as 9 inches)</w:t>
              <w:br/>
              <w:t>[5]a structure that allows people or vehicles to cross an obstacle such as a river or canal or railway etc.</w:t>
              <w:br/>
              <w:t>[6]the act of sitting or standing astride</w:t>
              <w:br/>
              <w:br/>
              <w:t xml:space="preserve"> VERBS </w:t>
              <w:br/>
              <w:t>[1]to cover or extend over an area or time period; ,</w:t>
              <w:br/>
            </w:r>
          </w:p>
        </w:tc>
      </w:tr>
    </w:tbl>
    <w:p>
      <w:pPr>
        <w:pStyle w:val="Heading2"/>
      </w:pPr>
      <w:r>
        <w:t>Words having ran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brand</w:t>
            </w:r>
          </w:p>
        </w:tc>
        <w:tc>
          <w:tcPr>
            <w:tcW w:type="dxa" w:w="4320"/>
          </w:tcPr>
          <w:p>
            <w:r>
              <w:t xml:space="preserve">NOUNS </w:t>
              <w:br/>
              <w:t>[1]a name given to a product or service</w:t>
              <w:br/>
              <w:t>[2]a recognizable kind</w:t>
              <w:br/>
              <w:t>[3]identification mark on skin, made by burning</w:t>
              <w:br/>
              <w:t>[4]a piece of wood that has been burned or is burning</w:t>
              <w:br/>
              <w:t>[5]a symbol of disgrace or infamy; --Genesis</w:t>
              <w:br/>
              <w:t>[6]a cutting or thrusting weapon that has a long metal blade and a hilt with a hand guard</w:t>
              <w:br/>
              <w:br/>
              <w:t xml:space="preserve"> VERBS </w:t>
              <w:br/>
              <w:t>[1]burn with a branding iron to indicate ownership; of animals</w:t>
              <w:br/>
              <w:t>[2]to accuse or condemn or openly or formally or brand as disgraceful</w:t>
              <w:br/>
              <w:t>[3]mark with a brand or trademark</w:t>
              <w:br/>
              <w:t>[4]mark or expose as infamous</w:t>
              <w:br/>
            </w:r>
          </w:p>
        </w:tc>
      </w:tr>
    </w:tbl>
    <w:p>
      <w:pPr>
        <w:pStyle w:val="Heading2"/>
      </w:pPr>
      <w:r>
        <w:t>Words having ran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crank</w:t>
            </w:r>
          </w:p>
        </w:tc>
        <w:tc>
          <w:tcPr>
            <w:tcW w:type="dxa" w:w="4320"/>
          </w:tcPr>
          <w:p>
            <w:r>
              <w:t xml:space="preserve">NOUNS </w:t>
              <w:br/>
              <w:t>[1]a bad-tempered person</w:t>
              <w:br/>
              <w:t>[2]a whimsically eccentric person</w:t>
              <w:br/>
              <w:t>[3]an amphetamine derivative (trade name Methedrine) used in the form of a crystalline hydrochloride; used as a stimulant to the nervous system and as an appetite suppressant</w:t>
              <w:br/>
              <w:t>[4]a hand tool consisting of a rotating shaft with parallel handle</w:t>
              <w:br/>
              <w:br/>
              <w:t xml:space="preserve"> VERBS </w:t>
              <w:br/>
              <w:t>[1]travel along a zigzag path</w:t>
              <w:br/>
              <w:t>[2]start by cranking</w:t>
              <w:br/>
              <w:t>[3]rotate with a crank</w:t>
              <w:br/>
              <w:t>[4]fasten with a crank</w:t>
              <w:br/>
              <w:t>[5]bend into the shape of a crank</w:t>
              <w:br/>
              <w:br/>
              <w:t xml:space="preserve"> ADJECTIVES </w:t>
              <w:br/>
              <w:t>[1](used of boats) inclined to heel over easily under sail</w:t>
              <w:br/>
            </w:r>
          </w:p>
        </w:tc>
      </w:tr>
    </w:tbl>
    <w:p>
      <w:pPr>
        <w:pStyle w:val="Heading2"/>
      </w:pPr>
      <w:r>
        <w:t>Words having ran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drank</w:t>
            </w:r>
          </w:p>
        </w:tc>
        <w:tc>
          <w:tcPr>
            <w:tcW w:type="dxa" w:w="4320"/>
          </w:tcPr>
          <w:p>
            <w:r>
              <w:br/>
              <w:t xml:space="preserve"> VERBS </w:t>
              <w:br/>
              <w:t>[1]take in liquids</w:t>
              <w:br/>
              <w:t>[2]consume alcohol</w:t>
              <w:br/>
              <w:t>[3]propose a toast to</w:t>
              <w:br/>
              <w:t>[4]be fascinated or spell-bound by; pay close attention to</w:t>
              <w:br/>
              <w:t>[5]drink excessive amounts of alcohol; be an alcoholic</w:t>
              <w:br/>
            </w:r>
          </w:p>
        </w:tc>
      </w:tr>
    </w:tbl>
    <w:p>
      <w:pPr>
        <w:pStyle w:val="Heading2"/>
      </w:pPr>
      <w:r>
        <w:t>Words having ran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franc</w:t>
            </w:r>
          </w:p>
        </w:tc>
        <w:tc>
          <w:tcPr>
            <w:tcW w:type="dxa" w:w="4320"/>
          </w:tcPr>
          <w:p>
            <w:r>
              <w:t xml:space="preserve">NOUNS </w:t>
              <w:br/>
              <w:t>[1]the basic monetary unit in many countries; equal to 100 centimes</w:t>
              <w:br/>
            </w:r>
          </w:p>
        </w:tc>
      </w:tr>
      <w:tr>
        <w:tc>
          <w:tcPr>
            <w:tcW w:type="dxa" w:w="4320"/>
          </w:tcPr>
          <w:p>
            <w:r>
              <w:t>frank</w:t>
            </w:r>
          </w:p>
        </w:tc>
        <w:tc>
          <w:tcPr>
            <w:tcW w:type="dxa" w:w="4320"/>
          </w:tcPr>
          <w:p>
            <w:r>
              <w:t xml:space="preserve">NOUNS </w:t>
              <w:br/>
              <w:t>[1]a member of the ancient Germanic peoples who spread from the Rhine into the Roman Empire in the 4th century</w:t>
              <w:br/>
              <w:t>[2]a smooth-textured sausage of minced beef or pork usually smoked; often served on a bread roll</w:t>
              <w:br/>
              <w:br/>
              <w:t xml:space="preserve"> VERBS </w:t>
              <w:br/>
              <w:t>[1]stamp with a postmark to indicate date and time of mailing</w:t>
              <w:br/>
              <w:t>[2]exempt by means of an official pass or letter, as from customs or other checks</w:t>
              <w:br/>
              <w:br/>
              <w:t xml:space="preserve"> ADJECTIVES </w:t>
              <w:br/>
              <w:t>[1]characterized by directness in manner or speech; without subtlety or evasion</w:t>
              <w:br/>
              <w:t>[2]clearly manifest; evident</w:t>
              <w:br/>
            </w:r>
          </w:p>
        </w:tc>
      </w:tr>
    </w:tbl>
    <w:p>
      <w:pPr>
        <w:pStyle w:val="Heading2"/>
      </w:pPr>
      <w:r>
        <w:t>Words having ran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grand</w:t>
            </w:r>
          </w:p>
        </w:tc>
        <w:tc>
          <w:tcPr>
            <w:tcW w:type="dxa" w:w="4320"/>
          </w:tcPr>
          <w:p>
            <w:r>
              <w:t xml:space="preserve">NOUNS </w:t>
              <w:br/>
              <w:t>[1]the cardinal number that is the product of 10 and 100</w:t>
              <w:br/>
              <w:t>[2]a piano with the strings on a horizontal harp-shaped frame; usually supported by three legs</w:t>
              <w:br/>
              <w:br/>
              <w:t xml:space="preserve"> ADJECTIVES </w:t>
              <w:br/>
              <w:t>[1]of behavior that is impressive and ambitious in scale or scope</w:t>
              <w:br/>
              <w:t>[2]of or befitting a lord</w:t>
              <w:br/>
              <w:t>[3]rich and superior in quality</w:t>
              <w:br/>
              <w:t>[4]extraordinarily good or great ; used especially as intensifiers</w:t>
              <w:br/>
              <w:t>[5]of high moral or intellectual value; elevated in nature or style; ; - Oliver Franks</w:t>
              <w:br/>
              <w:t>[6]large and impressive in physical size or extent</w:t>
              <w:br/>
              <w:t>[7]the most important and magnificent in adornment</w:t>
              <w:br/>
              <w:t>[8]used of a person's appearance or behavior; befitting an eminent person</w:t>
              <w:br/>
            </w:r>
          </w:p>
        </w:tc>
      </w:tr>
      <w:tr>
        <w:tc>
          <w:tcPr>
            <w:tcW w:type="dxa" w:w="4320"/>
          </w:tcPr>
          <w:p>
            <w:r>
              <w:t>grans</w:t>
            </w:r>
          </w:p>
        </w:tc>
        <w:tc>
          <w:tcPr>
            <w:tcW w:type="dxa" w:w="4320"/>
          </w:tcPr>
          <w:p>
            <w:r>
              <w:t xml:space="preserve">NOUNS </w:t>
              <w:br/>
              <w:t>[1]the mother of your father or mother</w:t>
              <w:br/>
            </w:r>
          </w:p>
        </w:tc>
      </w:tr>
      <w:tr>
        <w:tc>
          <w:tcPr>
            <w:tcW w:type="dxa" w:w="4320"/>
          </w:tcPr>
          <w:p>
            <w:r>
              <w:t>grant</w:t>
            </w:r>
          </w:p>
        </w:tc>
        <w:tc>
          <w:tcPr>
            <w:tcW w:type="dxa" w:w="4320"/>
          </w:tcPr>
          <w:p>
            <w:r>
              <w:t xml:space="preserve">NOUNS </w:t>
              <w:br/>
              <w:t>[1]any monetary aid</w:t>
              <w:br/>
              <w:t>[2]the act of providing a subsidy</w:t>
              <w:br/>
              <w:t>[3](law) a transfer of property by deed of conveyance</w:t>
              <w:br/>
              <w:t>[4]Scottish painter; cousin of Lytton Strachey and member of the Bloomsbury Group (1885-1978)</w:t>
              <w:br/>
              <w:t>[5]United States actor (born in England) who was the elegant leading man in many films (1904-1986)</w:t>
              <w:br/>
              <w:t>[6]18th President of the United States; commander of the Union armies in the American Civil War (1822-1885)</w:t>
              <w:br/>
              <w:t>[7]a contract granting the right to operate a subsidiary business</w:t>
              <w:br/>
              <w:t>[8]a right or privilege that has been granted</w:t>
              <w:br/>
              <w:br/>
              <w:t xml:space="preserve"> VERBS </w:t>
              <w:br/>
              <w:t>[1]let have</w:t>
              <w:br/>
              <w:t>[2]give as judged due or on the basis of merit</w:t>
              <w:br/>
              <w:t>[3]be willing to concede</w:t>
              <w:br/>
              <w:t>[4]allow to have</w:t>
              <w:br/>
              <w:t>[5]bestow, especially officially</w:t>
              <w:br/>
              <w:t>[6]give over; surrender or relinquish to the physical control of another</w:t>
              <w:br/>
              <w:t>[7]transfer by deed</w:t>
              <w:br/>
            </w:r>
          </w:p>
        </w:tc>
      </w:tr>
    </w:tbl>
    <w:p>
      <w:pPr>
        <w:pStyle w:val="Heading2"/>
      </w:pPr>
      <w:r>
        <w:t>Words having ran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prang</w:t>
            </w:r>
          </w:p>
        </w:tc>
        <w:tc>
          <w:tcPr>
            <w:tcW w:type="dxa" w:w="4320"/>
          </w:tcPr>
          <w:p>
            <w:r>
              <w:t xml:space="preserve">NOUNS </w:t>
              <w:br/>
              <w:t>[1]a crash involving a car or plane</w:t>
              <w:br/>
              <w:br/>
              <w:t xml:space="preserve"> VERBS </w:t>
              <w:br/>
              <w:t>[1]crash</w:t>
              <w:br/>
            </w:r>
          </w:p>
        </w:tc>
      </w:tr>
      <w:tr>
        <w:tc>
          <w:tcPr>
            <w:tcW w:type="dxa" w:w="4320"/>
          </w:tcPr>
          <w:p>
            <w:r>
              <w:t>prank</w:t>
            </w:r>
          </w:p>
        </w:tc>
        <w:tc>
          <w:tcPr>
            <w:tcW w:type="dxa" w:w="4320"/>
          </w:tcPr>
          <w:p>
            <w:r>
              <w:t xml:space="preserve">NOUNS </w:t>
              <w:br/>
              <w:t>[1]acting like a clown or buffoon</w:t>
              <w:br/>
              <w:t>[2]a ludicrous or grotesque act done for fun and amusement</w:t>
              <w:br/>
              <w:br/>
              <w:t xml:space="preserve"> VERBS </w:t>
              <w:br/>
              <w:t>[1]dress or decorate showily or gaudily</w:t>
              <w:br/>
              <w:t>[2]dress up showily</w:t>
              <w:br/>
            </w:r>
          </w:p>
        </w:tc>
      </w:tr>
    </w:tbl>
    <w:p>
      <w:pPr>
        <w:pStyle w:val="Heading2"/>
      </w:pPr>
      <w:r>
        <w:t>Words having tan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stand</w:t>
            </w:r>
          </w:p>
        </w:tc>
        <w:tc>
          <w:tcPr>
            <w:tcW w:type="dxa" w:w="4320"/>
          </w:tcPr>
          <w:p>
            <w:r>
              <w:t xml:space="preserve">NOUNS </w:t>
              <w:br/>
              <w:t>[1]a support or foundation</w:t>
              <w:br/>
              <w:t>[2]the position where a thing or person stands</w:t>
              <w:br/>
              <w:t>[3]a growth of similar plants (usually trees) in a particular area</w:t>
              <w:br/>
              <w:t>[4]a small table for holding articles of various kinds</w:t>
              <w:br/>
              <w:t>[5]a support for displaying various articles</w:t>
              <w:br/>
              <w:t>[6]an interruption of normal activity</w:t>
              <w:br/>
              <w:t>[7]a mental position from which things are viewed</w:t>
              <w:br/>
              <w:t>[8]a booth where articles are displayed for sale</w:t>
              <w:br/>
              <w:t>[9]a stop made by a touring musical or theatrical group to give a performance</w:t>
              <w:br/>
              <w:t>[10]tiered seats consisting of a structure (often made of wood) where people can sit to watch an event (game or parade)</w:t>
              <w:br/>
              <w:t>[11]a platform where a (brass) band can play in the open air</w:t>
              <w:br/>
              <w:t>[12]a defensive effort</w:t>
              <w:br/>
              <w:br/>
              <w:t xml:space="preserve"> VERBS </w:t>
              <w:br/>
              <w:t>[1]be standing; be upright</w:t>
              <w:br/>
              <w:t>[2]be in some specified state or condition</w:t>
              <w:br/>
              <w:t>[3]occupy a place or location, also metaphorically</w:t>
              <w:br/>
              <w:t>[4]hold one's ground; maintain a position; be steadfast or upright</w:t>
              <w:br/>
              <w:t>[5]put up with something or somebody unpleasant</w:t>
              <w:br/>
              <w:t>[6]have or maintain a position or stand on an issue</w:t>
              <w:br/>
              <w:t>[7]remain inactive or immobile</w:t>
              <w:br/>
              <w:t>[8]be in effect; be or remain in force</w:t>
              <w:br/>
              <w:t>[9]be tall; have a height of; copula</w:t>
              <w:br/>
              <w:t>[10]put into an upright position</w:t>
              <w:br/>
              <w:t>[11]withstand the force of something</w:t>
              <w:br/>
              <w:t>[12]be available for stud services</w:t>
              <w:br/>
            </w:r>
          </w:p>
        </w:tc>
      </w:tr>
      <w:tr>
        <w:tc>
          <w:tcPr>
            <w:tcW w:type="dxa" w:w="4320"/>
          </w:tcPr>
          <w:p>
            <w:r>
              <w:t>stank</w:t>
            </w:r>
          </w:p>
        </w:tc>
        <w:tc>
          <w:tcPr>
            <w:tcW w:type="dxa" w:w="4320"/>
          </w:tcPr>
          <w:p>
            <w:r>
              <w:br/>
              <w:t xml:space="preserve"> VERBS </w:t>
              <w:br/>
              <w:t>[1]be extremely bad in quality or in one's performance</w:t>
              <w:br/>
              <w:t>[2]smell badly and offensively</w:t>
              <w:br/>
            </w:r>
          </w:p>
        </w:tc>
      </w:tr>
    </w:tbl>
    <w:p>
      <w:pPr>
        <w:pStyle w:val="Heading2"/>
      </w:pPr>
      <w:r>
        <w:t>Words having wan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swank</w:t>
            </w:r>
          </w:p>
        </w:tc>
        <w:tc>
          <w:tcPr>
            <w:tcW w:type="dxa" w:w="4320"/>
          </w:tcPr>
          <w:p>
            <w:r>
              <w:t xml:space="preserve">NOUNS </w:t>
              <w:br/>
              <w:t>[1]elegance by virtue of being fashionable</w:t>
              <w:br/>
              <w:br/>
              <w:t xml:space="preserve"> VERBS </w:t>
              <w:br/>
              <w:t>[1]display proudly; act ostentatiously or pretentiously</w:t>
              <w:br/>
              <w:br/>
              <w:t xml:space="preserve"> ADJECTIVES </w:t>
              <w:br/>
              <w:t>[1]imposingly fashionable and elegant</w:t>
              <w:br/>
            </w:r>
          </w:p>
        </w:tc>
      </w:tr>
      <w:tr>
        <w:tc>
          <w:tcPr>
            <w:tcW w:type="dxa" w:w="4320"/>
          </w:tcPr>
          <w:p>
            <w:r>
              <w:t>swans</w:t>
            </w:r>
          </w:p>
        </w:tc>
        <w:tc>
          <w:tcPr>
            <w:tcW w:type="dxa" w:w="4320"/>
          </w:tcPr>
          <w:p>
            <w:r>
              <w:t xml:space="preserve">NOUNS </w:t>
              <w:br/>
              <w:t>[1]stately heavy-bodied aquatic bird with very long neck and usually white plumage as adult</w:t>
              <w:br/>
              <w:br/>
              <w:t xml:space="preserve"> VERBS </w:t>
              <w:br/>
              <w:t>[1]to declare or affirm solemnly and formally as true</w:t>
              <w:br/>
              <w:t>[2]move about aimlessly or without any destination, often in search of food or employment</w:t>
              <w:br/>
              <w:t>[3]sweep majestically</w:t>
              <w:br/>
            </w:r>
          </w:p>
        </w:tc>
      </w:tr>
    </w:tbl>
    <w:p>
      <w:pPr>
        <w:pStyle w:val="Heading2"/>
      </w:pPr>
      <w:r>
        <w:t>Words having wan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twang</w:t>
            </w:r>
          </w:p>
        </w:tc>
        <w:tc>
          <w:tcPr>
            <w:tcW w:type="dxa" w:w="4320"/>
          </w:tcPr>
          <w:p>
            <w:r>
              <w:t xml:space="preserve">NOUNS </w:t>
              <w:br/>
              <w:t>[1]a sharp vibrating sound (as of a plucked string)</w:t>
              <w:br/>
              <w:t>[2]exaggerated nasality in speech (as in some regional dialects)</w:t>
              <w:br/>
              <w:br/>
              <w:t xml:space="preserve"> VERBS </w:t>
              <w:br/>
              <w:t>[1]cause to sound with a twang</w:t>
              <w:br/>
              <w:t>[2]sound with a twang</w:t>
              <w:br/>
              <w:t>[3]twitch or throb with pain</w:t>
              <w:br/>
              <w:t>[4]pluck (strings of an instrument)</w:t>
              <w:br/>
              <w:t>[5]pronounce with a nasal twang</w:t>
              <w:br/>
            </w:r>
          </w:p>
        </w:tc>
      </w:tr>
    </w:tbl>
    <w:p>
      <w:pPr>
        <w:pStyle w:val="Heading2"/>
      </w:pPr>
      <w:r>
        <w:t>Words having hap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chaps</w:t>
            </w:r>
          </w:p>
        </w:tc>
        <w:tc>
          <w:tcPr>
            <w:tcW w:type="dxa" w:w="4320"/>
          </w:tcPr>
          <w:p>
            <w:r>
              <w:t xml:space="preserve">NOUNS </w:t>
              <w:br/>
              <w:t>[1]a boy or man</w:t>
              <w:br/>
              <w:t>[2]a long narrow depression in a surface</w:t>
              <w:br/>
              <w:t>[3]a crack in a lip caused usually by cold</w:t>
              <w:br/>
              <w:t>[4](usually in the plural) leather leggings without a seat; joined by a belt; often have flared outer flaps; worn over trousers by cowboys to protect their legs</w:t>
              <w:br/>
              <w:br/>
              <w:t xml:space="preserve"> VERBS </w:t>
              <w:br/>
              <w:t>[1]crack due to dehydration</w:t>
              <w:br/>
            </w:r>
          </w:p>
        </w:tc>
      </w:tr>
    </w:tbl>
    <w:p>
      <w:pPr>
        <w:pStyle w:val="Heading2"/>
      </w:pPr>
      <w:r>
        <w:t>Words having lap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claps</w:t>
            </w:r>
          </w:p>
        </w:tc>
        <w:tc>
          <w:tcPr>
            <w:tcW w:type="dxa" w:w="4320"/>
          </w:tcPr>
          <w:p>
            <w:r>
              <w:t xml:space="preserve">NOUNS </w:t>
              <w:br/>
              <w:t>[1]a sudden very loud noise</w:t>
              <w:br/>
              <w:t>[2]a common venereal disease caused by the bacterium Neisseria gonorrhoeae; symptoms are painful urination and pain around the urethra</w:t>
              <w:br/>
              <w:t>[3]a sharp abrupt noise as if two objects hit together; may be repeated</w:t>
              <w:br/>
              <w:br/>
              <w:t xml:space="preserve"> VERBS </w:t>
              <w:br/>
              <w:t>[1]put quickly or forcibly</w:t>
              <w:br/>
              <w:t>[2]cause to strike the air in flight</w:t>
              <w:br/>
              <w:t>[3]clap one's hands or shout after performances to indicate approval</w:t>
              <w:br/>
              <w:t>[4]clap one's hands together</w:t>
              <w:br/>
              <w:t>[5]strike the air in flight</w:t>
              <w:br/>
              <w:t>[6]strike with the flat of the hand; usually in a friendly way, as in encouragement or greeting</w:t>
              <w:br/>
              <w:t>[7]strike together so as to produce a sharp percussive noise</w:t>
              <w:br/>
            </w:r>
          </w:p>
        </w:tc>
      </w:tr>
    </w:tbl>
    <w:p>
      <w:pPr>
        <w:pStyle w:val="Heading2"/>
      </w:pPr>
      <w:r>
        <w:t>Words having lap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flaps</w:t>
            </w:r>
          </w:p>
        </w:tc>
        <w:tc>
          <w:tcPr>
            <w:tcW w:type="dxa" w:w="4320"/>
          </w:tcPr>
          <w:p>
            <w:r>
              <w:t xml:space="preserve">NOUNS </w:t>
              <w:br/>
              <w:t>[1]a movable airfoil that is part of an aircraft wing; used to increase lift or drag</w:t>
              <w:br/>
              <w:t>[2]any broad thin and limber covering attached at one edge; hangs loose or projects freely</w:t>
              <w:br/>
              <w:t>[3]an excited state of agitation</w:t>
              <w:br/>
              <w:t>[4]the motion made by flapping up and down</w:t>
              <w:br/>
              <w:t>[5]a movable piece of tissue partly connected to the body</w:t>
              <w:br/>
              <w:t>[6]a movable airfoil that is part of an aircraft wing; used to increase lift or drag</w:t>
              <w:br/>
              <w:br/>
              <w:t xml:space="preserve"> VERBS </w:t>
              <w:br/>
              <w:t>[1]move in a wavy pattern or with a rising and falling motion</w:t>
              <w:br/>
              <w:t>[2]move noisily</w:t>
              <w:br/>
              <w:t>[3]move with a thrashing motion</w:t>
              <w:br/>
              <w:t>[4]move with a flapping motion</w:t>
              <w:br/>
              <w:t>[5]make a fuss; be agitated</w:t>
              <w:br/>
              <w:t>[6]pronounce with a flap, of alveolar sounds</w:t>
              <w:br/>
            </w:r>
          </w:p>
        </w:tc>
      </w:tr>
    </w:tbl>
    <w:p>
      <w:pPr>
        <w:pStyle w:val="Heading2"/>
      </w:pPr>
      <w:r>
        <w:t>Words having lap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slaps</w:t>
            </w:r>
          </w:p>
        </w:tc>
        <w:tc>
          <w:tcPr>
            <w:tcW w:type="dxa" w:w="4320"/>
          </w:tcPr>
          <w:p>
            <w:r>
              <w:t xml:space="preserve">NOUNS </w:t>
              <w:br/>
              <w:t>[1]a blow from a flat object (as an open hand)</w:t>
              <w:br/>
              <w:t>[2]the act of smacking something; a blow delivered with an open hand</w:t>
              <w:br/>
              <w:br/>
              <w:t xml:space="preserve"> VERBS </w:t>
              <w:br/>
              <w:t>[1]hit with something flat, like a paddle or the open hand</w:t>
              <w:br/>
            </w:r>
          </w:p>
        </w:tc>
      </w:tr>
    </w:tbl>
    <w:p>
      <w:pPr>
        <w:pStyle w:val="Heading2"/>
      </w:pPr>
      <w:r>
        <w:t>Words having nap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snaps</w:t>
            </w:r>
          </w:p>
        </w:tc>
        <w:tc>
          <w:tcPr>
            <w:tcW w:type="dxa" w:w="4320"/>
          </w:tcPr>
          <w:p>
            <w:r>
              <w:t xml:space="preserve">NOUNS </w:t>
              <w:br/>
              <w:t>[1]the act of catching an object with the hands</w:t>
              <w:br/>
              <w:t>[2]a spell of cold weather</w:t>
              <w:br/>
              <w:t>[3]tender green beans without strings that easily snap into sections</w:t>
              <w:br/>
              <w:t>[4]a crisp round cookie flavored with ginger</w:t>
              <w:br/>
              <w:t>[5]the noise produced by the rapid movement of a finger from the tip to the base of the thumb on the same hand</w:t>
              <w:br/>
              <w:t>[6]a sudden sharp noise</w:t>
              <w:br/>
              <w:t>[7]a sudden breaking</w:t>
              <w:br/>
              <w:t>[8]the tendency of a body to return to its original shape after it has been stretched or compressed</w:t>
              <w:br/>
              <w:t>[9]an informal photograph; usually made with a small hand-held camera</w:t>
              <w:br/>
              <w:t>[10]a fastener used on clothing; fastens with a snapping sound</w:t>
              <w:br/>
              <w:t>[11]any undertaking that is easy to do</w:t>
              <w:br/>
              <w:t>[12]the act of snapping the fingers; movement of a finger from the tip to the base of the thumb on the same hand</w:t>
              <w:br/>
              <w:t>[13](American football) putting the ball in play by passing it (between the legs) to a back</w:t>
              <w:br/>
              <w:br/>
              <w:t xml:space="preserve"> VERBS </w:t>
              <w:br/>
              <w:t>[1]utter in an angry, sharp, or abrupt tone</w:t>
              <w:br/>
              <w:t>[2]separate or cause to separate abruptly</w:t>
              <w:br/>
              <w:t>[3]break suddenly and abruptly, as under tension</w:t>
              <w:br/>
              <w:t>[4]move or strike with a noise</w:t>
              <w:br/>
              <w:t>[5]close with a snapping motion</w:t>
              <w:br/>
              <w:t>[6]make a sharp sound</w:t>
              <w:br/>
              <w:t>[7]move with a snapping sound</w:t>
              <w:br/>
              <w:t>[8]to grasp hastily or eagerly</w:t>
              <w:br/>
              <w:t>[9]put in play with a snap</w:t>
              <w:br/>
              <w:t>[10]cause to make a snapping sound</w:t>
              <w:br/>
              <w:t>[11]lose control of one's emotions</w:t>
              <w:br/>
              <w:t>[12]bring the jaws together</w:t>
              <w:br/>
              <w:t>[13]record on photographic film</w:t>
              <w:br/>
            </w:r>
          </w:p>
        </w:tc>
      </w:tr>
    </w:tbl>
    <w:p>
      <w:pPr>
        <w:pStyle w:val="Heading2"/>
      </w:pPr>
      <w:r>
        <w:t>Words having rap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craps</w:t>
            </w:r>
          </w:p>
        </w:tc>
        <w:tc>
          <w:tcPr>
            <w:tcW w:type="dxa" w:w="4320"/>
          </w:tcPr>
          <w:p>
            <w:r>
              <w:t xml:space="preserve">NOUNS </w:t>
              <w:br/>
              <w:t>[1]expressions used when when two dice are thrown and both come up showing one spot</w:t>
              <w:br/>
              <w:t>[2]a gambling game played with two dice; a first throw of 7 or 11 wins and a first throw of 2, 3, or 12 loses and a first throw of any other number must be repeated to win before a 7 is thrown, which loses the bet and the dice</w:t>
              <w:br/>
              <w:t>[3]obscene terms for feces</w:t>
              <w:br/>
              <w:t>[4]obscene words for unacceptable behavior</w:t>
              <w:br/>
              <w:br/>
              <w:t xml:space="preserve"> VERBS </w:t>
              <w:br/>
              <w:t>[1]have a bowel movement</w:t>
              <w:br/>
            </w:r>
          </w:p>
        </w:tc>
      </w:tr>
    </w:tbl>
    <w:p>
      <w:pPr>
        <w:pStyle w:val="Heading2"/>
      </w:pPr>
      <w:r>
        <w:t>Words having rap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graph</w:t>
            </w:r>
          </w:p>
        </w:tc>
        <w:tc>
          <w:tcPr>
            <w:tcW w:type="dxa" w:w="4320"/>
          </w:tcPr>
          <w:p>
            <w:r>
              <w:t xml:space="preserve">NOUNS </w:t>
              <w:br/>
              <w:t>[1]a visual representation of the relations between certain quantities plotted with reference to a set of axes</w:t>
              <w:br/>
              <w:br/>
              <w:t xml:space="preserve"> VERBS </w:t>
              <w:br/>
              <w:t>[1]represent by means of a graph</w:t>
              <w:br/>
              <w:t>[2]plot upon a graph</w:t>
              <w:br/>
            </w:r>
          </w:p>
        </w:tc>
      </w:tr>
    </w:tbl>
    <w:p>
      <w:pPr>
        <w:pStyle w:val="Heading2"/>
      </w:pPr>
      <w:r>
        <w:t>Words having rap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traps</w:t>
            </w:r>
          </w:p>
        </w:tc>
        <w:tc>
          <w:tcPr>
            <w:tcW w:type="dxa" w:w="4320"/>
          </w:tcPr>
          <w:p>
            <w:r>
              <w:t xml:space="preserve">NOUNS </w:t>
              <w:br/>
              <w:t>[1]a device in which something (usually an animal) can be caught and penned</w:t>
              <w:br/>
              <w:t>[2]drain consisting of a U-shaped section of drainpipe that holds liquid and so prevents a return flow of sewer gas</w:t>
              <w:br/>
              <w:t>[3]something (often something deceptively attractive) that catches you unawares</w:t>
              <w:br/>
              <w:t>[4]a device to hurl clay pigeons into the air for trapshooters</w:t>
              <w:br/>
              <w:t>[5]the act of concealing yourself and lying in wait to attack by surprise</w:t>
              <w:br/>
              <w:t>[6]informal terms for the mouth</w:t>
              <w:br/>
              <w:t>[7]a light two-wheeled carriage</w:t>
              <w:br/>
              <w:t>[8]a hazard on a golf course</w:t>
              <w:br/>
              <w:br/>
              <w:t xml:space="preserve"> VERBS </w:t>
              <w:br/>
              <w:t>[1]place in a confining or embarrassing position</w:t>
              <w:br/>
              <w:t>[2]catch in or as if in a trap</w:t>
              <w:br/>
              <w:t>[3]hold or catch as if in a trap</w:t>
              <w:br/>
              <w:t>[4]to hold fast or prevent from moving</w:t>
              <w:br/>
            </w:r>
          </w:p>
        </w:tc>
      </w:tr>
    </w:tbl>
    <w:p>
      <w:pPr>
        <w:pStyle w:val="Heading2"/>
      </w:pPr>
      <w:r>
        <w:t>Words having rap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wraps</w:t>
            </w:r>
          </w:p>
        </w:tc>
        <w:tc>
          <w:tcPr>
            <w:tcW w:type="dxa" w:w="4320"/>
          </w:tcPr>
          <w:p>
            <w:r>
              <w:t xml:space="preserve">NOUNS </w:t>
              <w:br/>
              <w:t>[1]cloak that is folded or wrapped around a person</w:t>
              <w:br/>
              <w:t>[2]a sandwich in which the filling is rolled up in a soft tortilla</w:t>
              <w:br/>
              <w:t>[3]the covering (usually paper or cellophane) in which something is wrapped</w:t>
              <w:br/>
              <w:br/>
              <w:t xml:space="preserve"> VERBS </w:t>
              <w:br/>
              <w:t>[1]arrange or fold as a cover or protection</w:t>
              <w:br/>
              <w:t>[2]arrange or or coil around</w:t>
              <w:br/>
              <w:t>[3]enclose or enfold completely with or as if with a covering</w:t>
              <w:br/>
              <w:t>[4]crash into so as to coil around</w:t>
              <w:br/>
            </w:r>
          </w:p>
        </w:tc>
      </w:tr>
    </w:tbl>
    <w:p>
      <w:pPr>
        <w:pStyle w:val="Heading2"/>
      </w:pPr>
      <w:r>
        <w:t>Words having tap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staph</w:t>
            </w:r>
          </w:p>
        </w:tc>
        <w:tc>
          <w:tcPr>
            <w:tcW w:type="dxa" w:w="4320"/>
          </w:tcPr>
          <w:p>
            <w:r>
              <w:t xml:space="preserve">NOUNS </w:t>
              <w:br/>
              <w:t>[1]spherical Gram-positive parasitic bacteria that tend to form irregular colonies; some cause boils or septicemia or infections</w:t>
              <w:br/>
            </w:r>
          </w:p>
        </w:tc>
      </w:tr>
    </w:tbl>
    <w:p>
      <w:pPr>
        <w:pStyle w:val="Heading2"/>
      </w:pPr>
      <w:r>
        <w:t>Words having wap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swaps</w:t>
            </w:r>
          </w:p>
        </w:tc>
        <w:tc>
          <w:tcPr>
            <w:tcW w:type="dxa" w:w="4320"/>
          </w:tcPr>
          <w:p>
            <w:r>
              <w:t xml:space="preserve">NOUNS </w:t>
              <w:br/>
              <w:t>[1]an equal exchange</w:t>
              <w:br/>
              <w:br/>
              <w:t xml:space="preserve"> VERBS </w:t>
              <w:br/>
              <w:t>[1]exchange or give (something) in exchange for</w:t>
              <w:br/>
              <w:t>[2]move (a piece of a program) into memory, in computer science</w:t>
              <w:br/>
            </w:r>
          </w:p>
        </w:tc>
      </w:tr>
    </w:tbl>
    <w:p>
      <w:pPr>
        <w:pStyle w:val="Heading2"/>
      </w:pPr>
      <w:r>
        <w:t>Words having uau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luaus</w:t>
            </w:r>
          </w:p>
        </w:tc>
        <w:tc>
          <w:tcPr>
            <w:tcW w:type="dxa" w:w="4320"/>
          </w:tcPr>
          <w:p>
            <w:r>
              <w:t xml:space="preserve">NOUNS </w:t>
              <w:br/>
              <w:t>[1]an elaborate Hawaiian feast or party (especially one accompanied by traditional foods and entertainment)</w:t>
              <w:br/>
            </w:r>
          </w:p>
        </w:tc>
      </w:tr>
    </w:tbl>
    <w:p>
      <w:pPr>
        <w:pStyle w:val="Heading2"/>
      </w:pPr>
      <w:r>
        <w:t>Words having rau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fraud</w:t>
            </w:r>
          </w:p>
        </w:tc>
        <w:tc>
          <w:tcPr>
            <w:tcW w:type="dxa" w:w="4320"/>
          </w:tcPr>
          <w:p>
            <w:r>
              <w:t xml:space="preserve">NOUNS </w:t>
              <w:br/>
              <w:t>[1]intentional deception resulting in injury to another person</w:t>
              <w:br/>
              <w:t>[2]a person who makes deceitful pretenses</w:t>
              <w:br/>
              <w:t>[3]something intended to deceive; deliberate trickery intended to gain an advantage</w:t>
              <w:br/>
            </w:r>
          </w:p>
        </w:tc>
      </w:tr>
    </w:tbl>
    <w:p>
      <w:pPr>
        <w:pStyle w:val="Heading2"/>
      </w:pPr>
      <w:r>
        <w:t>Words having rau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kraut</w:t>
            </w:r>
          </w:p>
        </w:tc>
        <w:tc>
          <w:tcPr>
            <w:tcW w:type="dxa" w:w="4320"/>
          </w:tcPr>
          <w:p>
            <w:r>
              <w:t xml:space="preserve">NOUNS </w:t>
              <w:br/>
              <w:t>[1]offensive term for a person of German descent</w:t>
              <w:br/>
            </w:r>
          </w:p>
        </w:tc>
      </w:tr>
    </w:tbl>
    <w:p>
      <w:pPr>
        <w:pStyle w:val="Heading2"/>
      </w:pPr>
      <w:r>
        <w:t>Words having car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scarf</w:t>
            </w:r>
          </w:p>
        </w:tc>
        <w:tc>
          <w:tcPr>
            <w:tcW w:type="dxa" w:w="4320"/>
          </w:tcPr>
          <w:p>
            <w:r>
              <w:t xml:space="preserve">NOUNS </w:t>
              <w:br/>
              <w:t>[1]a garment worn around the head or neck or shoulders for warmth or decoration</w:t>
              <w:br/>
              <w:t>[2]a joint made by notching the ends of two pieces of timber or metal so that they will lock together end-to-end</w:t>
              <w:br/>
              <w:br/>
              <w:t xml:space="preserve"> VERBS </w:t>
              <w:br/>
              <w:t>[1]masturbate while strangling oneself</w:t>
              <w:br/>
              <w:t>[2]unite by a scarf joint</w:t>
              <w:br/>
              <w:t>[3]wrap in or adorn with a scarf</w:t>
              <w:br/>
            </w:r>
          </w:p>
        </w:tc>
      </w:tr>
      <w:tr>
        <w:tc>
          <w:tcPr>
            <w:tcW w:type="dxa" w:w="4320"/>
          </w:tcPr>
          <w:p>
            <w:r>
              <w:t>scarp</w:t>
            </w:r>
          </w:p>
        </w:tc>
        <w:tc>
          <w:tcPr>
            <w:tcW w:type="dxa" w:w="4320"/>
          </w:tcPr>
          <w:p>
            <w:r>
              <w:t xml:space="preserve">NOUNS </w:t>
              <w:br/>
              <w:t>[1]a long steep slope or cliff at the edge of a plateau or ridge; usually formed by erosion</w:t>
              <w:br/>
              <w:t>[2]a steep artificial slope in front of a fortification</w:t>
              <w:br/>
            </w:r>
          </w:p>
        </w:tc>
      </w:tr>
      <w:tr>
        <w:tc>
          <w:tcPr>
            <w:tcW w:type="dxa" w:w="4320"/>
          </w:tcPr>
          <w:p>
            <w:r>
              <w:t>scars</w:t>
            </w:r>
          </w:p>
        </w:tc>
        <w:tc>
          <w:tcPr>
            <w:tcW w:type="dxa" w:w="4320"/>
          </w:tcPr>
          <w:p>
            <w:r>
              <w:t xml:space="preserve">NOUNS </w:t>
              <w:br/>
              <w:t>[1]a mark left (usually on the skin) by the healing of injured tissue</w:t>
              <w:br/>
              <w:t>[2]an indication of damage</w:t>
              <w:br/>
              <w:br/>
              <w:t xml:space="preserve"> VERBS </w:t>
              <w:br/>
              <w:t>[1]mark with a scar</w:t>
              <w:br/>
            </w:r>
          </w:p>
        </w:tc>
      </w:tr>
      <w:tr>
        <w:tc>
          <w:tcPr>
            <w:tcW w:type="dxa" w:w="4320"/>
          </w:tcPr>
          <w:p>
            <w:r>
              <w:t>scary</w:t>
            </w:r>
          </w:p>
        </w:tc>
        <w:tc>
          <w:tcPr>
            <w:tcW w:type="dxa" w:w="4320"/>
          </w:tcPr>
          <w:p>
            <w:r>
              <w:br/>
              <w:t xml:space="preserve"> ADJECTIVES </w:t>
              <w:br/>
              <w:t>[1]provoking fear terror</w:t>
              <w:br/>
            </w:r>
          </w:p>
        </w:tc>
      </w:tr>
    </w:tbl>
    <w:p>
      <w:pPr>
        <w:pStyle w:val="Heading2"/>
      </w:pPr>
      <w:r>
        <w:t>Words having har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chard</w:t>
            </w:r>
          </w:p>
        </w:tc>
        <w:tc>
          <w:tcPr>
            <w:tcW w:type="dxa" w:w="4320"/>
          </w:tcPr>
          <w:p>
            <w:r>
              <w:t xml:space="preserve">NOUNS </w:t>
              <w:br/>
              <w:t>[1]beet lacking swollen root; grown as a vegetable for its edible leaves and stalks</w:t>
              <w:br/>
              <w:t>[2]long succulent whitish stalks with large green leaves</w:t>
              <w:br/>
            </w:r>
          </w:p>
        </w:tc>
      </w:tr>
      <w:tr>
        <w:tc>
          <w:tcPr>
            <w:tcW w:type="dxa" w:w="4320"/>
          </w:tcPr>
          <w:p>
            <w:r>
              <w:t>charm</w:t>
            </w:r>
          </w:p>
        </w:tc>
        <w:tc>
          <w:tcPr>
            <w:tcW w:type="dxa" w:w="4320"/>
          </w:tcPr>
          <w:p>
            <w:r>
              <w:t xml:space="preserve">NOUNS </w:t>
              <w:br/>
              <w:t>[1]attractiveness that interests or pleases or stimulates</w:t>
              <w:br/>
              <w:t>[2]a verbal formula believed to have magical force</w:t>
              <w:br/>
              <w:t>[3]something believed to bring good luck</w:t>
              <w:br/>
              <w:t>[4](physics) one of the six flavors of quark</w:t>
              <w:br/>
              <w:br/>
              <w:t xml:space="preserve"> VERBS </w:t>
              <w:br/>
              <w:t>[1]attract; cause to be enamored</w:t>
              <w:br/>
              <w:t>[2]control by magic spells, as by practicing witchcraft</w:t>
              <w:br/>
              <w:t>[3]protect through supernatural powers or charms</w:t>
              <w:br/>
              <w:t>[4]induce into action by using one's charm</w:t>
              <w:br/>
            </w:r>
          </w:p>
        </w:tc>
      </w:tr>
      <w:tr>
        <w:tc>
          <w:tcPr>
            <w:tcW w:type="dxa" w:w="4320"/>
          </w:tcPr>
          <w:p>
            <w:r>
              <w:t>chars</w:t>
            </w:r>
          </w:p>
        </w:tc>
        <w:tc>
          <w:tcPr>
            <w:tcW w:type="dxa" w:w="4320"/>
          </w:tcPr>
          <w:p>
            <w:r>
              <w:t xml:space="preserve">NOUNS </w:t>
              <w:br/>
              <w:t>[1]a charred substance</w:t>
              <w:br/>
              <w:t>[2]a human female employed to do housework</w:t>
              <w:br/>
              <w:t>[3]any of several small trout-like fish of the genus Salvelinus</w:t>
              <w:br/>
              <w:br/>
              <w:t xml:space="preserve"> VERBS </w:t>
              <w:br/>
              <w:t>[1]burn to charcoal</w:t>
              <w:br/>
              <w:t>[2]burn slightly and superficially so as to affect color</w:t>
              <w:br/>
            </w:r>
          </w:p>
        </w:tc>
      </w:tr>
      <w:tr>
        <w:tc>
          <w:tcPr>
            <w:tcW w:type="dxa" w:w="4320"/>
          </w:tcPr>
          <w:p>
            <w:r>
              <w:t>chart</w:t>
            </w:r>
          </w:p>
        </w:tc>
        <w:tc>
          <w:tcPr>
            <w:tcW w:type="dxa" w:w="4320"/>
          </w:tcPr>
          <w:p>
            <w:r>
              <w:t xml:space="preserve">NOUNS </w:t>
              <w:br/>
              <w:t>[1]a visual display of information</w:t>
              <w:br/>
              <w:t>[2]a map designed to assist navigation by air or sea</w:t>
              <w:br/>
              <w:br/>
              <w:t xml:space="preserve"> VERBS </w:t>
              <w:br/>
              <w:t>[1]make a chart of</w:t>
              <w:br/>
              <w:t>[2]plan in detail</w:t>
              <w:br/>
              <w:t>[3]represent by means of a graph</w:t>
              <w:br/>
            </w:r>
          </w:p>
        </w:tc>
      </w:tr>
      <w:tr>
        <w:tc>
          <w:tcPr>
            <w:tcW w:type="dxa" w:w="4320"/>
          </w:tcPr>
          <w:p>
            <w:r>
              <w:t>chary</w:t>
            </w:r>
          </w:p>
        </w:tc>
        <w:tc>
          <w:tcPr>
            <w:tcW w:type="dxa" w:w="4320"/>
          </w:tcPr>
          <w:p>
            <w:r>
              <w:br/>
              <w:t xml:space="preserve"> ADJECTIVES </w:t>
              <w:br/>
              <w:t>[1]characterized by great caution and wariness</w:t>
              <w:br/>
            </w:r>
          </w:p>
        </w:tc>
      </w:tr>
    </w:tbl>
    <w:p>
      <w:pPr>
        <w:pStyle w:val="Heading2"/>
      </w:pPr>
      <w:r>
        <w:t>Words having har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shard</w:t>
            </w:r>
          </w:p>
        </w:tc>
        <w:tc>
          <w:tcPr>
            <w:tcW w:type="dxa" w:w="4320"/>
          </w:tcPr>
          <w:p>
            <w:r>
              <w:t xml:space="preserve">NOUNS </w:t>
              <w:br/>
              <w:t>[1]a broken piece of a brittle artifact</w:t>
              <w:br/>
            </w:r>
          </w:p>
        </w:tc>
      </w:tr>
      <w:tr>
        <w:tc>
          <w:tcPr>
            <w:tcW w:type="dxa" w:w="4320"/>
          </w:tcPr>
          <w:p>
            <w:r>
              <w:t>shark</w:t>
            </w:r>
          </w:p>
        </w:tc>
        <w:tc>
          <w:tcPr>
            <w:tcW w:type="dxa" w:w="4320"/>
          </w:tcPr>
          <w:p>
            <w:r>
              <w:t xml:space="preserve">NOUNS </w:t>
              <w:br/>
              <w:t>[1]any of numerous elongate mostly marine carnivorous fishes with heterocercal caudal fins and tough skin covered with small toothlike scales</w:t>
              <w:br/>
              <w:t>[2]a person who is ruthless and greedy and dishonest</w:t>
              <w:br/>
              <w:t>[3]a person who is unusually skilled in certain ways</w:t>
              <w:br/>
              <w:br/>
              <w:t xml:space="preserve"> VERBS </w:t>
              <w:br/>
              <w:t>[1]play the shark; act with trickery</w:t>
              <w:br/>
              <w:t>[2]hunt shark</w:t>
              <w:br/>
            </w:r>
          </w:p>
        </w:tc>
      </w:tr>
      <w:tr>
        <w:tc>
          <w:tcPr>
            <w:tcW w:type="dxa" w:w="4320"/>
          </w:tcPr>
          <w:p>
            <w:r>
              <w:t>sharp</w:t>
            </w:r>
          </w:p>
        </w:tc>
        <w:tc>
          <w:tcPr>
            <w:tcW w:type="dxa" w:w="4320"/>
          </w:tcPr>
          <w:p>
            <w:r>
              <w:t xml:space="preserve">NOUNS </w:t>
              <w:br/>
              <w:t>[1]a musical notation indicating one half step higher than the note named</w:t>
              <w:br/>
              <w:t>[2]a long thin sewing needle with a sharp point</w:t>
              <w:br/>
              <w:br/>
              <w:t xml:space="preserve"> ADJECTIVES </w:t>
              <w:br/>
              <w:t>[1](of something seen or heard) clearly defined</w:t>
              <w:br/>
              <w:t>[2]ending in a sharp point</w:t>
              <w:br/>
              <w:t>[3]having or demonstrating ability to recognize or draw fine distinctions</w:t>
              <w:br/>
              <w:t>[4]marked by practical hardheaded intelligence</w:t>
              <w:br/>
              <w:t>[5]harsh</w:t>
              <w:br/>
              <w:t>[6]having or emitting a high-pitched and sharp tone or tones</w:t>
              <w:br/>
              <w:t>[7]extremely steep</w:t>
              <w:br/>
              <w:t>[8]keenly and painfully felt; as if caused by a sharp edge or point</w:t>
              <w:br/>
              <w:t>[9]having or made by a thin edge or sharp point; suitable for cutting or piercing</w:t>
              <w:br/>
              <w:t>[10](of a musical note) raised in pitch by one chromatic semitone</w:t>
              <w:br/>
              <w:t>[11]very sudden and in great amount or degree</w:t>
              <w:br/>
              <w:t>[12]quick and forceful</w:t>
              <w:br/>
              <w:br/>
              <w:t xml:space="preserve"> ADVERBS </w:t>
              <w:br/>
              <w:t>[1]changing suddenly in direction and degree</w:t>
              <w:br/>
            </w:r>
          </w:p>
        </w:tc>
      </w:tr>
    </w:tbl>
    <w:p>
      <w:pPr>
        <w:pStyle w:val="Heading2"/>
      </w:pPr>
      <w:r>
        <w:t>Words having har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wharf</w:t>
            </w:r>
          </w:p>
        </w:tc>
        <w:tc>
          <w:tcPr>
            <w:tcW w:type="dxa" w:w="4320"/>
          </w:tcPr>
          <w:p>
            <w:r>
              <w:t xml:space="preserve">NOUNS </w:t>
              <w:br/>
              <w:t>[1]a platform built out from the shore into the water and supported by piles; provides access to ships and boats</w:t>
              <w:br/>
              <w:br/>
              <w:t xml:space="preserve"> VERBS </w:t>
              <w:br/>
              <w:t>[1]provide with a wharf</w:t>
              <w:br/>
              <w:t>[2]store on a wharf</w:t>
              <w:br/>
              <w:t>[3]discharge at a wharf</w:t>
              <w:br/>
              <w:t>[4]come into or dock at a wharf</w:t>
              <w:br/>
              <w:t>[5]moor at a wharf</w:t>
              <w:br/>
            </w:r>
          </w:p>
        </w:tc>
      </w:tr>
    </w:tbl>
    <w:p>
      <w:pPr>
        <w:pStyle w:val="Heading2"/>
      </w:pPr>
      <w:r>
        <w:t>Words having mar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smart</w:t>
            </w:r>
          </w:p>
        </w:tc>
        <w:tc>
          <w:tcPr>
            <w:tcW w:type="dxa" w:w="4320"/>
          </w:tcPr>
          <w:p>
            <w:r>
              <w:t xml:space="preserve">NOUNS </w:t>
              <w:br/>
              <w:t>[1]a kind of pain such as that caused by a wound or a burn or a sore</w:t>
              <w:br/>
              <w:br/>
              <w:t xml:space="preserve"> VERBS </w:t>
              <w:br/>
              <w:t>[1]be the source of pain</w:t>
              <w:br/>
              <w:br/>
              <w:t xml:space="preserve"> ADJECTIVES </w:t>
              <w:br/>
              <w:t>[1]showing mental alertness and calculation and resourcefulness</w:t>
              <w:br/>
              <w:t>[2]elegant and stylish</w:t>
              <w:br/>
              <w:t>[3]characterized by quickness and ease in learning</w:t>
              <w:br/>
              <w:t>[4]improperly forward or bold</w:t>
              <w:br/>
              <w:t>[5]painfully severe</w:t>
              <w:br/>
              <w:t>[6]quick and brisk</w:t>
              <w:br/>
              <w:t>[7]capable of independent and apparently intelligent action</w:t>
              <w:br/>
            </w:r>
          </w:p>
        </w:tc>
      </w:tr>
    </w:tbl>
    <w:p>
      <w:pPr>
        <w:pStyle w:val="Heading2"/>
      </w:pPr>
      <w:r>
        <w:t>Words having nar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gnarl</w:t>
            </w:r>
          </w:p>
        </w:tc>
        <w:tc>
          <w:tcPr>
            <w:tcW w:type="dxa" w:w="4320"/>
          </w:tcPr>
          <w:p>
            <w:r>
              <w:t xml:space="preserve">NOUNS </w:t>
              <w:br/>
              <w:t>[1]something twisted and tight and swollen</w:t>
              <w:br/>
              <w:br/>
              <w:t xml:space="preserve"> VERBS </w:t>
              <w:br/>
              <w:t>[1]twist into a state of deformity</w:t>
              <w:br/>
              <w:t>[2]make complaining remarks or noises under one's breath</w:t>
              <w:br/>
            </w:r>
          </w:p>
        </w:tc>
      </w:tr>
    </w:tbl>
    <w:p>
      <w:pPr>
        <w:pStyle w:val="Heading2"/>
      </w:pPr>
      <w:r>
        <w:t>Words having nar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snarf</w:t>
            </w:r>
          </w:p>
        </w:tc>
        <w:tc>
          <w:tcPr>
            <w:tcW w:type="dxa" w:w="4320"/>
          </w:tcPr>
          <w:p>
            <w:r>
              <w:br/>
              <w:t xml:space="preserve"> VERBS </w:t>
              <w:br/>
              <w:t>[1]make off with belongings of others</w:t>
              <w:br/>
            </w:r>
          </w:p>
        </w:tc>
      </w:tr>
    </w:tbl>
    <w:p>
      <w:pPr>
        <w:pStyle w:val="Heading2"/>
      </w:pPr>
      <w:r>
        <w:t>Words having par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spark</w:t>
            </w:r>
          </w:p>
        </w:tc>
        <w:tc>
          <w:tcPr>
            <w:tcW w:type="dxa" w:w="4320"/>
          </w:tcPr>
          <w:p>
            <w:r>
              <w:t xml:space="preserve">NOUNS </w:t>
              <w:br/>
              <w:t>[1]a momentary flash of light</w:t>
              <w:br/>
              <w:t>[2]merriment expressed by a brightness or gleam or animation of countenance</w:t>
              <w:br/>
              <w:t>[3]electrical conduction through a gas in an applied electric field</w:t>
              <w:br/>
              <w:t>[4]a small but noticeable trace of some quality that might become stronger</w:t>
              <w:br/>
              <w:t>[5]Scottish writer of satirical novels (born in 1918)</w:t>
              <w:br/>
              <w:t>[6]a small fragment of a burning substance thrown out by burning material or by friction</w:t>
              <w:br/>
              <w:br/>
              <w:t xml:space="preserve"> VERBS </w:t>
              <w:br/>
              <w:t>[1]put in motion or move to act</w:t>
              <w:br/>
              <w:t>[2]emit or produce sparks</w:t>
              <w:br/>
            </w:r>
          </w:p>
        </w:tc>
      </w:tr>
      <w:tr>
        <w:tc>
          <w:tcPr>
            <w:tcW w:type="dxa" w:w="4320"/>
          </w:tcPr>
          <w:p>
            <w:r>
              <w:t>spars</w:t>
            </w:r>
          </w:p>
        </w:tc>
        <w:tc>
          <w:tcPr>
            <w:tcW w:type="dxa" w:w="4320"/>
          </w:tcPr>
          <w:p>
            <w:r>
              <w:t xml:space="preserve">NOUNS </w:t>
              <w:br/>
              <w:t>[1]any of various nonmetallic minerals (calcite or feldspar) that are light in color and transparent or translucent and cleavable</w:t>
              <w:br/>
              <w:t>[2]a stout rounded pole of wood or metal used to support rigging</w:t>
              <w:br/>
              <w:t>[3]making the motions of attack and defense with the fists and arms; a part of training for a boxer</w:t>
              <w:br/>
              <w:br/>
              <w:t xml:space="preserve"> VERBS </w:t>
              <w:br/>
              <w:t>[1]furnish with spars</w:t>
              <w:br/>
              <w:t>[2]fight with spurs</w:t>
              <w:br/>
              <w:t>[3]box lightly</w:t>
              <w:br/>
              <w:t>[4]fight verbally</w:t>
              <w:br/>
            </w:r>
          </w:p>
        </w:tc>
      </w:tr>
    </w:tbl>
    <w:p>
      <w:pPr>
        <w:pStyle w:val="Heading2"/>
      </w:pPr>
      <w:r>
        <w:t>Words having uar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guard</w:t>
            </w:r>
          </w:p>
        </w:tc>
        <w:tc>
          <w:tcPr>
            <w:tcW w:type="dxa" w:w="4320"/>
          </w:tcPr>
          <w:p>
            <w:r>
              <w:t xml:space="preserve">NOUNS </w:t>
              <w:br/>
              <w:t>[1]a person who keeps watch over something or someone</w:t>
              <w:br/>
              <w:t>[2]the person who plays that position on a football team</w:t>
              <w:br/>
              <w:t>[3]a device designed to prevent injury or accidents</w:t>
              <w:br/>
              <w:t>[4]a posture of defence in boxing or fencing</w:t>
              <w:br/>
              <w:t>[5]the person who plays the position of guard on a basketball team</w:t>
              <w:br/>
              <w:t>[6]a military unit serving to protect some place or person</w:t>
              <w:br/>
              <w:t>[7]a precautionary measure warding off impending danger or damage or injury etc.</w:t>
              <w:br/>
              <w:t>[8]the duty of serving as a sentry</w:t>
              <w:br/>
              <w:t>[9](American football) a position on the line of scrimmage</w:t>
              <w:br/>
              <w:t>[10]a position on a basketball team</w:t>
              <w:br/>
              <w:br/>
              <w:t xml:space="preserve"> VERBS </w:t>
              <w:br/>
              <w:t>[1]to keep watch over</w:t>
              <w:br/>
              <w:t>[2]watch over or shield from danger or harm; protect</w:t>
              <w:br/>
              <w:t>[3]protect against a challenge or attack</w:t>
              <w:br/>
              <w:t>[4]take precautions in order to avoid some unwanted consequence</w:t>
              <w:br/>
            </w:r>
          </w:p>
        </w:tc>
      </w:tr>
    </w:tbl>
    <w:p>
      <w:pPr>
        <w:pStyle w:val="Heading2"/>
      </w:pPr>
      <w:r>
        <w:t>Words having uar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quark</w:t>
            </w:r>
          </w:p>
        </w:tc>
        <w:tc>
          <w:tcPr>
            <w:tcW w:type="dxa" w:w="4320"/>
          </w:tcPr>
          <w:p>
            <w:r>
              <w:t xml:space="preserve">NOUNS </w:t>
              <w:br/>
              <w:t>[1](physics) hypothetical truly fundamental particle in mesons and baryons; there are supposed to be six flavors of quarks (and their antiquarks), which come in pairs; each has an electric charge of +2/3 or -1/3</w:t>
              <w:br/>
              <w:t>[2]fresh unripened cheese of a smooth texture made from pasteurized milk, a starter, and rennet</w:t>
              <w:br/>
            </w:r>
          </w:p>
        </w:tc>
      </w:tr>
      <w:tr>
        <w:tc>
          <w:tcPr>
            <w:tcW w:type="dxa" w:w="4320"/>
          </w:tcPr>
          <w:p>
            <w:r>
              <w:t>quart</w:t>
            </w:r>
          </w:p>
        </w:tc>
        <w:tc>
          <w:tcPr>
            <w:tcW w:type="dxa" w:w="4320"/>
          </w:tcPr>
          <w:p>
            <w:r>
              <w:t xml:space="preserve">NOUNS </w:t>
              <w:br/>
              <w:t>[1]a United States liquid unit equal to 32 fluid ounces; four quarts equal one gallon</w:t>
              <w:br/>
              <w:t>[2]a British imperial capacity measure (liquid or dry) equal to 2 pints or 1.136 liters</w:t>
              <w:br/>
              <w:t>[3]a United States dry unit equal to 2 pints or 67.2 cubic inches</w:t>
              <w:br/>
            </w:r>
          </w:p>
        </w:tc>
      </w:tr>
    </w:tbl>
    <w:p>
      <w:pPr>
        <w:pStyle w:val="Heading2"/>
      </w:pPr>
      <w:r>
        <w:t>Words having tar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stark</w:t>
            </w:r>
          </w:p>
        </w:tc>
        <w:tc>
          <w:tcPr>
            <w:tcW w:type="dxa" w:w="4320"/>
          </w:tcPr>
          <w:p>
            <w:r>
              <w:br/>
              <w:t xml:space="preserve"> ADJECTIVES </w:t>
              <w:br/>
              <w:t>[1]devoid of any qualifications or disguise or adornment</w:t>
              <w:br/>
              <w:t>[2]severely simple</w:t>
              <w:br/>
              <w:t>[3]complete or extreme</w:t>
              <w:br/>
              <w:t>[4]without qualification; used informally as (often pejorative) intensifiers</w:t>
              <w:br/>
              <w:t>[5]providing no shelter or sustenance</w:t>
              <w:br/>
              <w:br/>
              <w:t xml:space="preserve"> ADVERBS </w:t>
              <w:br/>
              <w:t>[1]completely</w:t>
              <w:br/>
            </w:r>
          </w:p>
        </w:tc>
      </w:tr>
      <w:tr>
        <w:tc>
          <w:tcPr>
            <w:tcW w:type="dxa" w:w="4320"/>
          </w:tcPr>
          <w:p>
            <w:r>
              <w:t>stars</w:t>
            </w:r>
          </w:p>
        </w:tc>
        <w:tc>
          <w:tcPr>
            <w:tcW w:type="dxa" w:w="4320"/>
          </w:tcPr>
          <w:p>
            <w:r>
              <w:t xml:space="preserve">NOUNS </w:t>
              <w:br/>
              <w:t>[1](astronomy) a celestial body of hot gases that radiates energy derived from thermonuclear reactions in the interior</w:t>
              <w:br/>
              <w:t>[2]someone who is dazzlingly skilled in any field</w:t>
              <w:br/>
              <w:t>[3]any celestial body visible (as a point of light) from the Earth at night</w:t>
              <w:br/>
              <w:t>[4]an actor who plays a principal role</w:t>
              <w:br/>
              <w:t>[5]a plane figure with 5 or more points; often used as an emblem</w:t>
              <w:br/>
              <w:t>[6]a performer who receives prominent billing</w:t>
              <w:br/>
              <w:t>[7]a star-shaped character * used in printing</w:t>
              <w:br/>
              <w:t>[8]the topology of a network whose components are connected to a hub</w:t>
              <w:br/>
              <w:br/>
              <w:t xml:space="preserve"> VERBS </w:t>
              <w:br/>
              <w:t>[1]feature as the star</w:t>
              <w:br/>
              <w:t>[2]be the star in a performance</w:t>
              <w:br/>
              <w:t>[3]mark with an asterisk</w:t>
              <w:br/>
            </w:r>
          </w:p>
        </w:tc>
      </w:tr>
      <w:tr>
        <w:tc>
          <w:tcPr>
            <w:tcW w:type="dxa" w:w="4320"/>
          </w:tcPr>
          <w:p>
            <w:r>
              <w:t>start</w:t>
            </w:r>
          </w:p>
        </w:tc>
        <w:tc>
          <w:tcPr>
            <w:tcW w:type="dxa" w:w="4320"/>
          </w:tcPr>
          <w:p>
            <w:r>
              <w:t xml:space="preserve">NOUNS </w:t>
              <w:br/>
              <w:t>[1]the beginning of anything</w:t>
              <w:br/>
              <w:t>[2]the time at which something is supposed to begin</w:t>
              <w:br/>
              <w:t>[3]a turn to be a starter (in a game at the beginning)</w:t>
              <w:br/>
              <w:t>[4]a sudden involuntary movement</w:t>
              <w:br/>
              <w:t>[5]the act of starting something</w:t>
              <w:br/>
              <w:t>[6]a line indicating the location of the start of a race or a game</w:t>
              <w:br/>
              <w:t>[7]a signal to begin (as in a race)</w:t>
              <w:br/>
              <w:t>[8]the advantage gained by beginning early (as in a race)</w:t>
              <w:br/>
              <w:br/>
              <w:t xml:space="preserve"> VERBS </w:t>
              <w:br/>
              <w:t>[1]take the first step or steps in carrying out an action</w:t>
              <w:br/>
              <w:t>[2]set in motion, cause to start</w:t>
              <w:br/>
              <w:t>[3]leave</w:t>
              <w:br/>
              <w:t>[4]have a beginning, in a temporal, spatial, or evaluative sense</w:t>
              <w:br/>
              <w:t>[5]bring into being</w:t>
              <w:br/>
              <w:t>[6]get off the ground</w:t>
              <w:br/>
              <w:t>[7]move or jump suddenly, as if in surprise or alarm</w:t>
              <w:br/>
              <w:t>[8]get going or set in motion</w:t>
              <w:br/>
              <w:t>[9]begin or set in motion</w:t>
              <w:br/>
              <w:t>[10]begin work or acting in a certain capacity, office or job</w:t>
              <w:br/>
              <w:t>[11]play in the starting lineup</w:t>
              <w:br/>
              <w:t>[12]have a beginning characterized in some specified way</w:t>
              <w:br/>
              <w:t>[13]begin an event that is implied and limited by the nature or inherent function of the direct object</w:t>
              <w:br/>
              <w:t>[14]bulge outward</w:t>
              <w:br/>
            </w:r>
          </w:p>
        </w:tc>
      </w:tr>
    </w:tbl>
    <w:p>
      <w:pPr>
        <w:pStyle w:val="Heading2"/>
      </w:pPr>
      <w:r>
        <w:t>Words having war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dwarf</w:t>
            </w:r>
          </w:p>
        </w:tc>
        <w:tc>
          <w:tcPr>
            <w:tcW w:type="dxa" w:w="4320"/>
          </w:tcPr>
          <w:p>
            <w:r>
              <w:t xml:space="preserve">NOUNS </w:t>
              <w:br/>
              <w:t>[1]a person who is markedly small</w:t>
              <w:br/>
              <w:t>[2]a legendary creature resembling a tiny old man; lives in the depths of the earth and guards buried treasure</w:t>
              <w:br/>
              <w:t>[3]a plant or animal that is atypically small</w:t>
              <w:br/>
              <w:br/>
              <w:t xml:space="preserve"> VERBS </w:t>
              <w:br/>
              <w:t>[1]make appear small by comparison</w:t>
              <w:br/>
              <w:t>[2]check the growth of</w:t>
              <w:br/>
            </w:r>
          </w:p>
        </w:tc>
      </w:tr>
    </w:tbl>
    <w:p>
      <w:pPr>
        <w:pStyle w:val="Heading2"/>
      </w:pPr>
      <w:r>
        <w:t>Words having war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sward</w:t>
            </w:r>
          </w:p>
        </w:tc>
        <w:tc>
          <w:tcPr>
            <w:tcW w:type="dxa" w:w="4320"/>
          </w:tcPr>
          <w:p>
            <w:r>
              <w:t xml:space="preserve">NOUNS </w:t>
              <w:br/>
              <w:t>[1]surface layer of ground containing a mat of grass and grass roots</w:t>
              <w:br/>
            </w:r>
          </w:p>
        </w:tc>
      </w:tr>
      <w:tr>
        <w:tc>
          <w:tcPr>
            <w:tcW w:type="dxa" w:w="4320"/>
          </w:tcPr>
          <w:p>
            <w:r>
              <w:t>swarm</w:t>
            </w:r>
          </w:p>
        </w:tc>
        <w:tc>
          <w:tcPr>
            <w:tcW w:type="dxa" w:w="4320"/>
          </w:tcPr>
          <w:p>
            <w:r>
              <w:t xml:space="preserve">NOUNS </w:t>
              <w:br/>
              <w:t>[1]a moving crowd</w:t>
              <w:br/>
              <w:t>[2]a group of many things in the air or on the ground</w:t>
              <w:br/>
              <w:br/>
              <w:t xml:space="preserve"> VERBS </w:t>
              <w:br/>
              <w:t>[1]be teeming, be abuzz</w:t>
              <w:br/>
              <w:t>[2]move in large numbers</w:t>
              <w:br/>
            </w:r>
          </w:p>
        </w:tc>
      </w:tr>
    </w:tbl>
    <w:p>
      <w:pPr>
        <w:pStyle w:val="Heading2"/>
      </w:pPr>
      <w:r>
        <w:t>Words having zar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czars</w:t>
            </w:r>
          </w:p>
        </w:tc>
        <w:tc>
          <w:tcPr>
            <w:tcW w:type="dxa" w:w="4320"/>
          </w:tcPr>
          <w:p>
            <w:r>
              <w:t xml:space="preserve">NOUNS </w:t>
              <w:br/>
              <w:t>[1]a male monarch or emperor (especially of Russia prior to 1917)</w:t>
              <w:br/>
              <w:t>[2]a person having great power</w:t>
              <w:br/>
            </w:r>
          </w:p>
        </w:tc>
      </w:tr>
    </w:tbl>
    <w:p>
      <w:pPr>
        <w:pStyle w:val="Heading2"/>
      </w:pPr>
      <w:r>
        <w:t>Words having has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chasm</w:t>
            </w:r>
          </w:p>
        </w:tc>
        <w:tc>
          <w:tcPr>
            <w:tcW w:type="dxa" w:w="4320"/>
          </w:tcPr>
          <w:p>
            <w:r>
              <w:t xml:space="preserve">NOUNS </w:t>
              <w:br/>
              <w:t>[1]a deep opening in the earth's surface</w:t>
              <w:br/>
            </w:r>
          </w:p>
        </w:tc>
      </w:tr>
    </w:tbl>
    <w:p>
      <w:pPr>
        <w:pStyle w:val="Heading2"/>
      </w:pPr>
      <w:r>
        <w:t>Words having las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blast</w:t>
            </w:r>
          </w:p>
        </w:tc>
        <w:tc>
          <w:tcPr>
            <w:tcW w:type="dxa" w:w="4320"/>
          </w:tcPr>
          <w:p>
            <w:r>
              <w:t xml:space="preserve">NOUNS </w:t>
              <w:br/>
              <w:t>[1]a very long fly ball</w:t>
              <w:br/>
              <w:t>[2]a sudden very loud noise</w:t>
              <w:br/>
              <w:t>[3]a strong current of air</w:t>
              <w:br/>
              <w:t>[4]an explosion (as of dynamite)</w:t>
              <w:br/>
              <w:t>[5]a highly pleasurable or exciting experience</w:t>
              <w:br/>
              <w:t>[6]intense adverse criticism</w:t>
              <w:br/>
              <w:br/>
              <w:t xml:space="preserve"> VERBS </w:t>
              <w:br/>
              <w:t>[1]make a strident sound</w:t>
              <w:br/>
              <w:t>[2]hit hard</w:t>
              <w:br/>
              <w:t>[3]use explosives on</w:t>
              <w:br/>
              <w:t>[4]apply a draft or strong wind to to</w:t>
              <w:br/>
              <w:t>[5]create by using explosives</w:t>
              <w:br/>
              <w:t>[6]make with or as if with an explosion</w:t>
              <w:br/>
              <w:t>[7]fire a shot</w:t>
              <w:br/>
              <w:t>[8]criticize harshly or violently</w:t>
              <w:br/>
              <w:t>[9]shatter as if by explosion</w:t>
              <w:br/>
              <w:t>[10]shrivel or wither or mature imperfectly</w:t>
              <w:br/>
            </w:r>
          </w:p>
        </w:tc>
      </w:tr>
    </w:tbl>
    <w:p>
      <w:pPr>
        <w:pStyle w:val="Heading2"/>
      </w:pPr>
      <w:r>
        <w:t>Words having las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clash</w:t>
            </w:r>
          </w:p>
        </w:tc>
        <w:tc>
          <w:tcPr>
            <w:tcW w:type="dxa" w:w="4320"/>
          </w:tcPr>
          <w:p>
            <w:r>
              <w:t xml:space="preserve">NOUNS </w:t>
              <w:br/>
              <w:t>[1]a loud resonant repeating noise</w:t>
              <w:br/>
              <w:t>[2]a state of conflict between persons</w:t>
              <w:br/>
              <w:t>[3]a state of conflict between colors</w:t>
              <w:br/>
              <w:t>[4]a minor short-term fight</w:t>
              <w:br/>
              <w:br/>
              <w:t xml:space="preserve"> VERBS </w:t>
              <w:br/>
              <w:t>[1]crash together with violent impact</w:t>
              <w:br/>
              <w:t>[2]be incompatible; be or come into conflict</w:t>
              <w:br/>
              <w:t>[3]disagree violently</w:t>
              <w:br/>
            </w:r>
          </w:p>
        </w:tc>
      </w:tr>
      <w:tr>
        <w:tc>
          <w:tcPr>
            <w:tcW w:type="dxa" w:w="4320"/>
          </w:tcPr>
          <w:p>
            <w:r>
              <w:t>clasp</w:t>
            </w:r>
          </w:p>
        </w:tc>
        <w:tc>
          <w:tcPr>
            <w:tcW w:type="dxa" w:w="4320"/>
          </w:tcPr>
          <w:p>
            <w:r>
              <w:t xml:space="preserve">NOUNS </w:t>
              <w:br/>
              <w:t>[1]a fastener (as a buckle or hook) that is used to hold two things together</w:t>
              <w:br/>
              <w:t>[2]the act of grasping</w:t>
              <w:br/>
              <w:br/>
              <w:t xml:space="preserve"> VERBS </w:t>
              <w:br/>
              <w:t>[1]hold firmly and tightly</w:t>
              <w:br/>
              <w:t>[2]fasten with or as if with a brooch</w:t>
              <w:br/>
              <w:t>[3]fasten with a buckle or buckles</w:t>
              <w:br/>
              <w:t>[4]grasp firmly</w:t>
              <w:br/>
            </w:r>
          </w:p>
        </w:tc>
      </w:tr>
      <w:tr>
        <w:tc>
          <w:tcPr>
            <w:tcW w:type="dxa" w:w="4320"/>
          </w:tcPr>
          <w:p>
            <w:r>
              <w:t>class</w:t>
            </w:r>
          </w:p>
        </w:tc>
        <w:tc>
          <w:tcPr>
            <w:tcW w:type="dxa" w:w="4320"/>
          </w:tcPr>
          <w:p>
            <w:r>
              <w:t xml:space="preserve">NOUNS </w:t>
              <w:br/>
              <w:t>[1]a collection of things sharing a common attribute</w:t>
              <w:br/>
              <w:t>[2]a body of students who are taught together</w:t>
              <w:br/>
              <w:t>[3]people having the same social, economic, or educational status</w:t>
              <w:br/>
              <w:t>[4]education imparted in a series of lessons or meetings</w:t>
              <w:br/>
              <w:t>[5]a league ranked by quality</w:t>
              <w:br/>
              <w:t>[6]a body of students who graduate together</w:t>
              <w:br/>
              <w:t>[7](biology) a taxonomic group containing one or more orders</w:t>
              <w:br/>
              <w:t>[8]elegance in dress or behavior</w:t>
              <w:br/>
              <w:br/>
              <w:t xml:space="preserve"> VERBS </w:t>
              <w:br/>
              <w:t>[1]arrange or order by classes or categories</w:t>
              <w:br/>
            </w:r>
          </w:p>
        </w:tc>
      </w:tr>
    </w:tbl>
    <w:p>
      <w:pPr>
        <w:pStyle w:val="Heading2"/>
      </w:pPr>
      <w:r>
        <w:t>Words having las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flash</w:t>
            </w:r>
          </w:p>
        </w:tc>
        <w:tc>
          <w:tcPr>
            <w:tcW w:type="dxa" w:w="4320"/>
          </w:tcPr>
          <w:p>
            <w:r>
              <w:t xml:space="preserve">NOUNS </w:t>
              <w:br/>
              <w:t>[1]a sudden intense burst of radiant energy</w:t>
              <w:br/>
              <w:t>[2]a momentary brightness</w:t>
              <w:br/>
              <w:t>[3]a short vivid experience</w:t>
              <w:br/>
              <w:t>[4]a sudden brilliant understanding</w:t>
              <w:br/>
              <w:t>[5]a very short time (as the time it takes the eye to blink or the heart to beat)</w:t>
              <w:br/>
              <w:t>[6]a gaudy outward display</w:t>
              <w:br/>
              <w:t>[7]a burst of light used to communicate or illuminate</w:t>
              <w:br/>
              <w:t>[8]a short news announcement concerning some on-going news story</w:t>
              <w:br/>
              <w:t>[9]a bright patch of color used for decoration or identification</w:t>
              <w:br/>
              <w:t>[10]a lamp for providing momentary light to take a photograph</w:t>
              <w:br/>
              <w:br/>
              <w:t xml:space="preserve"> VERBS </w:t>
              <w:br/>
              <w:t>[1]gleam or glow intermittently</w:t>
              <w:br/>
              <w:t>[2]appear briefly</w:t>
              <w:br/>
              <w:t>[3]display proudly; act ostentatiously or pretentiously</w:t>
              <w:br/>
              <w:t>[4]make known or cause to appear with great speed</w:t>
              <w:br/>
              <w:t>[5]run or move very quickly or hastily</w:t>
              <w:br/>
              <w:t>[6]expose or show briefly</w:t>
              <w:br/>
              <w:t>[7]protect by covering with a thin sheet of metal</w:t>
              <w:br/>
              <w:t>[8]emit a brief burst of light</w:t>
              <w:br/>
              <w:br/>
              <w:t xml:space="preserve"> ADJECTIVES </w:t>
              <w:br/>
              <w:t>[1]tastelessly showy</w:t>
              <w:br/>
            </w:r>
          </w:p>
        </w:tc>
      </w:tr>
      <w:tr>
        <w:tc>
          <w:tcPr>
            <w:tcW w:type="dxa" w:w="4320"/>
          </w:tcPr>
          <w:p>
            <w:r>
              <w:t>flask</w:t>
            </w:r>
          </w:p>
        </w:tc>
        <w:tc>
          <w:tcPr>
            <w:tcW w:type="dxa" w:w="4320"/>
          </w:tcPr>
          <w:p>
            <w:r>
              <w:t xml:space="preserve">NOUNS </w:t>
              <w:br/>
              <w:t>[1]bottle that has a narrow neck</w:t>
              <w:br/>
              <w:t>[2]the quantity a flask will hold</w:t>
              <w:br/>
            </w:r>
          </w:p>
        </w:tc>
      </w:tr>
    </w:tbl>
    <w:p>
      <w:pPr>
        <w:pStyle w:val="Heading2"/>
      </w:pPr>
      <w:r>
        <w:t>Words having las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glass</w:t>
            </w:r>
          </w:p>
        </w:tc>
        <w:tc>
          <w:tcPr>
            <w:tcW w:type="dxa" w:w="4320"/>
          </w:tcPr>
          <w:p>
            <w:r>
              <w:t xml:space="preserve">NOUNS </w:t>
              <w:br/>
              <w:t>[1]a brittle transparent solid with irregular atomic structure</w:t>
              <w:br/>
              <w:t>[2]a container for holding liquids while drinking</w:t>
              <w:br/>
              <w:t>[3]the quantity a glass will hold</w:t>
              <w:br/>
              <w:t>[4]a small refracting telescope</w:t>
              <w:br/>
              <w:t>[5]an amphetamine derivative (trade name Methedrine) used in the form of a crystalline hydrochloride; used as a stimulant to the nervous system and as an appetite suppressant</w:t>
              <w:br/>
              <w:t>[6]a mirror; usually a ladies' dressing mirror</w:t>
              <w:br/>
              <w:t>[7]glassware collectively</w:t>
              <w:br/>
              <w:br/>
              <w:t xml:space="preserve"> VERBS </w:t>
              <w:br/>
              <w:t>[1]furnish with glass</w:t>
              <w:br/>
              <w:t>[2]scan (game in the forest) with binoculars</w:t>
              <w:br/>
              <w:t>[3]enclose with glass</w:t>
              <w:br/>
              <w:t>[4]put in a glass container</w:t>
              <w:br/>
              <w:t>[5]become glassy or take on a glass-like appearance</w:t>
              <w:br/>
            </w:r>
          </w:p>
        </w:tc>
      </w:tr>
    </w:tbl>
    <w:p>
      <w:pPr>
        <w:pStyle w:val="Heading2"/>
      </w:pPr>
      <w:r>
        <w:t>Words having las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plash</w:t>
            </w:r>
          </w:p>
        </w:tc>
        <w:tc>
          <w:tcPr>
            <w:tcW w:type="dxa" w:w="4320"/>
          </w:tcPr>
          <w:p>
            <w:r>
              <w:t xml:space="preserve">NOUNS </w:t>
              <w:br/>
              <w:t>[1]the sound like water splashing</w:t>
              <w:br/>
              <w:br/>
              <w:t xml:space="preserve"> VERBS </w:t>
              <w:br/>
              <w:t>[1]interlace the shoots of</w:t>
              <w:br/>
              <w:t>[2]dash a liquid upon or against</w:t>
              <w:br/>
            </w:r>
          </w:p>
        </w:tc>
      </w:tr>
    </w:tbl>
    <w:p>
      <w:pPr>
        <w:pStyle w:val="Heading2"/>
      </w:pPr>
      <w:r>
        <w:t>Words having las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slash</w:t>
            </w:r>
          </w:p>
        </w:tc>
        <w:tc>
          <w:tcPr>
            <w:tcW w:type="dxa" w:w="4320"/>
          </w:tcPr>
          <w:p>
            <w:r>
              <w:t xml:space="preserve">NOUNS </w:t>
              <w:br/>
              <w:t>[1]a wound made by cutting</w:t>
              <w:br/>
              <w:t>[2]an open tract of land in a forest that is strewn with debris from logging (or fire or wind)</w:t>
              <w:br/>
              <w:t>[3]a punctuation mark (/) used to separate related items of information</w:t>
              <w:br/>
              <w:t>[4]a strong sweeping cut made with a sharp instrument</w:t>
              <w:br/>
              <w:br/>
              <w:t xml:space="preserve"> VERBS </w:t>
              <w:br/>
              <w:t>[1]cut with sweeping strokes; as with an ax or machete</w:t>
              <w:br/>
              <w:t>[2]beat severely with a whip or rod</w:t>
              <w:br/>
              <w:t>[3]cut open</w:t>
              <w:br/>
              <w:t>[4]cut drastically</w:t>
              <w:br/>
              <w:t>[5]move or stir about violently</w:t>
              <w:br/>
            </w:r>
          </w:p>
        </w:tc>
      </w:tr>
    </w:tbl>
    <w:p>
      <w:pPr>
        <w:pStyle w:val="Heading2"/>
      </w:pPr>
      <w:r>
        <w:t>Words having mas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smash</w:t>
            </w:r>
          </w:p>
        </w:tc>
        <w:tc>
          <w:tcPr>
            <w:tcW w:type="dxa" w:w="4320"/>
          </w:tcPr>
          <w:p>
            <w:r>
              <w:t xml:space="preserve">NOUNS </w:t>
              <w:br/>
              <w:t>[1]a vigorous blow</w:t>
              <w:br/>
              <w:t>[2]a serious collision (especially of motor vehicles)</w:t>
              <w:br/>
              <w:t>[3]a hard return hitting the tennis ball above your head</w:t>
              <w:br/>
              <w:t>[4]the act of colliding with something</w:t>
              <w:br/>
              <w:t>[5]a conspicuous success</w:t>
              <w:br/>
              <w:br/>
              <w:t xml:space="preserve"> VERBS </w:t>
              <w:br/>
              <w:t>[1]hit hard</w:t>
              <w:br/>
              <w:t>[2]break into pieces, as by striking or knocking over</w:t>
              <w:br/>
              <w:t>[3]reduce to bankruptcy</w:t>
              <w:br/>
              <w:t>[4]hit violently</w:t>
              <w:br/>
              <w:t>[5]humiliate or depress completely</w:t>
              <w:br/>
              <w:t>[6]damage or destroy as if by violence</w:t>
              <w:br/>
              <w:t>[7]hit (a tennis ball) in a powerful overhead stroke</w:t>
              <w:br/>
              <w:t>[8]collide or strike violently and suddenly</w:t>
              <w:br/>
              <w:t>[9]overthrow or destroy (something considered evil or harmful)</w:t>
              <w:br/>
              <w:t>[10]break suddenly into pieces, as from a violent blow</w:t>
              <w:br/>
              <w:br/>
              <w:t xml:space="preserve"> ADVERBS </w:t>
              <w:br/>
              <w:t>[1]with a loud crash</w:t>
              <w:br/>
            </w:r>
          </w:p>
        </w:tc>
      </w:tr>
    </w:tbl>
    <w:p>
      <w:pPr>
        <w:pStyle w:val="Heading2"/>
      </w:pPr>
      <w:r>
        <w:t>Words having nas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gnash</w:t>
            </w:r>
          </w:p>
        </w:tc>
        <w:tc>
          <w:tcPr>
            <w:tcW w:type="dxa" w:w="4320"/>
          </w:tcPr>
          <w:p>
            <w:r>
              <w:br/>
              <w:t xml:space="preserve"> VERBS </w:t>
              <w:br/>
              <w:t>[1]grind together, of teeth</w:t>
              <w:br/>
            </w:r>
          </w:p>
        </w:tc>
      </w:tr>
    </w:tbl>
    <w:p>
      <w:pPr>
        <w:pStyle w:val="Heading2"/>
      </w:pPr>
      <w:r>
        <w:t>Words having pas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spasm</w:t>
            </w:r>
          </w:p>
        </w:tc>
        <w:tc>
          <w:tcPr>
            <w:tcW w:type="dxa" w:w="4320"/>
          </w:tcPr>
          <w:p>
            <w:r>
              <w:t xml:space="preserve">NOUNS </w:t>
              <w:br/>
              <w:t>[1]a painful and involuntary muscular contraction</w:t>
              <w:br/>
              <w:t>[2](pathology) sudden constriction of a hollow organ (as a blood vessel)</w:t>
              <w:br/>
            </w:r>
          </w:p>
        </w:tc>
      </w:tr>
    </w:tbl>
    <w:p>
      <w:pPr>
        <w:pStyle w:val="Heading2"/>
      </w:pPr>
      <w:r>
        <w:t>Words having uas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quash</w:t>
            </w:r>
          </w:p>
        </w:tc>
        <w:tc>
          <w:tcPr>
            <w:tcW w:type="dxa" w:w="4320"/>
          </w:tcPr>
          <w:p>
            <w:r>
              <w:br/>
              <w:t xml:space="preserve"> VERBS </w:t>
              <w:br/>
              <w:t>[1]put down by force or intimidation</w:t>
              <w:br/>
              <w:t>[2]declare invalid</w:t>
              <w:br/>
            </w:r>
          </w:p>
        </w:tc>
      </w:tr>
    </w:tbl>
    <w:p>
      <w:pPr>
        <w:pStyle w:val="Heading2"/>
      </w:pPr>
      <w:r>
        <w:t>Words having ras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brash</w:t>
            </w:r>
          </w:p>
        </w:tc>
        <w:tc>
          <w:tcPr>
            <w:tcW w:type="dxa" w:w="4320"/>
          </w:tcPr>
          <w:p>
            <w:r>
              <w:br/>
              <w:t xml:space="preserve"> ADJECTIVES </w:t>
              <w:br/>
              <w:t>[1]offensively bold</w:t>
              <w:br/>
            </w:r>
          </w:p>
        </w:tc>
      </w:tr>
      <w:tr>
        <w:tc>
          <w:tcPr>
            <w:tcW w:type="dxa" w:w="4320"/>
          </w:tcPr>
          <w:p>
            <w:r>
              <w:t>brass</w:t>
            </w:r>
          </w:p>
        </w:tc>
        <w:tc>
          <w:tcPr>
            <w:tcW w:type="dxa" w:w="4320"/>
          </w:tcPr>
          <w:p>
            <w:r>
              <w:t xml:space="preserve">NOUNS </w:t>
              <w:br/>
              <w:t>[1]an alloy of copper and zinc</w:t>
              <w:br/>
              <w:t>[2]a wind instrument that consists of a brass tube (usually of variable length) that is blown by means of a cup-shaped or funnel-shaped mouthpiece</w:t>
              <w:br/>
              <w:t>[3]the persons (or committees or departments etc.) who make up a body for the purpose of administering something</w:t>
              <w:br/>
              <w:t>[4]impudent aggressiveness</w:t>
              <w:br/>
              <w:t>[5]an ornament or utensil made of brass</w:t>
              <w:br/>
              <w:t>[6]the section of a band or orchestra that plays brass instruments</w:t>
              <w:br/>
              <w:t>[7]a memorial made of brass</w:t>
              <w:br/>
            </w:r>
          </w:p>
        </w:tc>
      </w:tr>
    </w:tbl>
    <w:p>
      <w:pPr>
        <w:pStyle w:val="Heading2"/>
      </w:pPr>
      <w:r>
        <w:t>Words having ras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crash</w:t>
            </w:r>
          </w:p>
        </w:tc>
        <w:tc>
          <w:tcPr>
            <w:tcW w:type="dxa" w:w="4320"/>
          </w:tcPr>
          <w:p>
            <w:r>
              <w:t xml:space="preserve">NOUNS </w:t>
              <w:br/>
              <w:t>[1]a loud resonant repeating noise</w:t>
              <w:br/>
              <w:t>[2]a serious accident (usually involving one or more vehicles)</w:t>
              <w:br/>
              <w:t>[3]a sudden large decline of business or the prices of stocks (especially one that causes additional failures)</w:t>
              <w:br/>
              <w:t>[4]the act of colliding with something</w:t>
              <w:br/>
              <w:t>[5](computer science) an event that causes a computer system to become inoperative</w:t>
              <w:br/>
              <w:br/>
              <w:t xml:space="preserve"> VERBS </w:t>
              <w:br/>
              <w:t>[1]fall or come down violently</w:t>
              <w:br/>
              <w:t>[2]move with, or as if with, a crashing noise</w:t>
              <w:br/>
              <w:t>[3]undergo damage or destruction on impact</w:t>
              <w:br/>
              <w:t>[4]move violently as through a barrier</w:t>
              <w:br/>
              <w:t>[5]break violently or noisily; smash</w:t>
              <w:br/>
              <w:t>[6]occupy, usually uninvited</w:t>
              <w:br/>
              <w:t>[7]make a sudden loud sound</w:t>
              <w:br/>
              <w:t>[8]enter uninvited; informal</w:t>
              <w:br/>
              <w:t>[9]cause to crash</w:t>
              <w:br/>
              <w:t>[10]hurl or thrust violently</w:t>
              <w:br/>
              <w:t>[11]undergo a sudden and severe downturn</w:t>
              <w:br/>
              <w:t>[12]stop operating</w:t>
              <w:br/>
              <w:t>[13]sleep in a convenient place</w:t>
              <w:br/>
            </w:r>
          </w:p>
        </w:tc>
      </w:tr>
      <w:tr>
        <w:tc>
          <w:tcPr>
            <w:tcW w:type="dxa" w:w="4320"/>
          </w:tcPr>
          <w:p>
            <w:r>
              <w:t>crass</w:t>
            </w:r>
          </w:p>
        </w:tc>
        <w:tc>
          <w:tcPr>
            <w:tcW w:type="dxa" w:w="4320"/>
          </w:tcPr>
          <w:p>
            <w:r>
              <w:br/>
              <w:t xml:space="preserve"> ADJECTIVES </w:t>
              <w:br/>
              <w:t>[1](of persons) so unrefined as to be lacking in discrimination and sensibility</w:t>
              <w:br/>
            </w:r>
          </w:p>
        </w:tc>
      </w:tr>
    </w:tbl>
    <w:p>
      <w:pPr>
        <w:pStyle w:val="Heading2"/>
      </w:pPr>
      <w:r>
        <w:t>Words having ras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grasp</w:t>
            </w:r>
          </w:p>
        </w:tc>
        <w:tc>
          <w:tcPr>
            <w:tcW w:type="dxa" w:w="4320"/>
          </w:tcPr>
          <w:p>
            <w:r>
              <w:t xml:space="preserve">NOUNS </w:t>
              <w:br/>
              <w:t>[1]understanding of the nature or meaning or quality or magnitude of something</w:t>
              <w:br/>
              <w:t>[2]the limit of capability</w:t>
              <w:br/>
              <w:t>[3]an intellectual hold or understanding</w:t>
              <w:br/>
              <w:t>[4]the act of grasping</w:t>
              <w:br/>
              <w:br/>
              <w:t xml:space="preserve"> VERBS </w:t>
              <w:br/>
              <w:t>[1]hold firmly</w:t>
              <w:br/>
              <w:t>[2]get the meaning of something</w:t>
              <w:br/>
            </w:r>
          </w:p>
        </w:tc>
      </w:tr>
      <w:tr>
        <w:tc>
          <w:tcPr>
            <w:tcW w:type="dxa" w:w="4320"/>
          </w:tcPr>
          <w:p>
            <w:r>
              <w:t>grass</w:t>
            </w:r>
          </w:p>
        </w:tc>
        <w:tc>
          <w:tcPr>
            <w:tcW w:type="dxa" w:w="4320"/>
          </w:tcPr>
          <w:p>
            <w:r>
              <w:t xml:space="preserve">NOUNS </w:t>
              <w:br/>
              <w:t>[1]narrow-leaved green herbage: grown as lawns; used as pasture for grazing animals; cut and dried as hay</w:t>
              <w:br/>
              <w:t>[2]German writer of novels and poetry and plays (born 1927)</w:t>
              <w:br/>
              <w:t>[3]a police informer who implicates many people</w:t>
              <w:br/>
              <w:t>[4]bulky food like grass or hay for browsing or grazing horses or cattle</w:t>
              <w:br/>
              <w:t>[5]street names for marijuana</w:t>
              <w:br/>
              <w:br/>
              <w:t xml:space="preserve"> VERBS </w:t>
              <w:br/>
              <w:t>[1]shoot down, of birds</w:t>
              <w:br/>
              <w:t>[2]cover with grass</w:t>
              <w:br/>
              <w:t>[3]spread out clothes on the grass to let it dry and bleach</w:t>
              <w:br/>
              <w:t>[4]cover with grass</w:t>
              <w:br/>
              <w:t>[5]feed with grass</w:t>
              <w:br/>
              <w:t>[6]give away information about somebody</w:t>
              <w:br/>
            </w:r>
          </w:p>
        </w:tc>
      </w:tr>
    </w:tbl>
    <w:p>
      <w:pPr>
        <w:pStyle w:val="Heading2"/>
      </w:pPr>
      <w:r>
        <w:t>Words having ras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trash</w:t>
            </w:r>
          </w:p>
        </w:tc>
        <w:tc>
          <w:tcPr>
            <w:tcW w:type="dxa" w:w="4320"/>
          </w:tcPr>
          <w:p>
            <w:r>
              <w:t xml:space="preserve">NOUNS </w:t>
              <w:br/>
              <w:t>[1]worthless material that is to be disposed of</w:t>
              <w:br/>
              <w:t>[2]worthless people</w:t>
              <w:br/>
              <w:t>[3]nonsensical talk or writing</w:t>
              <w:br/>
              <w:t>[4]an amphetamine derivative (trade name Methedrine) used in the form of a crystalline hydrochloride; used as a stimulant to the nervous system and as an appetite suppressant</w:t>
              <w:br/>
              <w:br/>
              <w:t xml:space="preserve"> VERBS </w:t>
              <w:br/>
              <w:t>[1]dispose of (something useless or old)</w:t>
              <w:br/>
              <w:t>[2]express a totally negative opinion of</w:t>
              <w:br/>
            </w:r>
          </w:p>
        </w:tc>
      </w:tr>
    </w:tbl>
    <w:p>
      <w:pPr>
        <w:pStyle w:val="Heading2"/>
      </w:pPr>
      <w:r>
        <w:t>Words having tas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stash</w:t>
            </w:r>
          </w:p>
        </w:tc>
        <w:tc>
          <w:tcPr>
            <w:tcW w:type="dxa" w:w="4320"/>
          </w:tcPr>
          <w:p>
            <w:r>
              <w:t xml:space="preserve">NOUNS </w:t>
              <w:br/>
              <w:t>[1]a secret store of valuables or money</w:t>
              <w:br/>
              <w:br/>
              <w:t xml:space="preserve"> VERBS </w:t>
              <w:br/>
              <w:t>[1]save up as for future use</w:t>
              <w:br/>
            </w:r>
          </w:p>
        </w:tc>
      </w:tr>
    </w:tbl>
    <w:p>
      <w:pPr>
        <w:pStyle w:val="Heading2"/>
      </w:pPr>
      <w:r>
        <w:t>Words having was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swash</w:t>
            </w:r>
          </w:p>
        </w:tc>
        <w:tc>
          <w:tcPr>
            <w:tcW w:type="dxa" w:w="4320"/>
          </w:tcPr>
          <w:p>
            <w:r>
              <w:t xml:space="preserve">NOUNS </w:t>
              <w:br/>
              <w:t>[1]the movement or sound of water</w:t>
              <w:br/>
              <w:br/>
              <w:t xml:space="preserve"> VERBS </w:t>
              <w:br/>
              <w:t>[1]make violent, noisy movements</w:t>
              <w:br/>
              <w:t>[2]dash a liquid upon or against</w:t>
              <w:br/>
              <w:t>[3]show off</w:t>
              <w:br/>
              <w:t>[4]act in an arrogant, overly self-assured, or conceited manner</w:t>
              <w:br/>
            </w:r>
          </w:p>
        </w:tc>
      </w:tr>
    </w:tbl>
    <w:p>
      <w:pPr>
        <w:pStyle w:val="Heading2"/>
      </w:pPr>
      <w:r>
        <w:t>Words having cat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scats</w:t>
            </w:r>
          </w:p>
        </w:tc>
        <w:tc>
          <w:tcPr>
            <w:tcW w:type="dxa" w:w="4320"/>
          </w:tcPr>
          <w:p>
            <w:r>
              <w:t xml:space="preserve">NOUNS </w:t>
              <w:br/>
              <w:t>[1]singing jazz; the singer substitutes nonsense syllables for the words of the song and tries to sound like a musical instrument</w:t>
              <w:br/>
              <w:br/>
              <w:t xml:space="preserve"> VERBS </w:t>
              <w:br/>
              <w:t>[1]flee; take to one's heels; cut and run</w:t>
              <w:br/>
            </w:r>
          </w:p>
        </w:tc>
      </w:tr>
    </w:tbl>
    <w:p>
      <w:pPr>
        <w:pStyle w:val="Heading2"/>
      </w:pPr>
      <w:r>
        <w:t>Words having hat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chats</w:t>
            </w:r>
          </w:p>
        </w:tc>
        <w:tc>
          <w:tcPr>
            <w:tcW w:type="dxa" w:w="4320"/>
          </w:tcPr>
          <w:p>
            <w:r>
              <w:t xml:space="preserve">NOUNS </w:t>
              <w:br/>
              <w:t>[1]an informal conversation</w:t>
              <w:br/>
              <w:t>[2]birds having a chattering call</w:t>
              <w:br/>
              <w:t>[3]songbirds having a chattering call</w:t>
              <w:br/>
              <w:br/>
              <w:t xml:space="preserve"> VERBS </w:t>
              <w:br/>
              <w:t>[1]talk socially without exchanging too much information</w:t>
              <w:br/>
            </w:r>
          </w:p>
        </w:tc>
      </w:tr>
    </w:tbl>
    <w:p>
      <w:pPr>
        <w:pStyle w:val="Heading2"/>
      </w:pPr>
      <w:r>
        <w:t>Words having hat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ghats</w:t>
            </w:r>
          </w:p>
        </w:tc>
        <w:tc>
          <w:tcPr>
            <w:tcW w:type="dxa" w:w="4320"/>
          </w:tcPr>
          <w:p>
            <w:r>
              <w:t xml:space="preserve">NOUNS </w:t>
              <w:br/>
              <w:t>[1]stairway in India leading down to a landing on the water</w:t>
              <w:br/>
            </w:r>
          </w:p>
        </w:tc>
      </w:tr>
    </w:tbl>
    <w:p>
      <w:pPr>
        <w:pStyle w:val="Heading2"/>
      </w:pPr>
      <w:r>
        <w:t>Words having lat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blats</w:t>
            </w:r>
          </w:p>
        </w:tc>
        <w:tc>
          <w:tcPr>
            <w:tcW w:type="dxa" w:w="4320"/>
          </w:tcPr>
          <w:p>
            <w:r>
              <w:br/>
              <w:t xml:space="preserve"> VERBS </w:t>
              <w:br/>
              <w:t>[1]cry plaintively</w:t>
              <w:br/>
            </w:r>
          </w:p>
        </w:tc>
      </w:tr>
    </w:tbl>
    <w:p>
      <w:pPr>
        <w:pStyle w:val="Heading2"/>
      </w:pPr>
      <w:r>
        <w:t>Words having lat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flats</w:t>
            </w:r>
          </w:p>
        </w:tc>
        <w:tc>
          <w:tcPr>
            <w:tcW w:type="dxa" w:w="4320"/>
          </w:tcPr>
          <w:p>
            <w:r>
              <w:t xml:space="preserve">NOUNS </w:t>
              <w:br/>
              <w:t>[1]footwear (shoes or slippers) with no heel (or a very low heel)</w:t>
              <w:br/>
              <w:t>[2]a level tract of land</w:t>
              <w:br/>
              <w:t>[3]a shallow box in which seedlings are started</w:t>
              <w:br/>
              <w:t>[4]a musical notation indicating one half step lower than the note named</w:t>
              <w:br/>
              <w:t>[5]freight car without permanent sides or roof</w:t>
              <w:br/>
              <w:t>[6]a deflated pneumatic tire</w:t>
              <w:br/>
              <w:t>[7]scenery consisting of a wooden frame covered with painted canvas; part of a stage setting</w:t>
              <w:br/>
              <w:t>[8]a suite of rooms usually on one floor of an apartment house</w:t>
              <w:br/>
            </w:r>
          </w:p>
        </w:tc>
      </w:tr>
    </w:tbl>
    <w:p>
      <w:pPr>
        <w:pStyle w:val="Heading2"/>
      </w:pPr>
      <w:r>
        <w:t>Words having lat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plats</w:t>
            </w:r>
          </w:p>
        </w:tc>
        <w:tc>
          <w:tcPr>
            <w:tcW w:type="dxa" w:w="4320"/>
          </w:tcPr>
          <w:p>
            <w:r>
              <w:t xml:space="preserve">NOUNS </w:t>
              <w:br/>
              <w:t>[1]a map showing planned or actual features of an area (streets and building lots etc.)</w:t>
              <w:br/>
              <w:br/>
              <w:t xml:space="preserve"> VERBS </w:t>
              <w:br/>
              <w:t>[1]make a plat of</w:t>
              <w:br/>
            </w:r>
          </w:p>
        </w:tc>
      </w:tr>
      <w:tr>
        <w:tc>
          <w:tcPr>
            <w:tcW w:type="dxa" w:w="4320"/>
          </w:tcPr>
          <w:p>
            <w:r>
              <w:t>platy</w:t>
            </w:r>
          </w:p>
        </w:tc>
        <w:tc>
          <w:tcPr>
            <w:tcW w:type="dxa" w:w="4320"/>
          </w:tcPr>
          <w:p>
            <w:r>
              <w:t xml:space="preserve">NOUNS </w:t>
              <w:br/>
              <w:t>[1]small stocky Mexican fish; popular aquarium fish</w:t>
              <w:br/>
            </w:r>
          </w:p>
        </w:tc>
      </w:tr>
    </w:tbl>
    <w:p>
      <w:pPr>
        <w:pStyle w:val="Heading2"/>
      </w:pPr>
      <w:r>
        <w:t>Words having lat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slats</w:t>
            </w:r>
          </w:p>
        </w:tc>
        <w:tc>
          <w:tcPr>
            <w:tcW w:type="dxa" w:w="4320"/>
          </w:tcPr>
          <w:p>
            <w:r>
              <w:t xml:space="preserve">NOUNS </w:t>
              <w:br/>
              <w:t>[1]a thin strip (wood or metal)</w:t>
              <w:br/>
              <w:br/>
              <w:t xml:space="preserve"> VERBS </w:t>
              <w:br/>
              <w:t>[1]equip or bar with slats</w:t>
              <w:br/>
              <w:t>[2]close the slats of (windows)</w:t>
              <w:br/>
            </w:r>
          </w:p>
        </w:tc>
      </w:tr>
    </w:tbl>
    <w:p>
      <w:pPr>
        <w:pStyle w:val="Heading2"/>
      </w:pPr>
      <w:r>
        <w:t>Words having nat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gnats</w:t>
            </w:r>
          </w:p>
        </w:tc>
        <w:tc>
          <w:tcPr>
            <w:tcW w:type="dxa" w:w="4320"/>
          </w:tcPr>
          <w:p>
            <w:r>
              <w:t xml:space="preserve">NOUNS </w:t>
              <w:br/>
              <w:t>[1]any of various small biting flies: midges; biting midges; black flies; sand flies</w:t>
              <w:br/>
              <w:t>[2](British usage) mosquito</w:t>
              <w:br/>
            </w:r>
          </w:p>
        </w:tc>
      </w:tr>
    </w:tbl>
    <w:p>
      <w:pPr>
        <w:pStyle w:val="Heading2"/>
      </w:pPr>
      <w:r>
        <w:t>Words having pat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spats</w:t>
            </w:r>
          </w:p>
        </w:tc>
        <w:tc>
          <w:tcPr>
            <w:tcW w:type="dxa" w:w="4320"/>
          </w:tcPr>
          <w:p>
            <w:r>
              <w:t xml:space="preserve">NOUNS </w:t>
              <w:br/>
              <w:t>[1]a quarrel about petty points</w:t>
              <w:br/>
              <w:t>[2]a cloth covering (a legging) that covers the instep and ankles</w:t>
              <w:br/>
              <w:t>[3]a young oyster or other bivalve</w:t>
              <w:br/>
              <w:br/>
              <w:t xml:space="preserve"> VERBS </w:t>
              <w:br/>
              <w:t>[1]come down like raindrops</w:t>
              <w:br/>
              <w:t>[2]become permanently attached</w:t>
              <w:br/>
              <w:t>[3]strike with a sound like that of falling rain</w:t>
              <w:br/>
              <w:t>[4]clap one's hands or shout after performances to indicate approval</w:t>
              <w:br/>
              <w:t>[5]engage in a brief and petty quarrel</w:t>
              <w:br/>
              <w:t>[6]spawn</w:t>
              <w:br/>
              <w:t>[7]clap one's hands together</w:t>
              <w:br/>
            </w:r>
          </w:p>
        </w:tc>
      </w:tr>
    </w:tbl>
    <w:p>
      <w:pPr>
        <w:pStyle w:val="Heading2"/>
      </w:pPr>
      <w:r>
        <w:t>Words having rat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brats</w:t>
            </w:r>
          </w:p>
        </w:tc>
        <w:tc>
          <w:tcPr>
            <w:tcW w:type="dxa" w:w="4320"/>
          </w:tcPr>
          <w:p>
            <w:r>
              <w:t xml:space="preserve">NOUNS </w:t>
              <w:br/>
              <w:t>[1]a very troublesome child</w:t>
              <w:br/>
              <w:t>[2]a small pork sausage</w:t>
              <w:br/>
            </w:r>
          </w:p>
        </w:tc>
      </w:tr>
    </w:tbl>
    <w:p>
      <w:pPr>
        <w:pStyle w:val="Heading2"/>
      </w:pPr>
      <w:r>
        <w:t>Words having rat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frats</w:t>
            </w:r>
          </w:p>
        </w:tc>
        <w:tc>
          <w:tcPr>
            <w:tcW w:type="dxa" w:w="4320"/>
          </w:tcPr>
          <w:p>
            <w:r>
              <w:t xml:space="preserve">NOUNS </w:t>
              <w:br/>
              <w:t>[1]a social club for male undergraduates</w:t>
              <w:br/>
            </w:r>
          </w:p>
        </w:tc>
      </w:tr>
    </w:tbl>
    <w:p>
      <w:pPr>
        <w:pStyle w:val="Heading2"/>
      </w:pPr>
      <w:r>
        <w:t>Words having rat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prats</w:t>
            </w:r>
          </w:p>
        </w:tc>
        <w:tc>
          <w:tcPr>
            <w:tcW w:type="dxa" w:w="4320"/>
          </w:tcPr>
          <w:p>
            <w:r>
              <w:t xml:space="preserve">NOUNS </w:t>
              <w:br/>
              <w:t>[1]the fleshy part of the human body that you sit on</w:t>
              <w:br/>
            </w:r>
          </w:p>
        </w:tc>
      </w:tr>
    </w:tbl>
    <w:p>
      <w:pPr>
        <w:pStyle w:val="Heading2"/>
      </w:pPr>
      <w:r>
        <w:t>Words having rat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wrath</w:t>
            </w:r>
          </w:p>
        </w:tc>
        <w:tc>
          <w:tcPr>
            <w:tcW w:type="dxa" w:w="4320"/>
          </w:tcPr>
          <w:p>
            <w:r>
              <w:t xml:space="preserve">NOUNS </w:t>
              <w:br/>
              <w:t>[1]intense anger (usually on an epic scale)</w:t>
              <w:br/>
              <w:t>[2]belligerence aroused by a real or supposed wrong (personified as one of the deadly sins)</w:t>
              <w:br/>
            </w:r>
          </w:p>
        </w:tc>
      </w:tr>
    </w:tbl>
    <w:p>
      <w:pPr>
        <w:pStyle w:val="Heading2"/>
      </w:pPr>
      <w:r>
        <w:t>Words having wat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swath</w:t>
            </w:r>
          </w:p>
        </w:tc>
        <w:tc>
          <w:tcPr>
            <w:tcW w:type="dxa" w:w="4320"/>
          </w:tcPr>
          <w:p>
            <w:r>
              <w:t xml:space="preserve">NOUNS </w:t>
              <w:br/>
              <w:t>[1]the space created by the swing of a scythe or the cut of a mowing machine</w:t>
              <w:br/>
              <w:t>[2]a path or strip (as cut by one course of mowing)</w:t>
              <w:br/>
            </w:r>
          </w:p>
        </w:tc>
      </w:tr>
      <w:tr>
        <w:tc>
          <w:tcPr>
            <w:tcW w:type="dxa" w:w="4320"/>
          </w:tcPr>
          <w:p>
            <w:r>
              <w:t>swats</w:t>
            </w:r>
          </w:p>
        </w:tc>
        <w:tc>
          <w:tcPr>
            <w:tcW w:type="dxa" w:w="4320"/>
          </w:tcPr>
          <w:p>
            <w:r>
              <w:t xml:space="preserve">NOUNS </w:t>
              <w:br/>
              <w:t>[1]a sharp blow</w:t>
              <w:br/>
              <w:br/>
              <w:t xml:space="preserve"> VERBS </w:t>
              <w:br/>
              <w:t>[1]hit swiftly with a violent blow</w:t>
              <w:br/>
            </w:r>
          </w:p>
        </w:tc>
      </w:tr>
    </w:tbl>
    <w:p>
      <w:pPr>
        <w:pStyle w:val="Heading2"/>
      </w:pPr>
      <w:r>
        <w:t>Words having wat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twats</w:t>
            </w:r>
          </w:p>
        </w:tc>
        <w:tc>
          <w:tcPr>
            <w:tcW w:type="dxa" w:w="4320"/>
          </w:tcPr>
          <w:p>
            <w:r>
              <w:t xml:space="preserve">NOUNS </w:t>
              <w:br/>
              <w:t>[1]a man who is a stupid incompetent fool</w:t>
              <w:br/>
              <w:t>[2]obscene terms for female genitals</w:t>
              <w:br/>
            </w:r>
          </w:p>
        </w:tc>
      </w:tr>
    </w:tbl>
    <w:p>
      <w:pPr>
        <w:pStyle w:val="Heading2"/>
      </w:pPr>
      <w:r>
        <w:t>Words having rav</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gravy</w:t>
            </w:r>
          </w:p>
        </w:tc>
        <w:tc>
          <w:tcPr>
            <w:tcW w:type="dxa" w:w="4320"/>
          </w:tcPr>
          <w:p>
            <w:r>
              <w:t xml:space="preserve">NOUNS </w:t>
              <w:br/>
              <w:t>[1]a sauce made by adding stock, flour, or other ingredients to the juice and fat that drips from cooking meats</w:t>
              <w:br/>
              <w:t>[2]the seasoned but not thickened juices that drip from cooking meats; often a little water is added</w:t>
              <w:br/>
              <w:t>[3]a sudden happening that brings good fortune (as a sudden opportunity to make money)</w:t>
              <w:br/>
            </w:r>
          </w:p>
        </w:tc>
      </w:tr>
    </w:tbl>
    <w:p>
      <w:pPr>
        <w:pStyle w:val="Heading2"/>
      </w:pPr>
      <w:r>
        <w:t>Words having haw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shawl</w:t>
            </w:r>
          </w:p>
        </w:tc>
        <w:tc>
          <w:tcPr>
            <w:tcW w:type="dxa" w:w="4320"/>
          </w:tcPr>
          <w:p>
            <w:r>
              <w:t xml:space="preserve">NOUNS </w:t>
              <w:br/>
              <w:t>[1]cloak consisting of an oblong piece of cloth used to cover the head and shoulders</w:t>
              <w:br/>
            </w:r>
          </w:p>
        </w:tc>
      </w:tr>
    </w:tbl>
    <w:p>
      <w:pPr>
        <w:pStyle w:val="Heading2"/>
      </w:pPr>
      <w:r>
        <w:t>Words having haw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thaws</w:t>
            </w:r>
          </w:p>
        </w:tc>
        <w:tc>
          <w:tcPr>
            <w:tcW w:type="dxa" w:w="4320"/>
          </w:tcPr>
          <w:p>
            <w:r>
              <w:t xml:space="preserve">NOUNS </w:t>
              <w:br/>
              <w:t>[1]the process whereby heat changes something from a solid to a liquid</w:t>
              <w:br/>
              <w:t>[2]warm weather following a freeze; snow and ice melt</w:t>
              <w:br/>
              <w:t>[3]a relaxation or slackening of tensions or reserve; becoming less hostile</w:t>
              <w:br/>
              <w:br/>
              <w:t xml:space="preserve"> VERBS </w:t>
              <w:br/>
              <w:t>[1]become or cause to become soft or liquid</w:t>
              <w:br/>
            </w:r>
          </w:p>
        </w:tc>
      </w:tr>
    </w:tbl>
    <w:p>
      <w:pPr>
        <w:pStyle w:val="Heading2"/>
      </w:pPr>
      <w:r>
        <w:t>Words having law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claws</w:t>
            </w:r>
          </w:p>
        </w:tc>
        <w:tc>
          <w:tcPr>
            <w:tcW w:type="dxa" w:w="4320"/>
          </w:tcPr>
          <w:p>
            <w:r>
              <w:t xml:space="preserve">NOUNS </w:t>
              <w:br/>
              <w:t>[1]sharp curved horny process on the toe of a bird or some mammals or reptiles</w:t>
              <w:br/>
              <w:t>[2]a mechanical device that is curved or bent to suspend or hold or pull something</w:t>
              <w:br/>
              <w:t>[3]a grasping structure on the limb of a crustacean or other arthropods</w:t>
              <w:br/>
              <w:t>[4]a bird's foot</w:t>
              <w:br/>
              <w:br/>
              <w:t xml:space="preserve"> VERBS </w:t>
              <w:br/>
              <w:t>[1]move as if by clawing, seizing, or digging</w:t>
              <w:br/>
              <w:t>[2]clutch as if in panic</w:t>
              <w:br/>
              <w:t>[3]scratch, scrape, pull, or dig with claws or nails</w:t>
              <w:br/>
              <w:t>[4]attack as if with claws</w:t>
              <w:br/>
            </w:r>
          </w:p>
        </w:tc>
      </w:tr>
    </w:tbl>
    <w:p>
      <w:pPr>
        <w:pStyle w:val="Heading2"/>
      </w:pPr>
      <w:r>
        <w:t>Words having law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flaws</w:t>
            </w:r>
          </w:p>
        </w:tc>
        <w:tc>
          <w:tcPr>
            <w:tcW w:type="dxa" w:w="4320"/>
          </w:tcPr>
          <w:p>
            <w:r>
              <w:t xml:space="preserve">NOUNS </w:t>
              <w:br/>
              <w:t>[1]an imperfection in an object or machine</w:t>
              <w:br/>
              <w:t>[2]defect or weakness in a person's character</w:t>
              <w:br/>
              <w:t>[3]an imperfection in a plan or theory or legal document that causes it to fail or that reduces its effectiveness</w:t>
              <w:br/>
              <w:br/>
              <w:t xml:space="preserve"> VERBS </w:t>
              <w:br/>
              <w:t>[1]add a flaw or blemish to; make imperfect or defective</w:t>
              <w:br/>
            </w:r>
          </w:p>
        </w:tc>
      </w:tr>
    </w:tbl>
    <w:p>
      <w:pPr>
        <w:pStyle w:val="Heading2"/>
      </w:pPr>
      <w:r>
        <w:t>Words having naw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gnaws</w:t>
            </w:r>
          </w:p>
        </w:tc>
        <w:tc>
          <w:tcPr>
            <w:tcW w:type="dxa" w:w="4320"/>
          </w:tcPr>
          <w:p>
            <w:r>
              <w:br/>
              <w:t xml:space="preserve"> VERBS </w:t>
              <w:br/>
              <w:t>[1]bite or chew on with the teeth</w:t>
              <w:br/>
              <w:t>[2]become ground down or deteriorate</w:t>
              <w:br/>
            </w:r>
          </w:p>
        </w:tc>
      </w:tr>
    </w:tbl>
    <w:p>
      <w:pPr>
        <w:pStyle w:val="Heading2"/>
      </w:pPr>
      <w:r>
        <w:t>Words having paw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spawn</w:t>
            </w:r>
          </w:p>
        </w:tc>
        <w:tc>
          <w:tcPr>
            <w:tcW w:type="dxa" w:w="4320"/>
          </w:tcPr>
          <w:p>
            <w:r>
              <w:t xml:space="preserve">NOUNS </w:t>
              <w:br/>
              <w:t>[1]the mass of eggs deposited by fish or amphibians or molluscs</w:t>
              <w:br/>
              <w:br/>
              <w:t xml:space="preserve"> VERBS </w:t>
              <w:br/>
              <w:t>[1]call forth</w:t>
              <w:br/>
              <w:t>[2]lay spawn</w:t>
              <w:br/>
            </w:r>
          </w:p>
        </w:tc>
      </w:tr>
    </w:tbl>
    <w:p>
      <w:pPr>
        <w:pStyle w:val="Heading2"/>
      </w:pPr>
      <w:r>
        <w:t>Words having raw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brawl</w:t>
            </w:r>
          </w:p>
        </w:tc>
        <w:tc>
          <w:tcPr>
            <w:tcW w:type="dxa" w:w="4320"/>
          </w:tcPr>
          <w:p>
            <w:r>
              <w:t xml:space="preserve">NOUNS </w:t>
              <w:br/>
              <w:t>[1]an uproarious party</w:t>
              <w:br/>
              <w:t>[2]a noisy fight in a crowd</w:t>
              <w:br/>
              <w:br/>
              <w:t xml:space="preserve"> VERBS </w:t>
              <w:br/>
              <w:t>[1]to quarrel noisily, angrily or disruptively</w:t>
              <w:br/>
            </w:r>
          </w:p>
        </w:tc>
      </w:tr>
      <w:tr>
        <w:tc>
          <w:tcPr>
            <w:tcW w:type="dxa" w:w="4320"/>
          </w:tcPr>
          <w:p>
            <w:r>
              <w:t>brawn</w:t>
            </w:r>
          </w:p>
        </w:tc>
        <w:tc>
          <w:tcPr>
            <w:tcW w:type="dxa" w:w="4320"/>
          </w:tcPr>
          <w:p>
            <w:r>
              <w:t xml:space="preserve">NOUNS </w:t>
              <w:br/>
              <w:t>[1]possessing muscular strength</w:t>
              <w:br/>
            </w:r>
          </w:p>
        </w:tc>
      </w:tr>
    </w:tbl>
    <w:p>
      <w:pPr>
        <w:pStyle w:val="Heading2"/>
      </w:pPr>
      <w:r>
        <w:t>Words having raw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crawl</w:t>
            </w:r>
          </w:p>
        </w:tc>
        <w:tc>
          <w:tcPr>
            <w:tcW w:type="dxa" w:w="4320"/>
          </w:tcPr>
          <w:p>
            <w:r>
              <w:t xml:space="preserve">NOUNS </w:t>
              <w:br/>
              <w:t>[1]a very slow movement</w:t>
              <w:br/>
              <w:t>[2]a swimming stroke; arms are moved alternately overhead accompanied by a flutter kick</w:t>
              <w:br/>
              <w:t>[3]a slow mode of locomotion on hands and knees or dragging the body</w:t>
              <w:br/>
              <w:br/>
              <w:t xml:space="preserve"> VERBS </w:t>
              <w:br/>
              <w:t>[1]move slowly; in the case of people or animals with the body near the ground</w:t>
              <w:br/>
              <w:t>[2]feel as if crawling with insects</w:t>
              <w:br/>
              <w:t>[3]be full of</w:t>
              <w:br/>
              <w:t>[4]show submission or fear</w:t>
              <w:br/>
              <w:t>[5]swim by doing the crawl</w:t>
              <w:br/>
            </w:r>
          </w:p>
        </w:tc>
      </w:tr>
      <w:tr>
        <w:tc>
          <w:tcPr>
            <w:tcW w:type="dxa" w:w="4320"/>
          </w:tcPr>
          <w:p>
            <w:r>
              <w:t>craws</w:t>
            </w:r>
          </w:p>
        </w:tc>
        <w:tc>
          <w:tcPr>
            <w:tcW w:type="dxa" w:w="4320"/>
          </w:tcPr>
          <w:p>
            <w:r>
              <w:t xml:space="preserve">NOUNS </w:t>
              <w:br/>
              <w:t>[1]a pouch in many birds and some lower animals that resembles a stomach for storage and preliminary maceration of food</w:t>
              <w:br/>
            </w:r>
          </w:p>
        </w:tc>
      </w:tr>
    </w:tbl>
    <w:p>
      <w:pPr>
        <w:pStyle w:val="Heading2"/>
      </w:pPr>
      <w:r>
        <w:t>Words having raw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drawl</w:t>
            </w:r>
          </w:p>
        </w:tc>
        <w:tc>
          <w:tcPr>
            <w:tcW w:type="dxa" w:w="4320"/>
          </w:tcPr>
          <w:p>
            <w:r>
              <w:t xml:space="preserve">NOUNS </w:t>
              <w:br/>
              <w:t>[1]a slow speech pattern with prolonged vowels</w:t>
              <w:br/>
              <w:br/>
              <w:t xml:space="preserve"> VERBS </w:t>
              <w:br/>
              <w:t>[1]lengthen and slow down or draw out</w:t>
              <w:br/>
            </w:r>
          </w:p>
        </w:tc>
      </w:tr>
      <w:tr>
        <w:tc>
          <w:tcPr>
            <w:tcW w:type="dxa" w:w="4320"/>
          </w:tcPr>
          <w:p>
            <w:r>
              <w:t>drawn</w:t>
            </w:r>
          </w:p>
        </w:tc>
        <w:tc>
          <w:tcPr>
            <w:tcW w:type="dxa" w:w="4320"/>
          </w:tcPr>
          <w:p>
            <w:r>
              <w:br/>
              <w:t xml:space="preserve"> VERBS </w:t>
              <w:br/>
              <w:t>[1]cause to move by pulling</w:t>
              <w:br/>
              <w:t>[2]get or derive</w:t>
              <w:br/>
              <w:t>[3]make a mark or lines on a surface</w:t>
              <w:br/>
              <w:t>[4]make, formulate, or derive in the mind</w:t>
              <w:br/>
              <w:t>[5]bring, take, or pull out of a container or from under a cover</w:t>
              <w:br/>
              <w:t>[6]represent by making a drawing of, as with a pencil, chalk, etc. on a surface</w:t>
              <w:br/>
              <w:t>[7]take liquid out of a container or well</w:t>
              <w:br/>
              <w:t>[8]give a description of</w:t>
              <w:br/>
              <w:t>[9]select or take in from a given group or region</w:t>
              <w:br/>
              <w:t>[10]elicit responses, such as objections, criticism, applause, etc.</w:t>
              <w:br/>
              <w:t>[11]suck in or take (air)</w:t>
              <w:br/>
              <w:t>[12]move or go steadily or gradually</w:t>
              <w:br/>
              <w:t>[13]remove (a commodity) from (a supply source)</w:t>
              <w:br/>
              <w:t>[14]choose at random</w:t>
              <w:br/>
              <w:t>[15]earn or achieve a base by being walked by the pitcher</w:t>
              <w:br/>
              <w:t>[16]bring or lead someone to a certain action or condition</w:t>
              <w:br/>
              <w:t>[17]cause to flow</w:t>
              <w:br/>
              <w:t>[18]write a legal document or paper</w:t>
              <w:br/>
              <w:t>[19]engage in drawing</w:t>
              <w:br/>
              <w:t>[20]move or pull so as to cover or uncover something</w:t>
              <w:br/>
              <w:t>[21]allow a draft</w:t>
              <w:br/>
              <w:t>[22]require a specified depth for floating</w:t>
              <w:br/>
              <w:t>[23]pull (a person) apart with four horses tied to his extremities, so as to execute him</w:t>
              <w:br/>
              <w:t>[24]cause to move in a certain direction by exerting a force upon, either physically or in an abstract sense</w:t>
              <w:br/>
              <w:t>[25]take in, also metaphorically</w:t>
              <w:br/>
              <w:t>[26]direct toward itself or oneself by means of some psychological power or physical attributes</w:t>
              <w:br/>
              <w:t>[27]thread on or as if on a string</w:t>
              <w:br/>
              <w:t>[28]stretch back a bowstring (on an archer's bow)</w:t>
              <w:br/>
              <w:t>[29]pass over, across, or through</w:t>
              <w:br/>
              <w:t>[30]finish a game with an equal number of points, goals, etc.</w:t>
              <w:br/>
              <w:t>[31]contract</w:t>
              <w:br/>
              <w:t>[32]reduce the diameter of (a wire or metal rod) by pulling it through a die</w:t>
              <w:br/>
              <w:t>[33]steep; pass through a strainer</w:t>
              <w:br/>
              <w:t>[34]remove the entrails of</w:t>
              <w:br/>
              <w:t>[35]flatten, stretch, or mold metal or glass, by rolling or by pulling it through a die or by stretching</w:t>
              <w:br/>
              <w:t>[36]cause to localize at one point</w:t>
              <w:br/>
              <w:br/>
              <w:t xml:space="preserve"> ADJECTIVES </w:t>
              <w:br/>
              <w:t>[1]showing the wearing effects of overwork or care or suffering; ; ; ; - Charles Dickens</w:t>
              <w:br/>
              <w:t>[2]having the curtains or draperies closed or pulled shut</w:t>
              <w:br/>
            </w:r>
          </w:p>
        </w:tc>
      </w:tr>
      <w:tr>
        <w:tc>
          <w:tcPr>
            <w:tcW w:type="dxa" w:w="4320"/>
          </w:tcPr>
          <w:p>
            <w:r>
              <w:t>draws</w:t>
            </w:r>
          </w:p>
        </w:tc>
        <w:tc>
          <w:tcPr>
            <w:tcW w:type="dxa" w:w="4320"/>
          </w:tcPr>
          <w:p>
            <w:r>
              <w:t xml:space="preserve">NOUNS </w:t>
              <w:br/>
              <w:t>[1]a gully that is shallower than a ravine</w:t>
              <w:br/>
              <w:t>[2]an entertainer who attracts large audiences</w:t>
              <w:br/>
              <w:t>[3]the finish of a contest in which the score is tied and the winner is undecided</w:t>
              <w:br/>
              <w:t>[4]anything (straws or pebbles etc.) taken or chosen at random</w:t>
              <w:br/>
              <w:t>[5]a playing card or cards dealt or taken from the pack</w:t>
              <w:br/>
              <w:t>[6]a golf shot that curves to the left for a right-handed golfer</w:t>
              <w:br/>
              <w:t>[7](American football) the quarterback moves back as if to pass and then hands the ball to the fullback who is running toward the line of scrimmage</w:t>
              <w:br/>
              <w:t>[8]poker in which a player can discard cards and receive substitutes from the dealer</w:t>
              <w:br/>
              <w:t>[9]the act of drawing or hauling something</w:t>
              <w:br/>
              <w:br/>
              <w:t xml:space="preserve"> VERBS </w:t>
              <w:br/>
              <w:t>[1]cause to move by pulling</w:t>
              <w:br/>
              <w:t>[2]get or derive</w:t>
              <w:br/>
              <w:t>[3]make a mark or lines on a surface</w:t>
              <w:br/>
              <w:t>[4]make, formulate, or derive in the mind</w:t>
              <w:br/>
              <w:t>[5]bring, take, or pull out of a container or from under a cover</w:t>
              <w:br/>
              <w:t>[6]represent by making a drawing of, as with a pencil, chalk, etc. on a surface</w:t>
              <w:br/>
              <w:t>[7]take liquid out of a container or well</w:t>
              <w:br/>
              <w:t>[8]give a description of</w:t>
              <w:br/>
              <w:t>[9]select or take in from a given group or region</w:t>
              <w:br/>
              <w:t>[10]elicit responses, such as objections, criticism, applause, etc.</w:t>
              <w:br/>
              <w:t>[11]suck in or take (air)</w:t>
              <w:br/>
              <w:t>[12]move or go steadily or gradually</w:t>
              <w:br/>
              <w:t>[13]remove (a commodity) from (a supply source)</w:t>
              <w:br/>
              <w:t>[14]choose at random</w:t>
              <w:br/>
              <w:t>[15]earn or achieve a base by being walked by the pitcher</w:t>
              <w:br/>
              <w:t>[16]bring or lead someone to a certain action or condition</w:t>
              <w:br/>
              <w:t>[17]cause to flow</w:t>
              <w:br/>
              <w:t>[18]write a legal document or paper</w:t>
              <w:br/>
              <w:t>[19]engage in drawing</w:t>
              <w:br/>
              <w:t>[20]move or pull so as to cover or uncover something</w:t>
              <w:br/>
              <w:t>[21]allow a draft</w:t>
              <w:br/>
              <w:t>[22]require a specified depth for floating</w:t>
              <w:br/>
              <w:t>[23]pull (a person) apart with four horses tied to his extremities, so as to execute him</w:t>
              <w:br/>
              <w:t>[24]cause to move in a certain direction by exerting a force upon, either physically or in an abstract sense</w:t>
              <w:br/>
              <w:t>[25]take in, also metaphorically</w:t>
              <w:br/>
              <w:t>[26]direct toward itself or oneself by means of some psychological power or physical attributes</w:t>
              <w:br/>
              <w:t>[27]thread on or as if on a string</w:t>
              <w:br/>
              <w:t>[28]stretch back a bowstring (on an archer's bow)</w:t>
              <w:br/>
              <w:t>[29]pass over, across, or through</w:t>
              <w:br/>
              <w:t>[30]finish a game with an equal number of points, goals, etc.</w:t>
              <w:br/>
              <w:t>[31]contract</w:t>
              <w:br/>
              <w:t>[32]reduce the diameter of (a wire or metal rod) by pulling it through a die</w:t>
              <w:br/>
              <w:t>[33]steep; pass through a strainer</w:t>
              <w:br/>
              <w:t>[34]remove the entrails of</w:t>
              <w:br/>
              <w:t>[35]flatten, stretch, or mold metal or glass, by rolling or by pulling it through a die or by stretching</w:t>
              <w:br/>
              <w:t>[36]cause to localize at one point</w:t>
              <w:br/>
            </w:r>
          </w:p>
        </w:tc>
      </w:tr>
    </w:tbl>
    <w:p>
      <w:pPr>
        <w:pStyle w:val="Heading2"/>
      </w:pPr>
      <w:r>
        <w:t>Words having raw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prawn</w:t>
            </w:r>
          </w:p>
        </w:tc>
        <w:tc>
          <w:tcPr>
            <w:tcW w:type="dxa" w:w="4320"/>
          </w:tcPr>
          <w:p>
            <w:r>
              <w:t xml:space="preserve">NOUNS </w:t>
              <w:br/>
              <w:t>[1]any of various edible decapod crustaceans</w:t>
              <w:br/>
              <w:t>[2]shrimp-like decapod crustacean having two pairs of pincers; most are edible</w:t>
              <w:br/>
              <w:br/>
              <w:t xml:space="preserve"> VERBS </w:t>
              <w:br/>
              <w:t>[1]fish for prawns</w:t>
              <w:br/>
            </w:r>
          </w:p>
        </w:tc>
      </w:tr>
    </w:tbl>
    <w:p>
      <w:pPr>
        <w:pStyle w:val="Heading2"/>
      </w:pPr>
      <w:r>
        <w:t>Words having raw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trawl</w:t>
            </w:r>
          </w:p>
        </w:tc>
        <w:tc>
          <w:tcPr>
            <w:tcW w:type="dxa" w:w="4320"/>
          </w:tcPr>
          <w:p>
            <w:r>
              <w:t xml:space="preserve">NOUNS </w:t>
              <w:br/>
              <w:t>[1]a long fishing line with many shorter lines and hooks attached to it (usually suspended between buoys)</w:t>
              <w:br/>
              <w:t>[2]a conical fishnet dragged through the water at great depths</w:t>
              <w:br/>
              <w:br/>
              <w:t xml:space="preserve"> VERBS </w:t>
              <w:br/>
              <w:t>[1]fish with trawlers</w:t>
              <w:br/>
            </w:r>
          </w:p>
        </w:tc>
      </w:tr>
    </w:tbl>
    <w:p>
      <w:pPr>
        <w:pStyle w:val="Heading2"/>
      </w:pPr>
      <w:r>
        <w:t>Words having hay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shays</w:t>
            </w:r>
          </w:p>
        </w:tc>
        <w:tc>
          <w:tcPr>
            <w:tcW w:type="dxa" w:w="4320"/>
          </w:tcPr>
          <w:p>
            <w:r>
              <w:t xml:space="preserve">NOUNS </w:t>
              <w:br/>
              <w:t>[1]a carriage consisting of two wheels and a calash top; drawn by a single horse</w:t>
              <w:br/>
            </w:r>
          </w:p>
        </w:tc>
      </w:tr>
    </w:tbl>
    <w:p>
      <w:pPr>
        <w:pStyle w:val="Heading2"/>
      </w:pPr>
      <w:r>
        <w:t>Words having lay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flays</w:t>
            </w:r>
          </w:p>
        </w:tc>
        <w:tc>
          <w:tcPr>
            <w:tcW w:type="dxa" w:w="4320"/>
          </w:tcPr>
          <w:p>
            <w:r>
              <w:br/>
              <w:t xml:space="preserve"> VERBS </w:t>
              <w:br/>
              <w:t>[1]strip the skin off</w:t>
              <w:br/>
            </w:r>
          </w:p>
        </w:tc>
      </w:tr>
    </w:tbl>
    <w:p>
      <w:pPr>
        <w:pStyle w:val="Heading2"/>
      </w:pPr>
      <w:r>
        <w:t>Words having lay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plays</w:t>
            </w:r>
          </w:p>
        </w:tc>
        <w:tc>
          <w:tcPr>
            <w:tcW w:type="dxa" w:w="4320"/>
          </w:tcPr>
          <w:p>
            <w:r>
              <w:t xml:space="preserve">NOUNS </w:t>
              <w:br/>
              <w:t>[1]a dramatic work intended for performance by actors on a stage</w:t>
              <w:br/>
              <w:t>[2]a theatrical performance of a drama</w:t>
              <w:br/>
              <w:t>[3]a preset plan of action in team sports</w:t>
              <w:br/>
              <w:t>[4]a deliberate coordinated movement requiring dexterity and skill</w:t>
              <w:br/>
              <w:t>[5]a state in which action is feasible</w:t>
              <w:br/>
              <w:t>[6]utilization or exercise</w:t>
              <w:br/>
              <w:t>[7]an attempt to get something</w:t>
              <w:br/>
              <w:t>[8]activity by children that is guided more by imagination than by fixed rules</w:t>
              <w:br/>
              <w:t>[9](in games or plays or other performances) the time during which play proceeds</w:t>
              <w:br/>
              <w:t>[10]the removal of constraints</w:t>
              <w:br/>
              <w:t>[11]a weak and tremulous light</w:t>
              <w:br/>
              <w:t>[12]verbal wit or mockery (often at another's expense but not to be taken seriously)</w:t>
              <w:br/>
              <w:t>[13]movement or space for movement</w:t>
              <w:br/>
              <w:t>[14]gay or light-hearted recreational activity for diversion or amusement</w:t>
              <w:br/>
              <w:t>[15](game) the activity of doing something in an agreed succession</w:t>
              <w:br/>
              <w:t>[16]the act of playing for stakes in the hope of winning (including the payment of a price for a chance to win a prize)</w:t>
              <w:br/>
              <w:t>[17]the act using a sword (or other weapon) vigorously and skillfully</w:t>
              <w:br/>
              <w:br/>
              <w:t xml:space="preserve"> VERBS </w:t>
              <w:br/>
              <w:t>[1]participate in games or sport</w:t>
              <w:br/>
              <w:t>[2]act or have an effect in a specified way or with a specific effect or outcome</w:t>
              <w:br/>
              <w:t>[3]play on an instrument</w:t>
              <w:br/>
              <w:t>[4]play a role or part</w:t>
              <w:br/>
              <w:t>[5]be at play; be engaged in playful activity; amuse oneself in a way characteristic of children</w:t>
              <w:br/>
              <w:t>[6]replay (as a melody)</w:t>
              <w:br/>
              <w:t>[7]perform music on (a musical instrument)</w:t>
              <w:br/>
              <w:t>[8]pretend to have certain qualities or state of mind</w:t>
              <w:br/>
              <w:t>[9]move or seem to move quickly, lightly, or irregularly</w:t>
              <w:br/>
              <w:t>[10]bet or wager (money)</w:t>
              <w:br/>
              <w:t>[11]engage in recreational activities rather than work; occupy oneself in a diversion</w:t>
              <w:br/>
              <w:t>[12]pretend to be somebody in the framework of a game or playful activity</w:t>
              <w:br/>
              <w:t>[13]emit recorded sound</w:t>
              <w:br/>
              <w:t>[14]perform on a certain location</w:t>
              <w:br/>
              <w:t>[15]put (a card or piece) into play during a game, or act strategically as if in a card game</w:t>
              <w:br/>
              <w:t>[16]engage in an activity as if it were a game rather than take it seriously</w:t>
              <w:br/>
              <w:t>[17]behave in a certain way</w:t>
              <w:br/>
              <w:t>[18]cause to emit recorded audio or video</w:t>
              <w:br/>
              <w:t>[19]manipulate manually or in one's mind or imagination</w:t>
              <w:br/>
              <w:t>[20]use to one's advantage</w:t>
              <w:br/>
              <w:t>[21]consider not very seriously</w:t>
              <w:br/>
              <w:t>[22]be received or accepted or interpreted in a specific way</w:t>
              <w:br/>
              <w:t>[23]behave carelessly or indifferently</w:t>
              <w:br/>
              <w:t>[24]cause to move or operate freely within a bounded space</w:t>
              <w:br/>
              <w:t>[25]perform on a stage or theater</w:t>
              <w:br/>
              <w:t>[26]be performed or presented for public viewing</w:t>
              <w:br/>
              <w:t>[27]cause to happen or to occur as a consequence</w:t>
              <w:br/>
              <w:t>[28]discharge or direct or be discharged or directed as if in a continuous stream</w:t>
              <w:br/>
              <w:t>[29]make bets</w:t>
              <w:br/>
              <w:t>[30]stake on the outcome of an issue</w:t>
              <w:br/>
              <w:t>[31]shoot or hit in a particular manner</w:t>
              <w:br/>
              <w:t>[32]use or move</w:t>
              <w:br/>
              <w:t>[33]employ in a game or in a specific position</w:t>
              <w:br/>
              <w:t>[34]contend against an opponent in a sport, game, or battle</w:t>
              <w:br/>
              <w:t>[35]exhaust by allowing to pull on the line</w:t>
              <w:br/>
            </w:r>
          </w:p>
        </w:tc>
      </w:tr>
    </w:tbl>
    <w:p>
      <w:pPr>
        <w:pStyle w:val="Heading2"/>
      </w:pPr>
      <w:r>
        <w:t>Words having lay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slays</w:t>
            </w:r>
          </w:p>
        </w:tc>
        <w:tc>
          <w:tcPr>
            <w:tcW w:type="dxa" w:w="4320"/>
          </w:tcPr>
          <w:p>
            <w:r>
              <w:br/>
              <w:t xml:space="preserve"> VERBS </w:t>
              <w:br/>
              <w:t>[1]kill intentionally and with premeditation</w:t>
              <w:br/>
            </w:r>
          </w:p>
        </w:tc>
      </w:tr>
    </w:tbl>
    <w:p>
      <w:pPr>
        <w:pStyle w:val="Heading2"/>
      </w:pPr>
      <w:r>
        <w:t>Words having pay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spays</w:t>
            </w:r>
          </w:p>
        </w:tc>
        <w:tc>
          <w:tcPr>
            <w:tcW w:type="dxa" w:w="4320"/>
          </w:tcPr>
          <w:p>
            <w:r>
              <w:br/>
              <w:t xml:space="preserve"> VERBS </w:t>
              <w:br/>
              <w:t>[1]remove the ovaries of</w:t>
              <w:br/>
            </w:r>
          </w:p>
        </w:tc>
      </w:tr>
    </w:tbl>
    <w:p>
      <w:pPr>
        <w:pStyle w:val="Heading2"/>
      </w:pPr>
      <w:r>
        <w:t>Words having uay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quays</w:t>
            </w:r>
          </w:p>
        </w:tc>
        <w:tc>
          <w:tcPr>
            <w:tcW w:type="dxa" w:w="4320"/>
          </w:tcPr>
          <w:p>
            <w:r>
              <w:t xml:space="preserve">NOUNS </w:t>
              <w:br/>
              <w:t>[1]wharf usually built parallel to the shoreline</w:t>
              <w:br/>
            </w:r>
          </w:p>
        </w:tc>
      </w:tr>
    </w:tbl>
    <w:p>
      <w:pPr>
        <w:pStyle w:val="Heading2"/>
      </w:pPr>
      <w:r>
        <w:t>Words having ray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brays</w:t>
            </w:r>
          </w:p>
        </w:tc>
        <w:tc>
          <w:tcPr>
            <w:tcW w:type="dxa" w:w="4320"/>
          </w:tcPr>
          <w:p>
            <w:r>
              <w:t xml:space="preserve">NOUNS </w:t>
              <w:br/>
              <w:t>[1]the cry of an ass</w:t>
              <w:br/>
              <w:br/>
              <w:t xml:space="preserve"> VERBS </w:t>
              <w:br/>
              <w:t>[1]braying characteristic of donkeys</w:t>
              <w:br/>
              <w:t>[2]reduce to small pieces or particles by pounding or abrading</w:t>
              <w:br/>
              <w:t>[3]laugh loudly and harshly</w:t>
              <w:br/>
            </w:r>
          </w:p>
        </w:tc>
      </w:tr>
    </w:tbl>
    <w:p>
      <w:pPr>
        <w:pStyle w:val="Heading2"/>
      </w:pPr>
      <w:r>
        <w:t>Words having ray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drays</w:t>
            </w:r>
          </w:p>
        </w:tc>
        <w:tc>
          <w:tcPr>
            <w:tcW w:type="dxa" w:w="4320"/>
          </w:tcPr>
          <w:p>
            <w:r>
              <w:t xml:space="preserve">NOUNS </w:t>
              <w:br/>
              <w:t>[1]a low heavy horse cart without sides; used for haulage</w:t>
              <w:br/>
            </w:r>
          </w:p>
        </w:tc>
      </w:tr>
    </w:tbl>
    <w:p>
      <w:pPr>
        <w:pStyle w:val="Heading2"/>
      </w:pPr>
      <w:r>
        <w:t>Words having ray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frays</w:t>
            </w:r>
          </w:p>
        </w:tc>
        <w:tc>
          <w:tcPr>
            <w:tcW w:type="dxa" w:w="4320"/>
          </w:tcPr>
          <w:p>
            <w:r>
              <w:t xml:space="preserve">NOUNS </w:t>
              <w:br/>
              <w:t>[1]a noisy fight</w:t>
              <w:br/>
              <w:br/>
              <w:t xml:space="preserve"> VERBS </w:t>
              <w:br/>
              <w:t>[1]wear away by rubbing</w:t>
              <w:br/>
              <w:t>[2]cause friction</w:t>
              <w:br/>
            </w:r>
          </w:p>
        </w:tc>
      </w:tr>
    </w:tbl>
    <w:p>
      <w:pPr>
        <w:pStyle w:val="Heading2"/>
      </w:pPr>
      <w:r>
        <w:t>Words having ray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grays</w:t>
            </w:r>
          </w:p>
        </w:tc>
        <w:tc>
          <w:tcPr>
            <w:tcW w:type="dxa" w:w="4320"/>
          </w:tcPr>
          <w:p>
            <w:r>
              <w:t xml:space="preserve">NOUNS </w:t>
              <w:br/>
              <w:t>[1]a neutral achromatic color midway between white and black</w:t>
              <w:br/>
              <w:t>[2]clothing that is a grey color</w:t>
              <w:br/>
              <w:t>[3]any organization or party whose uniforms or badges are grey</w:t>
              <w:br/>
              <w:t>[4]horse of a light gray or whitish color</w:t>
              <w:br/>
              <w:t>[5]the SI unit of energy absorbed from ionizing radiation; equal to the absorption of one joule of radiation energy by one kilogram of matter; one gray equals 100 rad</w:t>
              <w:br/>
              <w:t>[6]English radiobiologist in whose honor the gray (the SI unit of energy for the absorbed dose of radiation) was named (1905-1965)</w:t>
              <w:br/>
              <w:t>[7]English poet best known for his elegy written in a country churchyard (1716-1771)</w:t>
              <w:br/>
              <w:t>[8]American navigator who twice circumnavigated the globe and who discovered the Columbia River (1755-1806)</w:t>
              <w:br/>
              <w:t>[9]United States botanist who specialized in North American flora and who was an early supporter of Darwin's theories of evolution (1810-1888)</w:t>
              <w:br/>
              <w:br/>
              <w:t xml:space="preserve"> VERBS </w:t>
              <w:br/>
              <w:t>[1]make grey</w:t>
              <w:br/>
              <w:t>[2]turn grey</w:t>
              <w:br/>
            </w:r>
          </w:p>
        </w:tc>
      </w:tr>
    </w:tbl>
    <w:p>
      <w:pPr>
        <w:pStyle w:val="Heading2"/>
      </w:pPr>
      <w:r>
        <w:t>Words having ray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prays</w:t>
            </w:r>
          </w:p>
        </w:tc>
        <w:tc>
          <w:tcPr>
            <w:tcW w:type="dxa" w:w="4320"/>
          </w:tcPr>
          <w:p>
            <w:r>
              <w:br/>
              <w:t xml:space="preserve"> VERBS </w:t>
              <w:br/>
              <w:t>[1]address a deity, a prophet, a saint or an object of worship; say a prayer</w:t>
              <w:br/>
              <w:t>[2]call upon in supplication; entreat</w:t>
              <w:br/>
            </w:r>
          </w:p>
        </w:tc>
      </w:tr>
    </w:tbl>
    <w:p>
      <w:pPr>
        <w:pStyle w:val="Heading2"/>
      </w:pPr>
      <w:r>
        <w:t>Words having ray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trays</w:t>
            </w:r>
          </w:p>
        </w:tc>
        <w:tc>
          <w:tcPr>
            <w:tcW w:type="dxa" w:w="4320"/>
          </w:tcPr>
          <w:p>
            <w:r>
              <w:t xml:space="preserve">NOUNS </w:t>
              <w:br/>
              <w:t>[1]an open receptacle for holding or displaying or serving articles or food</w:t>
              <w:br/>
            </w:r>
          </w:p>
        </w:tc>
      </w:tr>
    </w:tbl>
    <w:p>
      <w:pPr>
        <w:pStyle w:val="Heading2"/>
      </w:pPr>
      <w:r>
        <w:t>Words having tay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stays</w:t>
            </w:r>
          </w:p>
        </w:tc>
        <w:tc>
          <w:tcPr>
            <w:tcW w:type="dxa" w:w="4320"/>
          </w:tcPr>
          <w:p>
            <w:r>
              <w:t xml:space="preserve">NOUNS </w:t>
              <w:br/>
              <w:t>[1]a woman's close-fitting foundation garment</w:t>
              <w:br/>
              <w:t>[2]continuing or remaining in a place or state</w:t>
              <w:br/>
              <w:t>[3]the state of inactivity following an interruption</w:t>
              <w:br/>
              <w:t>[4]a judicial order forbidding some action until an event occurs or the order is lifted</w:t>
              <w:br/>
              <w:t>[5]a thin strip of metal or bone that is used to stiffen a garment (e.g. a corset)</w:t>
              <w:br/>
              <w:t>[6](nautical) brace consisting of a heavy rope or wire cable used as a support for a mast or spar</w:t>
              <w:br/>
              <w:br/>
              <w:t xml:space="preserve"> VERBS </w:t>
              <w:br/>
              <w:t>[1]stay the same; remain in a certain state</w:t>
              <w:br/>
              <w:t>[2]stay put (in a certain place)</w:t>
              <w:br/>
              <w:t>[3]dwell</w:t>
              <w:br/>
              <w:t>[4]continue in a place, position, or situation</w:t>
              <w:br/>
              <w:t>[5]remain behind</w:t>
              <w:br/>
              <w:t>[6]stop or halt</w:t>
              <w:br/>
              <w:t>[7]stay behind</w:t>
              <w:br/>
              <w:t>[8]hang on during a trial of endurance</w:t>
              <w:br/>
              <w:t>[9]stop a judicial process</w:t>
              <w:br/>
              <w:t>[10]fasten with stays</w:t>
              <w:br/>
              <w:t>[11]overcome or allay</w:t>
              <w:br/>
            </w:r>
          </w:p>
        </w:tc>
      </w:tr>
    </w:tbl>
    <w:p>
      <w:pPr>
        <w:pStyle w:val="Heading2"/>
      </w:pPr>
      <w:r>
        <w:t>Words having way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sways</w:t>
            </w:r>
          </w:p>
        </w:tc>
        <w:tc>
          <w:tcPr>
            <w:tcW w:type="dxa" w:w="4320"/>
          </w:tcPr>
          <w:p>
            <w:r>
              <w:t xml:space="preserve">NOUNS </w:t>
              <w:br/>
              <w:t>[1]controlling influence</w:t>
              <w:br/>
              <w:t>[2]pitching dangerously to one side</w:t>
              <w:br/>
              <w:br/>
              <w:t xml:space="preserve"> VERBS </w:t>
              <w:br/>
              <w:t>[1]move back and forth or sideways</w:t>
              <w:br/>
              <w:t>[2]move or walk in a swinging or swaying manner</w:t>
              <w:br/>
              <w:t>[3]win approval or support for</w:t>
              <w:br/>
              <w:t>[4]cause to move back and forth</w:t>
              <w:br/>
            </w:r>
          </w:p>
        </w:tc>
      </w:tr>
    </w:tbl>
    <w:p>
      <w:pPr>
        <w:pStyle w:val="Heading2"/>
      </w:pPr>
      <w:r>
        <w:t>Words having raz</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crazy</w:t>
            </w:r>
          </w:p>
        </w:tc>
        <w:tc>
          <w:tcPr>
            <w:tcW w:type="dxa" w:w="4320"/>
          </w:tcPr>
          <w:p>
            <w:r>
              <w:t xml:space="preserve">NOUNS </w:t>
              <w:br/>
              <w:t>[1]someone deranged and possibly dangerous</w:t>
              <w:br/>
              <w:br/>
              <w:t xml:space="preserve"> ADJECTIVES </w:t>
              <w:br/>
              <w:t>[1]affected with madness or insanity</w:t>
              <w:br/>
              <w:t>[2]foolish; totally unsound</w:t>
              <w:br/>
              <w:t>[3]possessed by inordinate excitement</w:t>
              <w:br/>
              <w:t>[4]bizarre or fantastic</w:t>
              <w:br/>
              <w:t>[5]intensely enthusiastic about or preoccupied with</w:t>
              <w:br/>
            </w:r>
          </w:p>
        </w:tc>
      </w:tr>
    </w:tbl>
    <w:p>
      <w:r>
        <w:br w:type="page"/>
      </w:r>
    </w:p>
    <w:p>
      <w:pPr>
        <w:pStyle w:val="Heading1"/>
      </w:pPr>
      <w:r>
        <w:t>7 Flash Cards for 767 CCVCC Words</w:t>
      </w:r>
    </w:p>
    <w:p>
      <w:pPr>
        <w:pStyle w:val="Heading1"/>
      </w:pPr>
      <w:r>
        <w:t>2 CCVCC words Dictionary for vowel e</w:t>
      </w:r>
    </w:p>
    <w:p>
      <w:pPr>
        <w:pStyle w:val="Heading2"/>
      </w:pPr>
      <w:r>
        <w:t>Words having leb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plebs</w:t>
            </w:r>
          </w:p>
        </w:tc>
        <w:tc>
          <w:tcPr>
            <w:tcW w:type="dxa" w:w="4320"/>
          </w:tcPr>
          <w:p>
            <w:r>
              <w:t xml:space="preserve">NOUNS </w:t>
              <w:br/>
              <w:t>[1]one of the common people</w:t>
              <w:br/>
            </w:r>
          </w:p>
        </w:tc>
      </w:tr>
    </w:tbl>
    <w:p>
      <w:pPr>
        <w:pStyle w:val="Heading2"/>
      </w:pPr>
      <w:r>
        <w:t>Words having hec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check</w:t>
            </w:r>
          </w:p>
        </w:tc>
        <w:tc>
          <w:tcPr>
            <w:tcW w:type="dxa" w:w="4320"/>
          </w:tcPr>
          <w:p>
            <w:r>
              <w:t xml:space="preserve">NOUNS </w:t>
              <w:br/>
              <w:t>[1]a written order directing a bank to pay money</w:t>
              <w:br/>
              <w:t>[2]an appraisal of the state of affairs</w:t>
              <w:br/>
              <w:t>[3]the bill in a restaurant</w:t>
              <w:br/>
              <w:t>[4]the state of inactivity following an interruption</w:t>
              <w:br/>
              <w:t>[5]additional proof that something that was believed (some fact or hypothesis or theory) is correct</w:t>
              <w:br/>
              <w:t>[6]the act of inspecting or verifying</w:t>
              <w:br/>
              <w:t>[7]a mark indicating that something has been noted or completed etc.</w:t>
              <w:br/>
              <w:t>[8]something immaterial that interferes with or delays action or progress</w:t>
              <w:br/>
              <w:t>[9]a mark left after a small piece has been chopped or broken off of something</w:t>
              <w:br/>
              <w:t>[10]a textile pattern of squares or crossed lines (resembling a checkerboard)</w:t>
              <w:br/>
              <w:t>[11]the act of restraining power or action or limiting excess</w:t>
              <w:br/>
              <w:t>[12]obstructing an opponent in ice hockey</w:t>
              <w:br/>
              <w:t>[13](chess) a direct attack on an opponent's king</w:t>
              <w:br/>
              <w:br/>
              <w:t xml:space="preserve"> VERBS </w:t>
              <w:br/>
              <w:t>[1]examine so as to determine accuracy, quality, or condition</w:t>
              <w:br/>
              <w:t>[2]make an examination or investigation</w:t>
              <w:br/>
              <w:t>[3]be careful or certain to do something; make certain of something</w:t>
              <w:br/>
              <w:t>[4]lessen the intensity of; temper; hold in restraint; hold or keep within limits</w:t>
              <w:br/>
              <w:t>[5]stop for a moment, as if out of uncertainty or caution</w:t>
              <w:br/>
              <w:t>[6]put a check mark on or near or next to</w:t>
              <w:br/>
              <w:t>[7]slow the growth or development of</w:t>
              <w:br/>
              <w:t>[8]be verified or confirmed; pass inspection</w:t>
              <w:br/>
              <w:t>[9]be compatible, similar or consistent; coincide in their characteristics</w:t>
              <w:br/>
              <w:t>[10]block or impede (a player from the opposing team) in ice hockey</w:t>
              <w:br/>
              <w:t>[11]develop (children's) behavior by instruction and practice; especially to teach self-control</w:t>
              <w:br/>
              <w:t>[12]consign for shipment on a vehicle</w:t>
              <w:br/>
              <w:t>[13]hand over something to somebody as for temporary safekeeping</w:t>
              <w:br/>
              <w:t>[14]abandon the intended prey, turn, and pursue an inferior prey</w:t>
              <w:br/>
              <w:t>[15]stop in a chase especially when scent is lost</w:t>
              <w:br/>
              <w:t>[16]mark into squares or draw squares on; draw crossed lines on</w:t>
              <w:br/>
              <w:t>[17]decline to initiate betting</w:t>
              <w:br/>
              <w:t>[18]hold back, as of a danger or an enemy; check the expansion or influence of</w:t>
              <w:br/>
              <w:t>[19]place into check</w:t>
              <w:br/>
              <w:t>[20]write out a check on a bank account</w:t>
              <w:br/>
              <w:t>[21]find out, learn, or determine with certainty, usually by making an inquiry or other effort</w:t>
              <w:br/>
              <w:t>[22]verify by consulting a source or authority</w:t>
              <w:br/>
              <w:t>[23]arrest the motion (of something) abruptly</w:t>
              <w:br/>
              <w:t>[24]make cracks or chinks in</w:t>
              <w:br/>
              <w:t>[25]become fractured; break or crack on the surface only</w:t>
              <w:br/>
            </w:r>
          </w:p>
        </w:tc>
      </w:tr>
    </w:tbl>
    <w:p>
      <w:pPr>
        <w:pStyle w:val="Heading2"/>
      </w:pPr>
      <w:r>
        <w:t>Words having lec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fleck</w:t>
            </w:r>
          </w:p>
        </w:tc>
        <w:tc>
          <w:tcPr>
            <w:tcW w:type="dxa" w:w="4320"/>
          </w:tcPr>
          <w:p>
            <w:r>
              <w:t xml:space="preserve">NOUNS </w:t>
              <w:br/>
              <w:t>[1]a small fragment of something broken off from the whole</w:t>
              <w:br/>
              <w:t>[2]a small contrasting part of something</w:t>
              <w:br/>
              <w:br/>
              <w:t xml:space="preserve"> VERBS </w:t>
              <w:br/>
              <w:t>[1]make a spot or mark onto</w:t>
              <w:br/>
            </w:r>
          </w:p>
        </w:tc>
      </w:tr>
    </w:tbl>
    <w:p>
      <w:pPr>
        <w:pStyle w:val="Heading2"/>
      </w:pPr>
      <w:r>
        <w:t>Words having pec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speck</w:t>
            </w:r>
          </w:p>
        </w:tc>
        <w:tc>
          <w:tcPr>
            <w:tcW w:type="dxa" w:w="4320"/>
          </w:tcPr>
          <w:p>
            <w:r>
              <w:t xml:space="preserve">NOUNS </w:t>
              <w:br/>
              <w:t>[1]a very small spot</w:t>
              <w:br/>
              <w:t>[2](nontechnical usage) a tiny piece of anything</w:t>
              <w:br/>
              <w:t>[3]a slight but appreciable amount</w:t>
              <w:br/>
              <w:br/>
              <w:t xml:space="preserve"> VERBS </w:t>
              <w:br/>
              <w:t>[1]produce specks in or on</w:t>
              <w:br/>
            </w:r>
          </w:p>
        </w:tc>
      </w:tr>
      <w:tr>
        <w:tc>
          <w:tcPr>
            <w:tcW w:type="dxa" w:w="4320"/>
          </w:tcPr>
          <w:p>
            <w:r>
              <w:t>specs</w:t>
            </w:r>
          </w:p>
        </w:tc>
        <w:tc>
          <w:tcPr>
            <w:tcW w:type="dxa" w:w="4320"/>
          </w:tcPr>
          <w:p>
            <w:r>
              <w:t xml:space="preserve">NOUNS </w:t>
              <w:br/>
              <w:t>[1]optical instrument consisting of a frame that holds a pair of lenses for correcting defective vision</w:t>
              <w:br/>
              <w:t>[2]a detailed description of design criteria for a piece of work</w:t>
              <w:br/>
            </w:r>
          </w:p>
        </w:tc>
      </w:tr>
    </w:tbl>
    <w:p>
      <w:pPr>
        <w:pStyle w:val="Heading2"/>
      </w:pPr>
      <w:r>
        <w:t>Words having rec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wreck</w:t>
            </w:r>
          </w:p>
        </w:tc>
        <w:tc>
          <w:tcPr>
            <w:tcW w:type="dxa" w:w="4320"/>
          </w:tcPr>
          <w:p>
            <w:r>
              <w:t xml:space="preserve">NOUNS </w:t>
              <w:br/>
              <w:t>[1]something or someone that has suffered ruin or dilapidation</w:t>
              <w:br/>
              <w:t>[2]an accident that destroys a ship at sea</w:t>
              <w:br/>
              <w:t>[3]a serious accident (usually involving one or more vehicles)</w:t>
              <w:br/>
              <w:t>[4]a ship that has been destroyed at sea</w:t>
              <w:br/>
              <w:br/>
              <w:t xml:space="preserve"> VERBS </w:t>
              <w:br/>
              <w:t>[1]smash or break forcefully</w:t>
              <w:br/>
            </w:r>
          </w:p>
        </w:tc>
      </w:tr>
    </w:tbl>
    <w:p>
      <w:pPr>
        <w:pStyle w:val="Heading2"/>
      </w:pPr>
      <w:r>
        <w:t>Words having hed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sheds</w:t>
            </w:r>
          </w:p>
        </w:tc>
        <w:tc>
          <w:tcPr>
            <w:tcW w:type="dxa" w:w="4320"/>
          </w:tcPr>
          <w:p>
            <w:r>
              <w:t xml:space="preserve">NOUNS </w:t>
              <w:br/>
              <w:t>[1]an outbuilding with a single story; used for shelter or storage</w:t>
              <w:br/>
              <w:br/>
              <w:t xml:space="preserve"> VERBS </w:t>
              <w:br/>
              <w:t>[1]get rid of</w:t>
              <w:br/>
              <w:t>[2]pour out in drops or small quantities or as if in drops or small quantities</w:t>
              <w:br/>
              <w:t>[3]cause or allow (a solid substance) to flow or run out or over</w:t>
              <w:br/>
              <w:t>[4]cast off hair, skin, horn, or feathers</w:t>
              <w:br/>
            </w:r>
          </w:p>
        </w:tc>
      </w:tr>
    </w:tbl>
    <w:p>
      <w:pPr>
        <w:pStyle w:val="Heading2"/>
      </w:pPr>
      <w:r>
        <w:t>Words having led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sleds</w:t>
            </w:r>
          </w:p>
        </w:tc>
        <w:tc>
          <w:tcPr>
            <w:tcW w:type="dxa" w:w="4320"/>
          </w:tcPr>
          <w:p>
            <w:r>
              <w:t xml:space="preserve">NOUNS </w:t>
              <w:br/>
              <w:t>[1]a vehicle mounted on runners and pulled by horses or dogs; for transportation over snow</w:t>
              <w:br/>
              <w:br/>
              <w:t xml:space="preserve"> VERBS </w:t>
              <w:br/>
              <w:t>[1]ride (on) a sled</w:t>
              <w:br/>
            </w:r>
          </w:p>
        </w:tc>
      </w:tr>
    </w:tbl>
    <w:p>
      <w:pPr>
        <w:pStyle w:val="Heading2"/>
      </w:pPr>
      <w:r>
        <w:t>Words having hef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chefs</w:t>
            </w:r>
          </w:p>
        </w:tc>
        <w:tc>
          <w:tcPr>
            <w:tcW w:type="dxa" w:w="4320"/>
          </w:tcPr>
          <w:p>
            <w:r>
              <w:t xml:space="preserve">NOUNS </w:t>
              <w:br/>
              <w:t>[1]a professional cook</w:t>
              <w:br/>
            </w:r>
          </w:p>
        </w:tc>
      </w:tr>
    </w:tbl>
    <w:p>
      <w:pPr>
        <w:pStyle w:val="Heading2"/>
      </w:pPr>
      <w:r>
        <w:t>Words having hef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theft</w:t>
            </w:r>
          </w:p>
        </w:tc>
        <w:tc>
          <w:tcPr>
            <w:tcW w:type="dxa" w:w="4320"/>
          </w:tcPr>
          <w:p>
            <w:r>
              <w:t xml:space="preserve">NOUNS </w:t>
              <w:br/>
              <w:t>[1]the act of taking something from someone unlawfully</w:t>
              <w:br/>
            </w:r>
          </w:p>
        </w:tc>
      </w:tr>
    </w:tbl>
    <w:p>
      <w:pPr>
        <w:pStyle w:val="Heading2"/>
      </w:pPr>
      <w:r>
        <w:t>Words having lef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clefs</w:t>
            </w:r>
          </w:p>
        </w:tc>
        <w:tc>
          <w:tcPr>
            <w:tcW w:type="dxa" w:w="4320"/>
          </w:tcPr>
          <w:p>
            <w:r>
              <w:t xml:space="preserve">NOUNS </w:t>
              <w:br/>
              <w:t>[1]a musical notation written on a staff indicating the pitch of the notes following it</w:t>
              <w:br/>
            </w:r>
          </w:p>
        </w:tc>
      </w:tr>
      <w:tr>
        <w:tc>
          <w:tcPr>
            <w:tcW w:type="dxa" w:w="4320"/>
          </w:tcPr>
          <w:p>
            <w:r>
              <w:t>cleft</w:t>
            </w:r>
          </w:p>
        </w:tc>
        <w:tc>
          <w:tcPr>
            <w:tcW w:type="dxa" w:w="4320"/>
          </w:tcPr>
          <w:p>
            <w:r>
              <w:t xml:space="preserve">NOUNS </w:t>
              <w:br/>
              <w:t>[1]a split or indentation in something (as the palate or chin)</w:t>
              <w:br/>
              <w:t>[2]a long narrow opening</w:t>
              <w:br/>
              <w:br/>
              <w:t xml:space="preserve"> VERBS </w:t>
              <w:br/>
              <w:t>[1]separate or cut with a tool, such as a sharp instrument</w:t>
              <w:br/>
              <w:t>[2]make by cutting into</w:t>
              <w:br/>
              <w:t>[3]come or be in close contact with; stick or hold together and resist separation</w:t>
              <w:br/>
              <w:br/>
              <w:t xml:space="preserve"> ADJECTIVES </w:t>
              <w:br/>
              <w:t>[1]having one or more incisions reaching nearly to the midrib</w:t>
              <w:br/>
            </w:r>
          </w:p>
        </w:tc>
      </w:tr>
    </w:tbl>
    <w:p>
      <w:pPr>
        <w:pStyle w:val="Heading2"/>
      </w:pPr>
      <w:r>
        <w:t>Words having reg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dregs</w:t>
            </w:r>
          </w:p>
        </w:tc>
        <w:tc>
          <w:tcPr>
            <w:tcW w:type="dxa" w:w="4320"/>
          </w:tcPr>
          <w:p>
            <w:r>
              <w:t xml:space="preserve">NOUNS </w:t>
              <w:br/>
              <w:t>[1]sediment that has settled at the bottom of a liquid</w:t>
              <w:br/>
              <w:t>[2]a small amount of residue</w:t>
              <w:br/>
            </w:r>
          </w:p>
        </w:tc>
      </w:tr>
    </w:tbl>
    <w:p>
      <w:pPr>
        <w:pStyle w:val="Heading2"/>
      </w:pPr>
      <w:r>
        <w:t>Words having rek</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treks</w:t>
            </w:r>
          </w:p>
        </w:tc>
        <w:tc>
          <w:tcPr>
            <w:tcW w:type="dxa" w:w="4320"/>
          </w:tcPr>
          <w:p>
            <w:r>
              <w:t xml:space="preserve">NOUNS </w:t>
              <w:br/>
              <w:t>[1]a journey by ox wagon (especially an organized migration by a group of settlers)</w:t>
              <w:br/>
              <w:t>[2]any long and difficult trip</w:t>
              <w:br/>
              <w:br/>
              <w:t xml:space="preserve"> VERBS </w:t>
              <w:br/>
              <w:t>[1]journey on foot, especially in the mountains</w:t>
              <w:br/>
              <w:t>[2]make a long and difficult journey</w:t>
              <w:br/>
            </w:r>
          </w:p>
        </w:tc>
      </w:tr>
    </w:tbl>
    <w:p>
      <w:pPr>
        <w:pStyle w:val="Heading2"/>
      </w:pPr>
      <w:r>
        <w:t>Words having hel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shelf</w:t>
            </w:r>
          </w:p>
        </w:tc>
        <w:tc>
          <w:tcPr>
            <w:tcW w:type="dxa" w:w="4320"/>
          </w:tcPr>
          <w:p>
            <w:r>
              <w:t xml:space="preserve">NOUNS </w:t>
              <w:br/>
              <w:t>[1]a support that consists of a horizontal surface for holding objects</w:t>
              <w:br/>
              <w:t>[2]a projecting ridge on a mountain or submerged under water</w:t>
              <w:br/>
            </w:r>
          </w:p>
        </w:tc>
      </w:tr>
      <w:tr>
        <w:tc>
          <w:tcPr>
            <w:tcW w:type="dxa" w:w="4320"/>
          </w:tcPr>
          <w:p>
            <w:r>
              <w:t>shell</w:t>
            </w:r>
          </w:p>
        </w:tc>
        <w:tc>
          <w:tcPr>
            <w:tcW w:type="dxa" w:w="4320"/>
          </w:tcPr>
          <w:p>
            <w:r>
              <w:t xml:space="preserve">NOUNS </w:t>
              <w:br/>
              <w:t>[1]ammunition consisting of a cylindrical metal casing containing an explosive charge and a projectile; fired from a large gun</w:t>
              <w:br/>
              <w:t>[2]the material that forms the hard outer covering of many animals</w:t>
              <w:br/>
              <w:t>[3]hard outer covering or case of certain organisms such as arthropods and turtles</w:t>
              <w:br/>
              <w:t>[4]the hard usually fibrous outer layer of some fruits especially nuts</w:t>
              <w:br/>
              <w:t>[5]the exterior covering of a bird's egg</w:t>
              <w:br/>
              <w:t>[6]a rigid covering that envelops an object</w:t>
              <w:br/>
              <w:t>[7]a very light narrow racing boat</w:t>
              <w:br/>
              <w:t>[8]the housing or outer covering of something</w:t>
              <w:br/>
              <w:t>[9]a metal sheathing of uniform thickness (such as the shield attached to an artillery piece to protect the gunners)</w:t>
              <w:br/>
              <w:t>[10]the hard largely calcareous covering of a mollusc or a brachiopod</w:t>
              <w:br/>
              <w:br/>
              <w:t xml:space="preserve"> VERBS </w:t>
              <w:br/>
              <w:t>[1]use explosives on</w:t>
              <w:br/>
              <w:t>[2]create by using explosives</w:t>
              <w:br/>
              <w:t>[3]fall out of the pod or husk</w:t>
              <w:br/>
              <w:t>[4]hit the pitches of hard and regularly</w:t>
              <w:br/>
              <w:t>[5]look for and collect shells by the seashore</w:t>
              <w:br/>
              <w:t>[6]come out better in a competition, race, or conflict</w:t>
              <w:br/>
              <w:t>[7]remove from its shell or outer covering</w:t>
              <w:br/>
              <w:t>[8]remove the husks from</w:t>
              <w:br/>
            </w:r>
          </w:p>
        </w:tc>
      </w:tr>
    </w:tbl>
    <w:p>
      <w:pPr>
        <w:pStyle w:val="Heading2"/>
      </w:pPr>
      <w:r>
        <w:t>Words having hel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whelk</w:t>
            </w:r>
          </w:p>
        </w:tc>
        <w:tc>
          <w:tcPr>
            <w:tcW w:type="dxa" w:w="4320"/>
          </w:tcPr>
          <w:p>
            <w:r>
              <w:t xml:space="preserve">NOUNS </w:t>
              <w:br/>
              <w:t>[1]large marine snail much used as food in Europe</w:t>
              <w:br/>
              <w:t>[2]large carnivorous marine gastropods of coastal waters and intertidal regions having a strong snail-like shell</w:t>
              <w:br/>
              <w:br/>
              <w:t xml:space="preserve"> VERBS </w:t>
              <w:br/>
              <w:t>[1]gather whelk</w:t>
              <w:br/>
            </w:r>
          </w:p>
        </w:tc>
      </w:tr>
      <w:tr>
        <w:tc>
          <w:tcPr>
            <w:tcW w:type="dxa" w:w="4320"/>
          </w:tcPr>
          <w:p>
            <w:r>
              <w:t>whelm</w:t>
            </w:r>
          </w:p>
        </w:tc>
        <w:tc>
          <w:tcPr>
            <w:tcW w:type="dxa" w:w="4320"/>
          </w:tcPr>
          <w:p>
            <w:r>
              <w:br/>
              <w:t xml:space="preserve"> VERBS </w:t>
              <w:br/>
              <w:t>[1]overcome, as with emotions or perceptual stimuli</w:t>
              <w:br/>
            </w:r>
          </w:p>
        </w:tc>
      </w:tr>
      <w:tr>
        <w:tc>
          <w:tcPr>
            <w:tcW w:type="dxa" w:w="4320"/>
          </w:tcPr>
          <w:p>
            <w:r>
              <w:t>whelp</w:t>
            </w:r>
          </w:p>
        </w:tc>
        <w:tc>
          <w:tcPr>
            <w:tcW w:type="dxa" w:w="4320"/>
          </w:tcPr>
          <w:p>
            <w:r>
              <w:t xml:space="preserve">NOUNS </w:t>
              <w:br/>
              <w:t>[1]young of any of various canines such as a dog or wolf</w:t>
              <w:br/>
              <w:br/>
              <w:t xml:space="preserve"> VERBS </w:t>
              <w:br/>
              <w:t>[1]birth</w:t>
              <w:br/>
            </w:r>
          </w:p>
        </w:tc>
      </w:tr>
    </w:tbl>
    <w:p>
      <w:pPr>
        <w:pStyle w:val="Heading2"/>
      </w:pPr>
      <w:r>
        <w:t>Words having mel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smell</w:t>
            </w:r>
          </w:p>
        </w:tc>
        <w:tc>
          <w:tcPr>
            <w:tcW w:type="dxa" w:w="4320"/>
          </w:tcPr>
          <w:p>
            <w:r>
              <w:t xml:space="preserve">NOUNS </w:t>
              <w:br/>
              <w:t>[1]the sensation that results when olfactory receptors in the nose are stimulated by particular chemicals in gaseous form</w:t>
              <w:br/>
              <w:t>[2]any property detected by the olfactory system</w:t>
              <w:br/>
              <w:t>[3]the general atmosphere of a place or situation and the effect that it has on people</w:t>
              <w:br/>
              <w:t>[4]the faculty that enables us to distinguish scents</w:t>
              <w:br/>
              <w:t>[5]the act of perceiving the odor of something</w:t>
              <w:br/>
              <w:br/>
              <w:t xml:space="preserve"> VERBS </w:t>
              <w:br/>
              <w:t>[1]inhale the odor of; perceive by the olfactory sense</w:t>
              <w:br/>
              <w:t>[2]emit an odor</w:t>
              <w:br/>
              <w:t>[3]smell bad</w:t>
              <w:br/>
              <w:t>[4]have an element suggestive (of something)</w:t>
              <w:br/>
              <w:t>[5]become aware of not through the senses but instinctively</w:t>
              <w:br/>
            </w:r>
          </w:p>
        </w:tc>
      </w:tr>
      <w:tr>
        <w:tc>
          <w:tcPr>
            <w:tcW w:type="dxa" w:w="4320"/>
          </w:tcPr>
          <w:p>
            <w:r>
              <w:t>smelt</w:t>
            </w:r>
          </w:p>
        </w:tc>
        <w:tc>
          <w:tcPr>
            <w:tcW w:type="dxa" w:w="4320"/>
          </w:tcPr>
          <w:p>
            <w:r>
              <w:t xml:space="preserve">NOUNS </w:t>
              <w:br/>
              <w:t>[1]small cold-water silvery fish; migrate between salt and fresh water</w:t>
              <w:br/>
              <w:t>[2]small trout-like silvery marine or freshwater food fishes of cold northern waters</w:t>
              <w:br/>
              <w:br/>
              <w:t xml:space="preserve"> VERBS </w:t>
              <w:br/>
              <w:t>[1]extract (metals) by heating</w:t>
              <w:br/>
              <w:t>[2]inhale the odor of; perceive by the olfactory sense</w:t>
              <w:br/>
              <w:t>[3]emit an odor</w:t>
              <w:br/>
              <w:t>[4]smell bad</w:t>
              <w:br/>
              <w:t>[5]have an element suggestive (of something)</w:t>
              <w:br/>
              <w:t>[6]become aware of not through the senses but instinctively</w:t>
              <w:br/>
            </w:r>
          </w:p>
        </w:tc>
      </w:tr>
    </w:tbl>
    <w:p>
      <w:pPr>
        <w:pStyle w:val="Heading2"/>
      </w:pPr>
      <w:r>
        <w:t>Words having nel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knell</w:t>
            </w:r>
          </w:p>
        </w:tc>
        <w:tc>
          <w:tcPr>
            <w:tcW w:type="dxa" w:w="4320"/>
          </w:tcPr>
          <w:p>
            <w:r>
              <w:t xml:space="preserve">NOUNS </w:t>
              <w:br/>
              <w:t>[1]the sound of a bell rung slowly to announce a death or a funeral or the end of something</w:t>
              <w:br/>
              <w:br/>
              <w:t xml:space="preserve"> VERBS </w:t>
              <w:br/>
              <w:t>[1]ring as in announcing death</w:t>
              <w:br/>
              <w:t>[2]make (bells) ring, often for the purposes of musical edification</w:t>
              <w:br/>
            </w:r>
          </w:p>
        </w:tc>
      </w:tr>
      <w:tr>
        <w:tc>
          <w:tcPr>
            <w:tcW w:type="dxa" w:w="4320"/>
          </w:tcPr>
          <w:p>
            <w:r>
              <w:t>knelt</w:t>
            </w:r>
          </w:p>
        </w:tc>
        <w:tc>
          <w:tcPr>
            <w:tcW w:type="dxa" w:w="4320"/>
          </w:tcPr>
          <w:p>
            <w:r>
              <w:br/>
              <w:t xml:space="preserve"> VERBS </w:t>
              <w:br/>
              <w:t>[1]rest one's weight on one's knees</w:t>
              <w:br/>
            </w:r>
          </w:p>
        </w:tc>
      </w:tr>
    </w:tbl>
    <w:p>
      <w:pPr>
        <w:pStyle w:val="Heading2"/>
      </w:pPr>
      <w:r>
        <w:t>Words having pel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spell</w:t>
            </w:r>
          </w:p>
        </w:tc>
        <w:tc>
          <w:tcPr>
            <w:tcW w:type="dxa" w:w="4320"/>
          </w:tcPr>
          <w:p>
            <w:r>
              <w:t xml:space="preserve">NOUNS </w:t>
              <w:br/>
              <w:t>[1]a psychological state induced by (or as if induced by) a magical incantation</w:t>
              <w:br/>
              <w:t>[2]a time for working (after which you will be relieved by someone else)</w:t>
              <w:br/>
              <w:t>[3]a period of indeterminate length (usually short) marked by some action or condition</w:t>
              <w:br/>
              <w:t>[4]a verbal formula believed to have magical force</w:t>
              <w:br/>
              <w:br/>
              <w:t xml:space="preserve"> VERBS </w:t>
              <w:br/>
              <w:t>[1]orally recite the letters of or give the spelling of</w:t>
              <w:br/>
              <w:t>[2]indicate or signify</w:t>
              <w:br/>
              <w:t>[3]write or name the letters that comprise the conventionally accepted form of (a word or part of a word)</w:t>
              <w:br/>
              <w:t>[4]relieve (someone) from work by taking a turn</w:t>
              <w:br/>
              <w:t>[5]place under a spell</w:t>
              <w:br/>
              <w:t>[6]take turns working</w:t>
              <w:br/>
            </w:r>
          </w:p>
        </w:tc>
      </w:tr>
    </w:tbl>
    <w:p>
      <w:pPr>
        <w:pStyle w:val="Heading2"/>
      </w:pPr>
      <w:r>
        <w:t>Words having uel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duels</w:t>
            </w:r>
          </w:p>
        </w:tc>
        <w:tc>
          <w:tcPr>
            <w:tcW w:type="dxa" w:w="4320"/>
          </w:tcPr>
          <w:p>
            <w:r>
              <w:t xml:space="preserve">NOUNS </w:t>
              <w:br/>
              <w:t>[1]a prearranged fight with deadly weapons by two people (accompanied by seconds) in order to settle a quarrel over a point of honor</w:t>
              <w:br/>
              <w:t>[2]any struggle between two skillful opponents (individuals or groups)</w:t>
              <w:br/>
              <w:br/>
              <w:t xml:space="preserve"> VERBS </w:t>
              <w:br/>
              <w:t>[1]fight a duel, as over one's honor or a woman</w:t>
              <w:br/>
            </w:r>
          </w:p>
        </w:tc>
      </w:tr>
    </w:tbl>
    <w:p>
      <w:pPr>
        <w:pStyle w:val="Heading2"/>
      </w:pPr>
      <w:r>
        <w:t>Words having uel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fuels</w:t>
            </w:r>
          </w:p>
        </w:tc>
        <w:tc>
          <w:tcPr>
            <w:tcW w:type="dxa" w:w="4320"/>
          </w:tcPr>
          <w:p>
            <w:r>
              <w:t xml:space="preserve">NOUNS </w:t>
              <w:br/>
              <w:t>[1]a substance that can be consumed to produce energy</w:t>
              <w:br/>
              <w:br/>
              <w:t xml:space="preserve"> VERBS </w:t>
              <w:br/>
              <w:t>[1]provide with a combustible substance that provides energy</w:t>
              <w:br/>
              <w:t>[2]provide with fuel</w:t>
              <w:br/>
              <w:t>[3]take in fuel, as of a ship</w:t>
              <w:br/>
              <w:t>[4]stimulate</w:t>
              <w:br/>
            </w:r>
          </w:p>
        </w:tc>
      </w:tr>
    </w:tbl>
    <w:p>
      <w:pPr>
        <w:pStyle w:val="Heading2"/>
      </w:pPr>
      <w:r>
        <w:t>Words having uel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quell</w:t>
            </w:r>
          </w:p>
        </w:tc>
        <w:tc>
          <w:tcPr>
            <w:tcW w:type="dxa" w:w="4320"/>
          </w:tcPr>
          <w:p>
            <w:r>
              <w:br/>
              <w:t xml:space="preserve"> VERBS </w:t>
              <w:br/>
              <w:t>[1]suppress or crush completely</w:t>
              <w:br/>
              <w:t>[2]overcome or allay</w:t>
              <w:br/>
            </w:r>
          </w:p>
        </w:tc>
      </w:tr>
    </w:tbl>
    <w:p>
      <w:pPr>
        <w:pStyle w:val="Heading2"/>
      </w:pPr>
      <w:r>
        <w:t>Words having wel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dwell</w:t>
            </w:r>
          </w:p>
        </w:tc>
        <w:tc>
          <w:tcPr>
            <w:tcW w:type="dxa" w:w="4320"/>
          </w:tcPr>
          <w:p>
            <w:r>
              <w:br/>
              <w:t xml:space="preserve"> VERBS </w:t>
              <w:br/>
              <w:t>[1]think moodily or anxiously about something</w:t>
              <w:br/>
              <w:t>[2]originate (in)</w:t>
              <w:br/>
              <w:t>[3]inhabit or live in; be an inhabitant of</w:t>
              <w:br/>
              <w:t>[4]exist or be situated within</w:t>
              <w:br/>
              <w:t>[5]come back to</w:t>
              <w:br/>
            </w:r>
          </w:p>
        </w:tc>
      </w:tr>
      <w:tr>
        <w:tc>
          <w:tcPr>
            <w:tcW w:type="dxa" w:w="4320"/>
          </w:tcPr>
          <w:p>
            <w:r>
              <w:t>dwelt</w:t>
            </w:r>
          </w:p>
        </w:tc>
        <w:tc>
          <w:tcPr>
            <w:tcW w:type="dxa" w:w="4320"/>
          </w:tcPr>
          <w:p>
            <w:r>
              <w:br/>
              <w:t xml:space="preserve"> VERBS </w:t>
              <w:br/>
              <w:t>[1]think moodily or anxiously about something</w:t>
              <w:br/>
              <w:t>[2]originate (in)</w:t>
              <w:br/>
              <w:t>[3]inhabit or live in; be an inhabitant of</w:t>
              <w:br/>
              <w:t>[4]exist or be situated within</w:t>
              <w:br/>
              <w:t>[5]come back to</w:t>
              <w:br/>
            </w:r>
          </w:p>
        </w:tc>
      </w:tr>
    </w:tbl>
    <w:p>
      <w:pPr>
        <w:pStyle w:val="Heading2"/>
      </w:pPr>
      <w:r>
        <w:t>Words having wel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swell</w:t>
            </w:r>
          </w:p>
        </w:tc>
        <w:tc>
          <w:tcPr>
            <w:tcW w:type="dxa" w:w="4320"/>
          </w:tcPr>
          <w:p>
            <w:r>
              <w:t xml:space="preserve">NOUNS </w:t>
              <w:br/>
              <w:t>[1]the undulating movement of the surface of the open sea</w:t>
              <w:br/>
              <w:t>[2]a rounded elevation (especially one on an ocean floor)</w:t>
              <w:br/>
              <w:t>[3]a crescendo followed by a decrescendo</w:t>
              <w:br/>
              <w:t>[4]a man who is much concerned with his dress and appearance</w:t>
              <w:br/>
              <w:br/>
              <w:t xml:space="preserve"> VERBS </w:t>
              <w:br/>
              <w:t>[1]increase in size, magnitude, number, or intensity</w:t>
              <w:br/>
              <w:t>[2]become filled with pride, arrogance, or anger</w:t>
              <w:br/>
              <w:t>[3]expand abnormally</w:t>
              <w:br/>
              <w:t>[4]come up (as of feelings and thoughts, or other ephemeral things)</w:t>
              <w:br/>
              <w:t>[5]come up, as of a liquid</w:t>
              <w:br/>
              <w:t>[6]cause to become swollen</w:t>
              <w:br/>
              <w:br/>
              <w:t xml:space="preserve"> ADJECTIVES </w:t>
              <w:br/>
              <w:t>[1]very good</w:t>
              <w:br/>
            </w:r>
          </w:p>
        </w:tc>
      </w:tr>
    </w:tbl>
    <w:p>
      <w:pPr>
        <w:pStyle w:val="Heading2"/>
      </w:pPr>
      <w:r>
        <w:t>Words having tem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stems</w:t>
            </w:r>
          </w:p>
        </w:tc>
        <w:tc>
          <w:tcPr>
            <w:tcW w:type="dxa" w:w="4320"/>
          </w:tcPr>
          <w:p>
            <w:r>
              <w:t xml:space="preserve">NOUNS </w:t>
              <w:br/>
              <w:t>[1](linguistics) the form of a word after all affixes are removed</w:t>
              <w:br/>
              <w:t>[2]a slender or elongated structure that supports a plant or fungus or a plant part or plant organ</w:t>
              <w:br/>
              <w:t>[3]cylinder forming a long narrow part of something</w:t>
              <w:br/>
              <w:t>[4]the tube of a tobacco pipe</w:t>
              <w:br/>
              <w:t>[5]front part of a vessel or aircraft</w:t>
              <w:br/>
              <w:t>[6]a turn made in skiing; the back of one ski is forced outward and the other ski is brought parallel to it</w:t>
              <w:br/>
              <w:br/>
              <w:t xml:space="preserve"> VERBS </w:t>
              <w:br/>
              <w:t>[1]grow out of, have roots in, originate in</w:t>
              <w:br/>
              <w:t>[2]cause to point inward</w:t>
              <w:br/>
              <w:t>[3]stop the flow of a liquid</w:t>
              <w:br/>
              <w:t>[4]remove the stem from</w:t>
              <w:br/>
            </w:r>
          </w:p>
        </w:tc>
      </w:tr>
    </w:tbl>
    <w:p>
      <w:pPr>
        <w:pStyle w:val="Heading2"/>
      </w:pPr>
      <w:r>
        <w:t>Words having cen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scent</w:t>
            </w:r>
          </w:p>
        </w:tc>
        <w:tc>
          <w:tcPr>
            <w:tcW w:type="dxa" w:w="4320"/>
          </w:tcPr>
          <w:p>
            <w:r>
              <w:t xml:space="preserve">NOUNS </w:t>
              <w:br/>
              <w:t>[1]a distinctive odor that is pleasant</w:t>
              <w:br/>
              <w:t>[2]an odor left in passing by which a person or animal can be traced</w:t>
              <w:br/>
              <w:t>[3]any property detected by the olfactory system</w:t>
              <w:br/>
              <w:br/>
              <w:t xml:space="preserve"> VERBS </w:t>
              <w:br/>
              <w:t>[1]cause to smell or be smelly</w:t>
              <w:br/>
              <w:t>[2]catch the scent of; get wind of</w:t>
              <w:br/>
              <w:t>[3]apply perfume to</w:t>
              <w:br/>
            </w:r>
          </w:p>
        </w:tc>
      </w:tr>
    </w:tbl>
    <w:p>
      <w:pPr>
        <w:pStyle w:val="Heading2"/>
      </w:pPr>
      <w:r>
        <w:t>Words having len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blend</w:t>
            </w:r>
          </w:p>
        </w:tc>
        <w:tc>
          <w:tcPr>
            <w:tcW w:type="dxa" w:w="4320"/>
          </w:tcPr>
          <w:p>
            <w:r>
              <w:t xml:space="preserve">NOUNS </w:t>
              <w:br/>
              <w:t>[1]an occurrence of thorough mixing</w:t>
              <w:br/>
              <w:t>[2]a new word formed by joining two others and combining their meanings</w:t>
              <w:br/>
              <w:t>[3]the act of blending components together thoroughly</w:t>
              <w:br/>
              <w:br/>
              <w:t xml:space="preserve"> VERBS </w:t>
              <w:br/>
              <w:t>[1]combine into one</w:t>
              <w:br/>
              <w:t>[2]blend or harmonize</w:t>
              <w:br/>
              <w:t>[3]mix together different elements</w:t>
              <w:br/>
            </w:r>
          </w:p>
        </w:tc>
      </w:tr>
    </w:tbl>
    <w:p>
      <w:pPr>
        <w:pStyle w:val="Heading2"/>
      </w:pPr>
      <w:r>
        <w:t>Words having len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glens</w:t>
            </w:r>
          </w:p>
        </w:tc>
        <w:tc>
          <w:tcPr>
            <w:tcW w:type="dxa" w:w="4320"/>
          </w:tcPr>
          <w:p>
            <w:r>
              <w:t xml:space="preserve">NOUNS </w:t>
              <w:br/>
              <w:t>[1]a narrow secluded valley (in the mountains)</w:t>
              <w:br/>
            </w:r>
          </w:p>
        </w:tc>
      </w:tr>
    </w:tbl>
    <w:p>
      <w:pPr>
        <w:pStyle w:val="Heading2"/>
      </w:pPr>
      <w:r>
        <w:t>Words having pen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upend</w:t>
            </w:r>
          </w:p>
        </w:tc>
        <w:tc>
          <w:tcPr>
            <w:tcW w:type="dxa" w:w="4320"/>
          </w:tcPr>
          <w:p>
            <w:r>
              <w:br/>
              <w:t xml:space="preserve"> VERBS </w:t>
              <w:br/>
              <w:t>[1]become turned or set on end</w:t>
              <w:br/>
              <w:t>[2]set, turn, or stand on end</w:t>
              <w:br/>
            </w:r>
          </w:p>
        </w:tc>
      </w:tr>
    </w:tbl>
    <w:p>
      <w:pPr>
        <w:pStyle w:val="Heading2"/>
      </w:pPr>
      <w:r>
        <w:t>Words having pen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spend</w:t>
            </w:r>
          </w:p>
        </w:tc>
        <w:tc>
          <w:tcPr>
            <w:tcW w:type="dxa" w:w="4320"/>
          </w:tcPr>
          <w:p>
            <w:r>
              <w:br/>
              <w:t xml:space="preserve"> VERBS </w:t>
              <w:br/>
              <w:t>[1]pass time in a specific way</w:t>
              <w:br/>
              <w:t>[2]pay out</w:t>
              <w:br/>
              <w:t>[3]spend completely</w:t>
              <w:br/>
            </w:r>
          </w:p>
        </w:tc>
      </w:tr>
      <w:tr>
        <w:tc>
          <w:tcPr>
            <w:tcW w:type="dxa" w:w="4320"/>
          </w:tcPr>
          <w:p>
            <w:r>
              <w:t>spent</w:t>
            </w:r>
          </w:p>
        </w:tc>
        <w:tc>
          <w:tcPr>
            <w:tcW w:type="dxa" w:w="4320"/>
          </w:tcPr>
          <w:p>
            <w:r>
              <w:br/>
              <w:t xml:space="preserve"> VERBS </w:t>
              <w:br/>
              <w:t>[1]pass time in a specific way</w:t>
              <w:br/>
              <w:t>[2]pay out</w:t>
              <w:br/>
              <w:t>[3]spend completely</w:t>
              <w:br/>
              <w:br/>
              <w:t xml:space="preserve"> ADJECTIVES </w:t>
              <w:br/>
              <w:t>[1]depleted of energy, force, or strength</w:t>
              <w:br/>
              <w:t>[2]drained of energy or effectiveness; extremely tired; completely exhausted</w:t>
              <w:br/>
            </w:r>
          </w:p>
        </w:tc>
      </w:tr>
    </w:tbl>
    <w:p>
      <w:pPr>
        <w:pStyle w:val="Heading2"/>
      </w:pPr>
      <w:r>
        <w:t>Words having ren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trend</w:t>
            </w:r>
          </w:p>
        </w:tc>
        <w:tc>
          <w:tcPr>
            <w:tcW w:type="dxa" w:w="4320"/>
          </w:tcPr>
          <w:p>
            <w:r>
              <w:t xml:space="preserve">NOUNS </w:t>
              <w:br/>
              <w:t>[1]a general direction in which something tends to move</w:t>
              <w:br/>
              <w:t>[2]general line of orientation</w:t>
              <w:br/>
              <w:t>[3]a general tendency to change (as of opinion)</w:t>
              <w:br/>
              <w:t>[4]the popular taste at a given time</w:t>
              <w:br/>
              <w:br/>
              <w:t xml:space="preserve"> VERBS </w:t>
              <w:br/>
              <w:t>[1]turn sharply; change direction abruptly</w:t>
              <w:br/>
            </w:r>
          </w:p>
        </w:tc>
      </w:tr>
    </w:tbl>
    <w:p>
      <w:pPr>
        <w:pStyle w:val="Heading2"/>
      </w:pPr>
      <w:r>
        <w:t>Words having ren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wrens</w:t>
            </w:r>
          </w:p>
        </w:tc>
        <w:tc>
          <w:tcPr>
            <w:tcW w:type="dxa" w:w="4320"/>
          </w:tcPr>
          <w:p>
            <w:r>
              <w:t xml:space="preserve">NOUNS </w:t>
              <w:br/>
              <w:t>[1]English architect who designed more than fifty London churches (1632-1723)</w:t>
              <w:br/>
              <w:t>[2]any of several small active brown birds of the northern hemisphere with short upright tails; they feed on insects</w:t>
              <w:br/>
            </w:r>
          </w:p>
        </w:tc>
      </w:tr>
    </w:tbl>
    <w:p>
      <w:pPr>
        <w:pStyle w:val="Heading2"/>
      </w:pPr>
      <w:r>
        <w:t>Words having ten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stent</w:t>
            </w:r>
          </w:p>
        </w:tc>
        <w:tc>
          <w:tcPr>
            <w:tcW w:type="dxa" w:w="4320"/>
          </w:tcPr>
          <w:p>
            <w:r>
              <w:t xml:space="preserve">NOUNS </w:t>
              <w:br/>
              <w:t>[1]a slender tube inserted inside a tubular body part (as a blood vessel) to provide support during and after surgical anastomosis</w:t>
              <w:br/>
            </w:r>
          </w:p>
        </w:tc>
      </w:tr>
    </w:tbl>
    <w:p>
      <w:pPr>
        <w:pStyle w:val="Heading2"/>
      </w:pPr>
      <w:r>
        <w:t>Words having lep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slept</w:t>
            </w:r>
          </w:p>
        </w:tc>
        <w:tc>
          <w:tcPr>
            <w:tcW w:type="dxa" w:w="4320"/>
          </w:tcPr>
          <w:p>
            <w:r>
              <w:br/>
              <w:t xml:space="preserve"> VERBS </w:t>
              <w:br/>
              <w:t>[1]be asleep</w:t>
              <w:br/>
              <w:t>[2]be able to accommodate for sleeping</w:t>
              <w:br/>
            </w:r>
          </w:p>
        </w:tc>
      </w:tr>
    </w:tbl>
    <w:p>
      <w:pPr>
        <w:pStyle w:val="Heading2"/>
      </w:pPr>
      <w:r>
        <w:t>Words having rep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crept</w:t>
            </w:r>
          </w:p>
        </w:tc>
        <w:tc>
          <w:tcPr>
            <w:tcW w:type="dxa" w:w="4320"/>
          </w:tcPr>
          <w:p>
            <w:r>
              <w:br/>
              <w:t xml:space="preserve"> VERBS </w:t>
              <w:br/>
              <w:t>[1]move slowly; in the case of people or animals with the body near the ground</w:t>
              <w:br/>
              <w:t>[2]to go stealthily or furtively</w:t>
              <w:br/>
              <w:t>[3]grow or spread, often in such a way as to cover (a surface)</w:t>
              <w:br/>
              <w:t>[4]show submission or fear</w:t>
              <w:br/>
            </w:r>
          </w:p>
        </w:tc>
      </w:tr>
    </w:tbl>
    <w:p>
      <w:pPr>
        <w:pStyle w:val="Heading2"/>
      </w:pPr>
      <w:r>
        <w:t>Words having rep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preps</w:t>
            </w:r>
          </w:p>
        </w:tc>
        <w:tc>
          <w:tcPr>
            <w:tcW w:type="dxa" w:w="4320"/>
          </w:tcPr>
          <w:p>
            <w:r>
              <w:t xml:space="preserve">NOUNS </w:t>
              <w:br/>
              <w:t>[1]preparatory school work done outside school (especially at home)</w:t>
              <w:br/>
            </w:r>
          </w:p>
        </w:tc>
      </w:tr>
    </w:tbl>
    <w:p>
      <w:pPr>
        <w:pStyle w:val="Heading2"/>
      </w:pPr>
      <w:r>
        <w:t>Words having tep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steps</w:t>
            </w:r>
          </w:p>
        </w:tc>
        <w:tc>
          <w:tcPr>
            <w:tcW w:type="dxa" w:w="4320"/>
          </w:tcPr>
          <w:p>
            <w:r>
              <w:t xml:space="preserve">NOUNS </w:t>
              <w:br/>
              <w:t>[1]a flight of stairs or a flight of steps</w:t>
              <w:br/>
              <w:t>[2]the course along which a person has walked or is walking in</w:t>
              <w:br/>
              <w:t>[3]any maneuver made as part of progress toward a goal</w:t>
              <w:br/>
              <w:t>[4]the distance covered by a step</w:t>
              <w:br/>
              <w:t>[5]the act of changing location by raising the foot and setting it down</w:t>
              <w:br/>
              <w:t>[6]support consisting of a place to rest the foot while ascending or descending a stairway</w:t>
              <w:br/>
              <w:t>[7]relative position in a graded series</w:t>
              <w:br/>
              <w:t>[8]a short distance</w:t>
              <w:br/>
              <w:t>[9]the sound of a step of someone walking</w:t>
              <w:br/>
              <w:t>[10]a musical interval of two semitones</w:t>
              <w:br/>
              <w:t>[11]a mark of a foot or shoe on a surface</w:t>
              <w:br/>
              <w:t>[12]a solid block joined to the beams in which the heel of a ship's mast or capstan is fixed</w:t>
              <w:br/>
              <w:t>[13]a sequence of foot movements that make up a particular dance</w:t>
              <w:br/>
              <w:br/>
              <w:t xml:space="preserve"> VERBS </w:t>
              <w:br/>
              <w:t>[1]shift or move by taking a step</w:t>
              <w:br/>
              <w:t>[2]put down or press the foot, place the foot</w:t>
              <w:br/>
              <w:t>[3]cause (a computer) to execute a single command</w:t>
              <w:br/>
              <w:t>[4]treat badly</w:t>
              <w:br/>
              <w:t>[5]furnish with steps</w:t>
              <w:br/>
              <w:t>[6]move with one's feet in a specific manner</w:t>
              <w:br/>
              <w:t>[7]walk a short distance to a specified place or in a specified manner</w:t>
              <w:br/>
              <w:t>[8]place (a ship's mast) in its step</w:t>
              <w:br/>
              <w:t>[9]measure (distances) by pacing</w:t>
              <w:br/>
              <w:t>[10]move or proceed as if by steps into a new situation</w:t>
              <w:br/>
            </w:r>
          </w:p>
        </w:tc>
      </w:tr>
    </w:tbl>
    <w:p>
      <w:pPr>
        <w:pStyle w:val="Heading2"/>
      </w:pPr>
      <w:r>
        <w:t>Words having wep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swept</w:t>
            </w:r>
          </w:p>
        </w:tc>
        <w:tc>
          <w:tcPr>
            <w:tcW w:type="dxa" w:w="4320"/>
          </w:tcPr>
          <w:p>
            <w:r>
              <w:br/>
              <w:t xml:space="preserve"> VERBS </w:t>
              <w:br/>
              <w:t>[1]sweep across or over</w:t>
              <w:br/>
              <w:t>[2]move with sweeping, effortless, gliding motions</w:t>
              <w:br/>
              <w:t>[3]sweep with a broom or as if with a broom</w:t>
              <w:br/>
              <w:t>[4]force into some kind of situation, condition, or course of action</w:t>
              <w:br/>
              <w:t>[5]to cover or extend over an area or time period; ,</w:t>
              <w:br/>
              <w:t>[6]clean by sweeping</w:t>
              <w:br/>
              <w:t>[7]win an overwhelming victory in or on</w:t>
              <w:br/>
              <w:t>[8]cover the entire range of</w:t>
              <w:br/>
              <w:t>[9]make a big sweeping gesture or movement</w:t>
              <w:br/>
              <w:br/>
              <w:t xml:space="preserve"> ADJECTIVES </w:t>
              <w:br/>
              <w:t>[1]possessing sweep</w:t>
              <w:br/>
            </w:r>
          </w:p>
        </w:tc>
      </w:tr>
    </w:tbl>
    <w:p>
      <w:pPr>
        <w:pStyle w:val="Heading2"/>
      </w:pPr>
      <w:r>
        <w:t>Words having heu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rheum</w:t>
            </w:r>
          </w:p>
        </w:tc>
        <w:tc>
          <w:tcPr>
            <w:tcW w:type="dxa" w:w="4320"/>
          </w:tcPr>
          <w:p>
            <w:r>
              <w:t xml:space="preserve">NOUNS </w:t>
              <w:br/>
              <w:t>[1]a watery discharge from the mucous membranes (especially from the eyes or nose)</w:t>
              <w:br/>
              <w:t>[2]rhubarb</w:t>
              <w:br/>
            </w:r>
          </w:p>
        </w:tc>
      </w:tr>
    </w:tbl>
    <w:p>
      <w:pPr>
        <w:pStyle w:val="Heading2"/>
      </w:pPr>
      <w:r>
        <w:t>Words having seu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pseud</w:t>
            </w:r>
          </w:p>
        </w:tc>
        <w:tc>
          <w:tcPr>
            <w:tcW w:type="dxa" w:w="4320"/>
          </w:tcPr>
          <w:p>
            <w:r>
              <w:t xml:space="preserve">NOUNS </w:t>
              <w:br/>
              <w:t>[1]a person who makes deceitful pretenses</w:t>
              <w:br/>
            </w:r>
          </w:p>
        </w:tc>
      </w:tr>
    </w:tbl>
    <w:p>
      <w:pPr>
        <w:pStyle w:val="Heading2"/>
      </w:pPr>
      <w:r>
        <w:t>Words having her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chert</w:t>
            </w:r>
          </w:p>
        </w:tc>
        <w:tc>
          <w:tcPr>
            <w:tcW w:type="dxa" w:w="4320"/>
          </w:tcPr>
          <w:p>
            <w:r>
              <w:t xml:space="preserve">NOUNS </w:t>
              <w:br/>
              <w:t>[1]variety of silica containing microcrystalline quartz</w:t>
              <w:br/>
            </w:r>
          </w:p>
        </w:tc>
      </w:tr>
    </w:tbl>
    <w:p>
      <w:pPr>
        <w:pStyle w:val="Heading2"/>
      </w:pPr>
      <w:r>
        <w:t>Words having her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therm</w:t>
            </w:r>
          </w:p>
        </w:tc>
        <w:tc>
          <w:tcPr>
            <w:tcW w:type="dxa" w:w="4320"/>
          </w:tcPr>
          <w:p>
            <w:r>
              <w:t xml:space="preserve">NOUNS </w:t>
              <w:br/>
              <w:t>[1]a unit of heat equal to 100,000 British thermal units</w:t>
              <w:br/>
            </w:r>
          </w:p>
        </w:tc>
      </w:tr>
    </w:tbl>
    <w:p>
      <w:pPr>
        <w:pStyle w:val="Heading2"/>
      </w:pPr>
      <w:r>
        <w:t>Words having ler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clerk</w:t>
            </w:r>
          </w:p>
        </w:tc>
        <w:tc>
          <w:tcPr>
            <w:tcW w:type="dxa" w:w="4320"/>
          </w:tcPr>
          <w:p>
            <w:r>
              <w:t xml:space="preserve">NOUNS </w:t>
              <w:br/>
              <w:t>[1]an employee who performs clerical work (e.g., keeps records or accounts)</w:t>
              <w:br/>
              <w:t>[2]a salesperson in a store</w:t>
              <w:br/>
              <w:br/>
              <w:t xml:space="preserve"> VERBS </w:t>
              <w:br/>
              <w:t>[1]work as a clerk, as in the legal business</w:t>
              <w:br/>
            </w:r>
          </w:p>
        </w:tc>
      </w:tr>
    </w:tbl>
    <w:p>
      <w:pPr>
        <w:pStyle w:val="Heading2"/>
      </w:pPr>
      <w:r>
        <w:t>Words having per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sperm</w:t>
            </w:r>
          </w:p>
        </w:tc>
        <w:tc>
          <w:tcPr>
            <w:tcW w:type="dxa" w:w="4320"/>
          </w:tcPr>
          <w:p>
            <w:r>
              <w:t xml:space="preserve">NOUNS </w:t>
              <w:br/>
              <w:t>[1]the male reproductive cell; the male gamete</w:t>
              <w:br/>
            </w:r>
          </w:p>
        </w:tc>
      </w:tr>
    </w:tbl>
    <w:p>
      <w:pPr>
        <w:pStyle w:val="Heading2"/>
      </w:pPr>
      <w:r>
        <w:t>Words having uer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query</w:t>
            </w:r>
          </w:p>
        </w:tc>
        <w:tc>
          <w:tcPr>
            <w:tcW w:type="dxa" w:w="4320"/>
          </w:tcPr>
          <w:p>
            <w:r>
              <w:t xml:space="preserve">NOUNS </w:t>
              <w:br/>
              <w:t>[1]an instance of questioning</w:t>
              <w:br/>
              <w:br/>
              <w:t xml:space="preserve"> VERBS </w:t>
              <w:br/>
              <w:t>[1]pose a question</w:t>
              <w:br/>
            </w:r>
          </w:p>
        </w:tc>
      </w:tr>
    </w:tbl>
    <w:p>
      <w:pPr>
        <w:pStyle w:val="Heading2"/>
      </w:pPr>
      <w:r>
        <w:t>Words having ser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users</w:t>
            </w:r>
          </w:p>
        </w:tc>
        <w:tc>
          <w:tcPr>
            <w:tcW w:type="dxa" w:w="4320"/>
          </w:tcPr>
          <w:p>
            <w:r>
              <w:t xml:space="preserve">NOUNS </w:t>
              <w:br/>
              <w:t>[1]a person who makes use of a thing; someone who uses or employs something</w:t>
              <w:br/>
              <w:t>[2]a person who uses something or someone selfishly or unethically</w:t>
              <w:br/>
              <w:t>[3]a person who takes drugs</w:t>
              <w:br/>
            </w:r>
          </w:p>
        </w:tc>
      </w:tr>
    </w:tbl>
    <w:p>
      <w:pPr>
        <w:pStyle w:val="Heading2"/>
      </w:pPr>
      <w:r>
        <w:t>Words having ter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stern</w:t>
            </w:r>
          </w:p>
        </w:tc>
        <w:tc>
          <w:tcPr>
            <w:tcW w:type="dxa" w:w="4320"/>
          </w:tcPr>
          <w:p>
            <w:r>
              <w:t xml:space="preserve">NOUNS </w:t>
              <w:br/>
              <w:t>[1]the rear part of a ship</w:t>
              <w:br/>
              <w:t>[2]United States concert violinist (born in Russia in 1920)</w:t>
              <w:br/>
              <w:t>[3]the fleshy part of the human body that you sit on</w:t>
              <w:br/>
              <w:br/>
              <w:t xml:space="preserve"> ADJECTIVES </w:t>
              <w:br/>
              <w:t>[1]of a stern or strict bearing or demeanor; forbidding in aspect</w:t>
              <w:br/>
              <w:t>[2]not to be placated or appeased or moved by entreaty</w:t>
              <w:br/>
              <w:t>[3]severe and unremitting in making demands</w:t>
              <w:br/>
              <w:t>[4]severely simple</w:t>
              <w:br/>
            </w:r>
          </w:p>
        </w:tc>
      </w:tr>
    </w:tbl>
    <w:p>
      <w:pPr>
        <w:pStyle w:val="Heading2"/>
      </w:pPr>
      <w:r>
        <w:t>Words having yer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dyers</w:t>
            </w:r>
          </w:p>
        </w:tc>
        <w:tc>
          <w:tcPr>
            <w:tcW w:type="dxa" w:w="4320"/>
          </w:tcPr>
          <w:p>
            <w:r>
              <w:t xml:space="preserve">NOUNS </w:t>
              <w:br/>
              <w:t>[1]someone whose job is to dye cloth</w:t>
              <w:br/>
            </w:r>
          </w:p>
        </w:tc>
      </w:tr>
    </w:tbl>
    <w:p>
      <w:pPr>
        <w:pStyle w:val="Heading2"/>
      </w:pPr>
      <w:r>
        <w:t>Words having hes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chess</w:t>
            </w:r>
          </w:p>
        </w:tc>
        <w:tc>
          <w:tcPr>
            <w:tcW w:type="dxa" w:w="4320"/>
          </w:tcPr>
          <w:p>
            <w:r>
              <w:t xml:space="preserve">NOUNS </w:t>
              <w:br/>
              <w:t>[1]weedy annual native to Europe but widely distributed as a weed especially in wheat</w:t>
              <w:br/>
              <w:t>[2]a board game for two players who move their 16 pieces according to specific rules; the object is to checkmate the opponent's king</w:t>
              <w:br/>
            </w:r>
          </w:p>
        </w:tc>
      </w:tr>
      <w:tr>
        <w:tc>
          <w:tcPr>
            <w:tcW w:type="dxa" w:w="4320"/>
          </w:tcPr>
          <w:p>
            <w:r>
              <w:t>chest</w:t>
            </w:r>
          </w:p>
        </w:tc>
        <w:tc>
          <w:tcPr>
            <w:tcW w:type="dxa" w:w="4320"/>
          </w:tcPr>
          <w:p>
            <w:r>
              <w:t xml:space="preserve">NOUNS </w:t>
              <w:br/>
              <w:t>[1]the part of the human torso between the neck and the diaphragm or the corresponding part in other vertebrates</w:t>
              <w:br/>
              <w:t>[2]box with a lid; used for storage; usually large and sturdy</w:t>
              <w:br/>
              <w:t>[3]the front of the trunk from the neck to the abdomen</w:t>
              <w:br/>
              <w:t>[4]furniture with drawers for keeping clothes</w:t>
              <w:br/>
            </w:r>
          </w:p>
        </w:tc>
      </w:tr>
    </w:tbl>
    <w:p>
      <w:pPr>
        <w:pStyle w:val="Heading2"/>
      </w:pPr>
      <w:r>
        <w:t>Words having les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bless</w:t>
            </w:r>
          </w:p>
        </w:tc>
        <w:tc>
          <w:tcPr>
            <w:tcW w:type="dxa" w:w="4320"/>
          </w:tcPr>
          <w:p>
            <w:r>
              <w:br/>
              <w:t xml:space="preserve"> VERBS </w:t>
              <w:br/>
              <w:t>[1]give a benediction to</w:t>
              <w:br/>
              <w:t>[2]confer prosperity or happiness on</w:t>
              <w:br/>
              <w:t>[3]make the sign of the cross over someone in order to call on God for protection; consecrate</w:t>
              <w:br/>
              <w:t>[4]render holy by means of religious rites</w:t>
              <w:br/>
            </w:r>
          </w:p>
        </w:tc>
      </w:tr>
    </w:tbl>
    <w:p>
      <w:pPr>
        <w:pStyle w:val="Heading2"/>
      </w:pPr>
      <w:r>
        <w:t>Words having les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flesh</w:t>
            </w:r>
          </w:p>
        </w:tc>
        <w:tc>
          <w:tcPr>
            <w:tcW w:type="dxa" w:w="4320"/>
          </w:tcPr>
          <w:p>
            <w:r>
              <w:t xml:space="preserve">NOUNS </w:t>
              <w:br/>
              <w:t>[1]the soft tissue of the body of a vertebrate: mainly muscle tissue and fat</w:t>
              <w:br/>
              <w:t>[2]alternative names for the body of a human being</w:t>
              <w:br/>
              <w:t>[3]a soft moist part of a fruit</w:t>
              <w:br/>
              <w:br/>
              <w:t xml:space="preserve"> VERBS </w:t>
              <w:br/>
              <w:t>[1]remove adhering flesh from (hides) when preparing leather manufacture</w:t>
              <w:br/>
            </w:r>
          </w:p>
        </w:tc>
      </w:tr>
    </w:tbl>
    <w:p>
      <w:pPr>
        <w:pStyle w:val="Heading2"/>
      </w:pPr>
      <w:r>
        <w:t>Words having ues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guess</w:t>
            </w:r>
          </w:p>
        </w:tc>
        <w:tc>
          <w:tcPr>
            <w:tcW w:type="dxa" w:w="4320"/>
          </w:tcPr>
          <w:p>
            <w:r>
              <w:t xml:space="preserve">NOUNS </w:t>
              <w:br/>
              <w:t>[1]a message expressing an opinion based on incomplete evidence</w:t>
              <w:br/>
              <w:t>[2]an estimate based on little or no information</w:t>
              <w:br/>
              <w:br/>
              <w:t xml:space="preserve"> VERBS </w:t>
              <w:br/>
              <w:t>[1]expect, believe, or suppose</w:t>
              <w:br/>
              <w:t>[2]put forward, of a guess, in spite of possible refutation</w:t>
              <w:br/>
              <w:t>[3]judge tentatively or form an estimate of (quantities or time)</w:t>
              <w:br/>
              <w:t>[4]guess correctly; solve by guessing</w:t>
              <w:br/>
            </w:r>
          </w:p>
        </w:tc>
      </w:tr>
      <w:tr>
        <w:tc>
          <w:tcPr>
            <w:tcW w:type="dxa" w:w="4320"/>
          </w:tcPr>
          <w:p>
            <w:r>
              <w:t>guest</w:t>
            </w:r>
          </w:p>
        </w:tc>
        <w:tc>
          <w:tcPr>
            <w:tcW w:type="dxa" w:w="4320"/>
          </w:tcPr>
          <w:p>
            <w:r>
              <w:t xml:space="preserve">NOUNS </w:t>
              <w:br/>
              <w:t>[1]a visitor to whom hospitality is extended</w:t>
              <w:br/>
              <w:t>[2]United States journalist (born in England) noted for his syndicated homey verse (1881-1959)</w:t>
              <w:br/>
              <w:t>[3]a customer of a hotel or restaurant etc.</w:t>
              <w:br/>
              <w:t>[4](computer science) any computer that is hooked up to a computer network</w:t>
              <w:br/>
            </w:r>
          </w:p>
        </w:tc>
      </w:tr>
    </w:tbl>
    <w:p>
      <w:pPr>
        <w:pStyle w:val="Heading2"/>
      </w:pPr>
      <w:r>
        <w:t>Words having ues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quest</w:t>
            </w:r>
          </w:p>
        </w:tc>
        <w:tc>
          <w:tcPr>
            <w:tcW w:type="dxa" w:w="4320"/>
          </w:tcPr>
          <w:p>
            <w:r>
              <w:t xml:space="preserve">NOUNS </w:t>
              <w:br/>
              <w:t>[1]a search for an alternative that meets cognitive criteria</w:t>
              <w:br/>
              <w:t>[2]the act of searching for something</w:t>
              <w:br/>
              <w:br/>
              <w:t xml:space="preserve"> VERBS </w:t>
              <w:br/>
              <w:t>[1]make a search (for)</w:t>
              <w:br/>
              <w:t>[2]search the trail of (game)</w:t>
              <w:br/>
              <w:t>[3]bark with prolonged noises, of dogs</w:t>
              <w:br/>
              <w:t>[4]seek alms, as for religious purposes</w:t>
              <w:br/>
              <w:t>[5]express the need or desire for; ask for</w:t>
              <w:br/>
            </w:r>
          </w:p>
        </w:tc>
      </w:tr>
    </w:tbl>
    <w:p>
      <w:pPr>
        <w:pStyle w:val="Heading2"/>
      </w:pPr>
      <w:r>
        <w:t>Words having res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cress</w:t>
            </w:r>
          </w:p>
        </w:tc>
        <w:tc>
          <w:tcPr>
            <w:tcW w:type="dxa" w:w="4320"/>
          </w:tcPr>
          <w:p>
            <w:r>
              <w:t xml:space="preserve">NOUNS </w:t>
              <w:br/>
              <w:t>[1]any of various plants of the family Cruciferae with edible leaves that have a pungent taste</w:t>
              <w:br/>
              <w:t>[2]pungent leaves of any of numerous cruciferous herbs</w:t>
              <w:br/>
            </w:r>
          </w:p>
        </w:tc>
      </w:tr>
      <w:tr>
        <w:tc>
          <w:tcPr>
            <w:tcW w:type="dxa" w:w="4320"/>
          </w:tcPr>
          <w:p>
            <w:r>
              <w:t>crest</w:t>
            </w:r>
          </w:p>
        </w:tc>
        <w:tc>
          <w:tcPr>
            <w:tcW w:type="dxa" w:w="4320"/>
          </w:tcPr>
          <w:p>
            <w:r>
              <w:t xml:space="preserve">NOUNS </w:t>
              <w:br/>
              <w:t>[1]the top line of a hill, mountain, or wave</w:t>
              <w:br/>
              <w:t>[2]the top or extreme point of something (usually a mountain or hill)</w:t>
              <w:br/>
              <w:t>[3]the center of a cambered road</w:t>
              <w:br/>
              <w:t>[4](heraldry) in medieval times, an emblem used to decorate a helmet</w:t>
              <w:br/>
              <w:t>[5]a showy growth of e.g. feathers or skin on the head of a bird or other animal</w:t>
              <w:br/>
              <w:br/>
              <w:t xml:space="preserve"> VERBS </w:t>
              <w:br/>
              <w:t>[1]lie at the top of</w:t>
              <w:br/>
              <w:t>[2]reach a high point</w:t>
              <w:br/>
            </w:r>
          </w:p>
        </w:tc>
      </w:tr>
    </w:tbl>
    <w:p>
      <w:pPr>
        <w:pStyle w:val="Heading2"/>
      </w:pPr>
      <w:r>
        <w:t>Words having res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dress</w:t>
            </w:r>
          </w:p>
        </w:tc>
        <w:tc>
          <w:tcPr>
            <w:tcW w:type="dxa" w:w="4320"/>
          </w:tcPr>
          <w:p>
            <w:r>
              <w:t xml:space="preserve">NOUNS </w:t>
              <w:br/>
              <w:t>[1]a one-piece garment for a woman; has skirt and bodice</w:t>
              <w:br/>
              <w:t>[2]clothing of a distinctive style or for a particular occasion</w:t>
              <w:br/>
              <w:t>[3]clothing in general</w:t>
              <w:br/>
              <w:br/>
              <w:t xml:space="preserve"> VERBS </w:t>
              <w:br/>
              <w:t>[1]put on clothes</w:t>
              <w:br/>
              <w:t>[2]provide with clothes or put clothes on</w:t>
              <w:br/>
              <w:t>[3]put a finish on</w:t>
              <w:br/>
              <w:t>[4]dress in a certain manner</w:t>
              <w:br/>
              <w:t>[5]dress or groom with elaborate care</w:t>
              <w:br/>
              <w:t>[6]kill and prepare for market or consumption</w:t>
              <w:br/>
              <w:t>[7]arrange in ranks</w:t>
              <w:br/>
              <w:t>[8]decorate (food), as with parsley or other ornamental foods</w:t>
              <w:br/>
              <w:t>[9]provide with decoration</w:t>
              <w:br/>
              <w:t>[10]put a dressing on</w:t>
              <w:br/>
              <w:t>[11]cultivate, tend, and cut back the growth of</w:t>
              <w:br/>
              <w:t>[12]cut down rough-hewn (lumber) to standard thickness and width</w:t>
              <w:br/>
              <w:t>[13]convert into leather</w:t>
              <w:br/>
              <w:t>[14]apply a bandage or medication to</w:t>
              <w:br/>
              <w:t>[15]give a neat appearance to</w:t>
              <w:br/>
              <w:t>[16]arrange attractively</w:t>
              <w:br/>
              <w:br/>
              <w:t xml:space="preserve"> ADJECTIVES </w:t>
              <w:br/>
              <w:t>[1]suitable for formal occasions</w:t>
              <w:br/>
              <w:t>[2](of an occasion) requiring formal clothes</w:t>
              <w:br/>
            </w:r>
          </w:p>
        </w:tc>
      </w:tr>
    </w:tbl>
    <w:p>
      <w:pPr>
        <w:pStyle w:val="Heading2"/>
      </w:pPr>
      <w:r>
        <w:t>Words having res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fresh</w:t>
            </w:r>
          </w:p>
        </w:tc>
        <w:tc>
          <w:tcPr>
            <w:tcW w:type="dxa" w:w="4320"/>
          </w:tcPr>
          <w:p>
            <w:r>
              <w:br/>
              <w:t xml:space="preserve"> ADJECTIVES </w:t>
              <w:br/>
              <w:t>[1]recently made, produced, or harvested</w:t>
              <w:br/>
              <w:t>[2](of a cycle) beginning or occurring again</w:t>
              <w:br/>
              <w:t>[3]imparting vitality and energy</w:t>
              <w:br/>
              <w:t>[4]original and of a kind not seen before</w:t>
              <w:br/>
              <w:t>[5]not canned or otherwise preserved</w:t>
              <w:br/>
              <w:t>[6]not containing or composed of salt water</w:t>
              <w:br/>
              <w:t>[7]having recently calved and therefore able to give milk</w:t>
              <w:br/>
              <w:t>[8]with restored energy</w:t>
              <w:br/>
              <w:t>[9]not soured or preserved</w:t>
              <w:br/>
              <w:t>[10]free from impurities</w:t>
              <w:br/>
              <w:t>[11]not yet used or soiled</w:t>
              <w:br/>
              <w:t>[12]improperly forward or bold</w:t>
              <w:br/>
              <w:br/>
              <w:t xml:space="preserve"> ADVERBS </w:t>
              <w:br/>
              <w:t>[1]very recently</w:t>
              <w:br/>
            </w:r>
          </w:p>
        </w:tc>
      </w:tr>
    </w:tbl>
    <w:p>
      <w:pPr>
        <w:pStyle w:val="Heading2"/>
      </w:pPr>
      <w:r>
        <w:t>Words having res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press</w:t>
            </w:r>
          </w:p>
        </w:tc>
        <w:tc>
          <w:tcPr>
            <w:tcW w:type="dxa" w:w="4320"/>
          </w:tcPr>
          <w:p>
            <w:r>
              <w:t xml:space="preserve">NOUNS </w:t>
              <w:br/>
              <w:t>[1]the state of demanding notice or attention</w:t>
              <w:br/>
              <w:t>[2]the print media responsible for gathering and publishing news in the form of newspapers or magazines</w:t>
              <w:br/>
              <w:t>[3]a machine used for printing</w:t>
              <w:br/>
              <w:t>[4]a dense crowd of people</w:t>
              <w:br/>
              <w:t>[5]a tall piece of furniture that provides storage space for clothes; has a door and rails or hooks for hanging clothes</w:t>
              <w:br/>
              <w:t>[6]clamp to prevent wooden rackets from warping when not in use</w:t>
              <w:br/>
              <w:t>[7]any machine that exerts pressure to form or shape or cut materials or extract liquids or compress solids</w:t>
              <w:br/>
              <w:t>[8]a weightlift in which the barbell is lifted to shoulder height and then smoothly lifted overhead</w:t>
              <w:br/>
              <w:t>[9]the act of pressing; the exertion of pressure</w:t>
              <w:br/>
              <w:br/>
              <w:t xml:space="preserve"> VERBS </w:t>
              <w:br/>
              <w:t>[1]exert pressure or force to or upon</w:t>
              <w:br/>
              <w:t>[2]force or impel in an indicated direction</w:t>
              <w:br/>
              <w:t>[3]to be oppressive or burdensome; ,</w:t>
              <w:br/>
              <w:t>[4]place between two surfaces and apply weight or pressure</w:t>
              <w:br/>
              <w:t>[5]squeeze or press together</w:t>
              <w:br/>
              <w:t>[6]crowd closely</w:t>
              <w:br/>
              <w:t>[7]create by pressing</w:t>
              <w:br/>
              <w:t>[8]be urgent</w:t>
              <w:br/>
              <w:t>[9]exert oneself continuously, vigorously, or obtrusively to gain an end or engage in a crusade for a certain cause or person; be an advocate for</w:t>
              <w:br/>
              <w:t>[10]press from a plastic</w:t>
              <w:br/>
              <w:t>[11]make strenuous pushing movements during birth to expel the baby</w:t>
              <w:br/>
              <w:t>[12]press and smooth with a heated iron</w:t>
              <w:br/>
              <w:t>[13]lift weights</w:t>
              <w:br/>
              <w:t>[14]ask for or request earnestly</w:t>
              <w:br/>
            </w:r>
          </w:p>
        </w:tc>
      </w:tr>
    </w:tbl>
    <w:p>
      <w:pPr>
        <w:pStyle w:val="Heading2"/>
      </w:pPr>
      <w:r>
        <w:t>Words having res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tress</w:t>
            </w:r>
          </w:p>
        </w:tc>
        <w:tc>
          <w:tcPr>
            <w:tcW w:type="dxa" w:w="4320"/>
          </w:tcPr>
          <w:p>
            <w:r>
              <w:t xml:space="preserve">NOUNS </w:t>
              <w:br/>
              <w:t>[1]a hairdo formed by braiding or twisting the hair</w:t>
              <w:br/>
            </w:r>
          </w:p>
        </w:tc>
      </w:tr>
    </w:tbl>
    <w:p>
      <w:pPr>
        <w:pStyle w:val="Heading2"/>
      </w:pPr>
      <w:r>
        <w:t>Words having res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wrest</w:t>
            </w:r>
          </w:p>
        </w:tc>
        <w:tc>
          <w:tcPr>
            <w:tcW w:type="dxa" w:w="4320"/>
          </w:tcPr>
          <w:p>
            <w:r>
              <w:br/>
              <w:t xml:space="preserve"> VERBS </w:t>
              <w:br/>
              <w:t>[1]obtain by seizing forcibly or violently, also metaphorically</w:t>
              <w:br/>
            </w:r>
          </w:p>
        </w:tc>
      </w:tr>
    </w:tbl>
    <w:p>
      <w:pPr>
        <w:pStyle w:val="Heading2"/>
      </w:pPr>
      <w:r>
        <w:t>Words having het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whets</w:t>
            </w:r>
          </w:p>
        </w:tc>
        <w:tc>
          <w:tcPr>
            <w:tcW w:type="dxa" w:w="4320"/>
          </w:tcPr>
          <w:p>
            <w:r>
              <w:br/>
              <w:t xml:space="preserve"> VERBS </w:t>
              <w:br/>
              <w:t>[1]make keen or more acute</w:t>
              <w:br/>
              <w:t>[2]sharpen by rubbing, as on a whetstone</w:t>
              <w:br/>
            </w:r>
          </w:p>
        </w:tc>
      </w:tr>
    </w:tbl>
    <w:p>
      <w:pPr>
        <w:pStyle w:val="Heading2"/>
      </w:pPr>
      <w:r>
        <w:t>Words having uet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duets</w:t>
            </w:r>
          </w:p>
        </w:tc>
        <w:tc>
          <w:tcPr>
            <w:tcW w:type="dxa" w:w="4320"/>
          </w:tcPr>
          <w:p>
            <w:r>
              <w:t xml:space="preserve">NOUNS </w:t>
              <w:br/>
              <w:t>[1]two items of the same kind</w:t>
              <w:br/>
              <w:t>[2]two performers or singers who perform together</w:t>
              <w:br/>
              <w:t>[3]a pair who associate with one another</w:t>
              <w:br/>
              <w:t>[4]a musical composition for two performers</w:t>
              <w:br/>
              <w:t>[5](ballet) a dance for two people (usually a ballerina and a danseur noble)</w:t>
              <w:br/>
            </w:r>
          </w:p>
        </w:tc>
      </w:tr>
    </w:tbl>
    <w:p>
      <w:pPr>
        <w:pStyle w:val="Heading2"/>
      </w:pPr>
      <w:r>
        <w:t>Words having uet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suety</w:t>
            </w:r>
          </w:p>
        </w:tc>
        <w:tc>
          <w:tcPr>
            <w:tcW w:type="dxa" w:w="4320"/>
          </w:tcPr>
          <w:p>
            <w:r>
              <w:br/>
              <w:t xml:space="preserve"> ADJECTIVES </w:t>
              <w:br/>
              <w:t>[1]like or full of suet</w:t>
              <w:br/>
            </w:r>
          </w:p>
        </w:tc>
      </w:tr>
    </w:tbl>
    <w:p>
      <w:pPr>
        <w:pStyle w:val="Heading2"/>
      </w:pPr>
      <w:r>
        <w:t>Words having ret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frets</w:t>
            </w:r>
          </w:p>
        </w:tc>
        <w:tc>
          <w:tcPr>
            <w:tcW w:type="dxa" w:w="4320"/>
          </w:tcPr>
          <w:p>
            <w:r>
              <w:t xml:space="preserve">NOUNS </w:t>
              <w:br/>
              <w:t>[1]agitation resulting from active worry</w:t>
              <w:br/>
              <w:t>[2]a spot that has been worn away by abrasion or erosion</w:t>
              <w:br/>
              <w:t>[3]an ornamental pattern consisting of repeated vertical and horizontal lines (often in relief)</w:t>
              <w:br/>
              <w:t>[4]a small bar of metal across the fingerboard of a musical instrument; when the string is stopped by a finger at the metal bar it will produce a note of the desired pitch</w:t>
              <w:br/>
              <w:br/>
              <w:t xml:space="preserve"> VERBS </w:t>
              <w:br/>
              <w:t>[1]worry unnecessarily or excessively</w:t>
              <w:br/>
              <w:t>[2]be agitated or irritated</w:t>
              <w:br/>
              <w:t>[3]provide (a musical instrument) with frets</w:t>
              <w:br/>
              <w:t>[4]become or make sore by or as if by rubbing</w:t>
              <w:br/>
              <w:t>[5]cause annoyance in</w:t>
              <w:br/>
              <w:t>[6]gnaw into; make resentful or angry</w:t>
              <w:br/>
              <w:t>[7]carve a pattern into</w:t>
              <w:br/>
              <w:t>[8]decorate with an interlaced design</w:t>
              <w:br/>
              <w:t>[9]be too tight; rub or press</w:t>
              <w:br/>
              <w:t>[10]cause friction</w:t>
              <w:br/>
              <w:t>[11]remove soil or rock</w:t>
              <w:br/>
              <w:t>[12]wear away or erode</w:t>
              <w:br/>
            </w:r>
          </w:p>
        </w:tc>
      </w:tr>
    </w:tbl>
    <w:p>
      <w:pPr>
        <w:pStyle w:val="Heading2"/>
      </w:pPr>
      <w:r>
        <w:t>Words having tet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stets</w:t>
            </w:r>
          </w:p>
        </w:tc>
        <w:tc>
          <w:tcPr>
            <w:tcW w:type="dxa" w:w="4320"/>
          </w:tcPr>
          <w:p>
            <w:r>
              <w:br/>
              <w:t xml:space="preserve"> VERBS </w:t>
              <w:br/>
              <w:t>[1]printing: cancel, as of a correction or deletion</w:t>
              <w:br/>
              <w:t>[2]printing: direct that a matter marked for omission or correction is to be retained (used in the imperative)</w:t>
              <w:br/>
            </w:r>
          </w:p>
        </w:tc>
      </w:tr>
    </w:tbl>
    <w:p>
      <w:pPr>
        <w:pStyle w:val="Heading2"/>
      </w:pPr>
      <w:r>
        <w:t>Words having hew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chews</w:t>
            </w:r>
          </w:p>
        </w:tc>
        <w:tc>
          <w:tcPr>
            <w:tcW w:type="dxa" w:w="4320"/>
          </w:tcPr>
          <w:p>
            <w:r>
              <w:t xml:space="preserve">NOUNS </w:t>
              <w:br/>
              <w:t>[1]a wad of something chewable as tobacco</w:t>
              <w:br/>
              <w:t>[2]biting and grinding food in your mouth so it becomes soft enough to swallow</w:t>
              <w:br/>
              <w:br/>
              <w:t xml:space="preserve"> VERBS </w:t>
              <w:br/>
              <w:t>[1]chew (food); to bite and grind with the teeth</w:t>
              <w:br/>
            </w:r>
          </w:p>
        </w:tc>
      </w:tr>
      <w:tr>
        <w:tc>
          <w:tcPr>
            <w:tcW w:type="dxa" w:w="4320"/>
          </w:tcPr>
          <w:p>
            <w:r>
              <w:t>chewy</w:t>
            </w:r>
          </w:p>
        </w:tc>
        <w:tc>
          <w:tcPr>
            <w:tcW w:type="dxa" w:w="4320"/>
          </w:tcPr>
          <w:p>
            <w:r>
              <w:br/>
              <w:t xml:space="preserve"> ADJECTIVES </w:t>
              <w:br/>
              <w:t>[1]requiring much chewing</w:t>
              <w:br/>
              <w:t>[2](of a consistency) requiring chewing</w:t>
              <w:br/>
            </w:r>
          </w:p>
        </w:tc>
      </w:tr>
    </w:tbl>
    <w:p>
      <w:pPr>
        <w:pStyle w:val="Heading2"/>
      </w:pPr>
      <w:r>
        <w:t>Words having hew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shewn</w:t>
            </w:r>
          </w:p>
        </w:tc>
        <w:tc>
          <w:tcPr>
            <w:tcW w:type="dxa" w:w="4320"/>
          </w:tcPr>
          <w:p>
            <w:r>
              <w:br/>
              <w:t xml:space="preserve"> VERBS </w:t>
              <w:br/>
              <w:t>[1]establish the validity of something, as by an example, explanation or experiment</w:t>
              <w:br/>
            </w:r>
          </w:p>
        </w:tc>
      </w:tr>
      <w:tr>
        <w:tc>
          <w:tcPr>
            <w:tcW w:type="dxa" w:w="4320"/>
          </w:tcPr>
          <w:p>
            <w:r>
              <w:t>shews</w:t>
            </w:r>
          </w:p>
        </w:tc>
        <w:tc>
          <w:tcPr>
            <w:tcW w:type="dxa" w:w="4320"/>
          </w:tcPr>
          <w:p>
            <w:r>
              <w:br/>
              <w:t xml:space="preserve"> VERBS </w:t>
              <w:br/>
              <w:t>[1]establish the validity of something, as by an example, explanation or experiment</w:t>
              <w:br/>
            </w:r>
          </w:p>
        </w:tc>
      </w:tr>
    </w:tbl>
    <w:p>
      <w:pPr>
        <w:pStyle w:val="Heading2"/>
      </w:pPr>
      <w:r>
        <w:t>Words having kew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skews</w:t>
            </w:r>
          </w:p>
        </w:tc>
        <w:tc>
          <w:tcPr>
            <w:tcW w:type="dxa" w:w="4320"/>
          </w:tcPr>
          <w:p>
            <w:r>
              <w:br/>
              <w:t xml:space="preserve"> VERBS </w:t>
              <w:br/>
              <w:t>[1]turn or place at an angle</w:t>
              <w:br/>
            </w:r>
          </w:p>
        </w:tc>
      </w:tr>
    </w:tbl>
    <w:p>
      <w:pPr>
        <w:pStyle w:val="Heading2"/>
      </w:pPr>
      <w:r>
        <w:t>Words having lew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clews</w:t>
            </w:r>
          </w:p>
        </w:tc>
        <w:tc>
          <w:tcPr>
            <w:tcW w:type="dxa" w:w="4320"/>
          </w:tcPr>
          <w:p>
            <w:r>
              <w:t xml:space="preserve">NOUNS </w:t>
              <w:br/>
              <w:t>[1]the cords used to suspend a hammock</w:t>
              <w:br/>
              <w:t>[2]a ball of yarn or cord or thread</w:t>
              <w:br/>
              <w:t>[3]evidence that helps to solve a problem</w:t>
              <w:br/>
              <w:br/>
              <w:t xml:space="preserve"> VERBS </w:t>
              <w:br/>
              <w:t>[1]roll into a ball</w:t>
              <w:br/>
            </w:r>
          </w:p>
        </w:tc>
      </w:tr>
    </w:tbl>
    <w:p>
      <w:pPr>
        <w:pStyle w:val="Heading2"/>
      </w:pPr>
      <w:r>
        <w:t>Words having lew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slews</w:t>
            </w:r>
          </w:p>
        </w:tc>
        <w:tc>
          <w:tcPr>
            <w:tcW w:type="dxa" w:w="4320"/>
          </w:tcPr>
          <w:p>
            <w:r>
              <w:t xml:space="preserve">NOUNS </w:t>
              <w:br/>
              <w:t>[1]a large number or amount</w:t>
              <w:br/>
              <w:t>[2](often followed by `of') a large number or amount or extent</w:t>
              <w:br/>
              <w:br/>
              <w:t xml:space="preserve"> VERBS </w:t>
              <w:br/>
              <w:t>[1]turn sharply; change direction abruptly</w:t>
              <w:br/>
              <w:t>[2]move obliquely or sideways, usually in an uncontrolled manner</w:t>
              <w:br/>
            </w:r>
          </w:p>
        </w:tc>
      </w:tr>
    </w:tbl>
    <w:p>
      <w:pPr>
        <w:pStyle w:val="Heading2"/>
      </w:pPr>
      <w:r>
        <w:t>Words having pew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spews</w:t>
            </w:r>
          </w:p>
        </w:tc>
        <w:tc>
          <w:tcPr>
            <w:tcW w:type="dxa" w:w="4320"/>
          </w:tcPr>
          <w:p>
            <w:r>
              <w:br/>
              <w:t xml:space="preserve"> VERBS </w:t>
              <w:br/>
              <w:t>[1]expel or eject (saliva or phlegm or sputum) from the mouth</w:t>
              <w:br/>
              <w:t>[2]eject or send out in large quantities, also metaphorical</w:t>
              <w:br/>
              <w:t>[3]eject the contents of the stomach through the mouth</w:t>
              <w:br/>
            </w:r>
          </w:p>
        </w:tc>
      </w:tr>
    </w:tbl>
    <w:p>
      <w:pPr>
        <w:pStyle w:val="Heading2"/>
      </w:pPr>
      <w:r>
        <w:t>Words having rew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brews</w:t>
            </w:r>
          </w:p>
        </w:tc>
        <w:tc>
          <w:tcPr>
            <w:tcW w:type="dxa" w:w="4320"/>
          </w:tcPr>
          <w:p>
            <w:r>
              <w:t xml:space="preserve">NOUNS </w:t>
              <w:br/>
              <w:t>[1]drink made by steeping and boiling and fermenting rather than distilling</w:t>
              <w:br/>
              <w:br/>
              <w:t xml:space="preserve"> VERBS </w:t>
              <w:br/>
              <w:t>[1]prepare by brewing</w:t>
              <w:br/>
              <w:t>[2]sit or let sit in boiling water so as to extract the flavor</w:t>
              <w:br/>
            </w:r>
          </w:p>
        </w:tc>
      </w:tr>
    </w:tbl>
    <w:p>
      <w:pPr>
        <w:pStyle w:val="Heading2"/>
      </w:pPr>
      <w:r>
        <w:t>Words having rew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crews</w:t>
            </w:r>
          </w:p>
        </w:tc>
        <w:tc>
          <w:tcPr>
            <w:tcW w:type="dxa" w:w="4320"/>
          </w:tcPr>
          <w:p>
            <w:r>
              <w:t xml:space="preserve">NOUNS </w:t>
              <w:br/>
              <w:t>[1]the men and women who man a vehicle (ship, aircraft, etc.)</w:t>
              <w:br/>
              <w:t>[2]an organized group of workmen</w:t>
              <w:br/>
              <w:t>[3]an informal body of friends</w:t>
              <w:br/>
              <w:t>[4]the team of men manning a racing shell</w:t>
              <w:br/>
              <w:br/>
              <w:t xml:space="preserve"> VERBS </w:t>
              <w:br/>
              <w:t>[1]serve as a crew member on</w:t>
              <w:br/>
            </w:r>
          </w:p>
        </w:tc>
      </w:tr>
    </w:tbl>
    <w:p>
      <w:pPr>
        <w:pStyle w:val="Heading2"/>
      </w:pPr>
      <w:r>
        <w:t>Words having rew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trews</w:t>
            </w:r>
          </w:p>
        </w:tc>
        <w:tc>
          <w:tcPr>
            <w:tcW w:type="dxa" w:w="4320"/>
          </w:tcPr>
          <w:p>
            <w:r>
              <w:t xml:space="preserve">NOUNS </w:t>
              <w:br/>
              <w:t>[1]tight-fitting trousers; usually of tartan</w:t>
              <w:br/>
            </w:r>
          </w:p>
        </w:tc>
      </w:tr>
    </w:tbl>
    <w:p>
      <w:pPr>
        <w:pStyle w:val="Heading2"/>
      </w:pPr>
      <w:r>
        <w:t>Words having tew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stews</w:t>
            </w:r>
          </w:p>
        </w:tc>
        <w:tc>
          <w:tcPr>
            <w:tcW w:type="dxa" w:w="4320"/>
          </w:tcPr>
          <w:p>
            <w:r>
              <w:t xml:space="preserve">NOUNS </w:t>
              <w:br/>
              <w:t>[1]agitation resulting from active worry</w:t>
              <w:br/>
              <w:t>[2]food prepared by stewing especially meat or fish with vegetables</w:t>
              <w:br/>
              <w:br/>
              <w:t xml:space="preserve"> VERBS </w:t>
              <w:br/>
              <w:t>[1]be in a huff; be silent or sullen</w:t>
              <w:br/>
              <w:t>[2]bear a grudge; harbor ill feelings</w:t>
              <w:br/>
              <w:t>[3]cook slowly and for a long time in liquid</w:t>
              <w:br/>
            </w:r>
          </w:p>
        </w:tc>
      </w:tr>
    </w:tbl>
    <w:p>
      <w:pPr>
        <w:pStyle w:val="Heading2"/>
      </w:pPr>
      <w:r>
        <w:t>Words having rey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preys</w:t>
            </w:r>
          </w:p>
        </w:tc>
        <w:tc>
          <w:tcPr>
            <w:tcW w:type="dxa" w:w="4320"/>
          </w:tcPr>
          <w:p>
            <w:r>
              <w:t xml:space="preserve">NOUNS </w:t>
              <w:br/>
              <w:t>[1]a person who is the aim of an attack (especially a victim of ridicule or exploitation) by some hostile person or influence</w:t>
              <w:br/>
              <w:t>[2]animal hunted or caught for food</w:t>
              <w:br/>
              <w:br/>
              <w:t xml:space="preserve"> VERBS </w:t>
              <w:br/>
              <w:t>[1]profit from in an exploitatory manner</w:t>
              <w:br/>
              <w:t>[2]prey on or hunt for</w:t>
              <w:br/>
            </w:r>
          </w:p>
        </w:tc>
      </w:tr>
    </w:tbl>
    <w:p>
      <w:pPr>
        <w:pStyle w:val="Heading2"/>
      </w:pPr>
      <w:r>
        <w:t>Words having rey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treys</w:t>
            </w:r>
          </w:p>
        </w:tc>
        <w:tc>
          <w:tcPr>
            <w:tcW w:type="dxa" w:w="4320"/>
          </w:tcPr>
          <w:p>
            <w:r>
              <w:t xml:space="preserve">NOUNS </w:t>
              <w:br/>
              <w:t>[1]the cardinal number that is the sum of one and one and one</w:t>
              <w:br/>
              <w:t>[2]one of four playing cards in a deck having three pips</w:t>
              <w:br/>
            </w:r>
          </w:p>
        </w:tc>
      </w:tr>
    </w:tbl>
    <w:p>
      <w:r>
        <w:br w:type="page"/>
      </w:r>
    </w:p>
    <w:p>
      <w:pPr>
        <w:pStyle w:val="Heading1"/>
      </w:pPr>
      <w:r>
        <w:t>7 Flash Cards for 767 CCVCC Words</w:t>
      </w:r>
    </w:p>
    <w:p>
      <w:pPr>
        <w:pStyle w:val="Heading1"/>
      </w:pPr>
      <w:r>
        <w:t>2 CCVCC words Dictionary for vowel i</w:t>
      </w:r>
    </w:p>
    <w:p>
      <w:pPr>
        <w:pStyle w:val="Heading2"/>
      </w:pPr>
      <w:r>
        <w:t>Words having rib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cribs</w:t>
            </w:r>
          </w:p>
        </w:tc>
        <w:tc>
          <w:tcPr>
            <w:tcW w:type="dxa" w:w="4320"/>
          </w:tcPr>
          <w:p>
            <w:r>
              <w:t xml:space="preserve">NOUNS </w:t>
              <w:br/>
              <w:t>[1]baby bed with high sides made of slats</w:t>
              <w:br/>
              <w:t>[2]a literal translation used in studying a foreign language (often used illicitly)</w:t>
              <w:br/>
              <w:t>[3]a bin or granary for storing grains</w:t>
              <w:br/>
              <w:t>[4]the cards discarded by players at cribbage</w:t>
              <w:br/>
              <w:t>[5]a card game (usually for two players) in which each player is dealt six cards and discards one or two</w:t>
              <w:br/>
              <w:br/>
              <w:t xml:space="preserve"> VERBS </w:t>
              <w:br/>
              <w:t>[1]use a crib, as in an exam</w:t>
              <w:br/>
              <w:t>[2]take unauthorized (intellectual material)</w:t>
              <w:br/>
              <w:t>[3]line with beams or planks</w:t>
              <w:br/>
            </w:r>
          </w:p>
        </w:tc>
      </w:tr>
    </w:tbl>
    <w:p>
      <w:pPr>
        <w:pStyle w:val="Heading2"/>
      </w:pPr>
      <w:r>
        <w:t>Words having hic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chick</w:t>
            </w:r>
          </w:p>
        </w:tc>
        <w:tc>
          <w:tcPr>
            <w:tcW w:type="dxa" w:w="4320"/>
          </w:tcPr>
          <w:p>
            <w:r>
              <w:t xml:space="preserve">NOUNS </w:t>
              <w:br/>
              <w:t>[1]young bird especially of domestic fowl</w:t>
              <w:br/>
              <w:t>[2]informal terms for a (young) woman</w:t>
              <w:br/>
            </w:r>
          </w:p>
        </w:tc>
      </w:tr>
    </w:tbl>
    <w:p>
      <w:pPr>
        <w:pStyle w:val="Heading2"/>
      </w:pPr>
      <w:r>
        <w:t>Words having hic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thick</w:t>
            </w:r>
          </w:p>
        </w:tc>
        <w:tc>
          <w:tcPr>
            <w:tcW w:type="dxa" w:w="4320"/>
          </w:tcPr>
          <w:p>
            <w:r>
              <w:t xml:space="preserve">NOUNS </w:t>
              <w:br/>
              <w:t>[1]the location of something surrounded by other things</w:t>
              <w:br/>
              <w:br/>
              <w:t xml:space="preserve"> ADJECTIVES </w:t>
              <w:br/>
              <w:t>[1]not thin; of a specific thickness or of relatively great extent from one surface to the opposite usually in the smallest of the three solid dimensions</w:t>
              <w:br/>
              <w:t>[2]having component parts closely crowded together</w:t>
              <w:br/>
              <w:t>[3]relatively dense in consistency</w:t>
              <w:br/>
              <w:t>[4]spoken as if with a thick tongue</w:t>
              <w:br/>
              <w:t>[5]having a short and solid form or stature</w:t>
              <w:br/>
              <w:t>[6]hard to pass through because of dense growth</w:t>
              <w:br/>
              <w:t>[7](of darkness) very intense</w:t>
              <w:br/>
              <w:t>[8](used informally) associated on close terms</w:t>
              <w:br/>
              <w:t>[9](used informally) stupid</w:t>
              <w:br/>
              <w:t>[10]abounding; having a lot of</w:t>
              <w:br/>
              <w:br/>
              <w:t xml:space="preserve"> ADVERBS </w:t>
              <w:br/>
              <w:t>[1]with a thick consistency</w:t>
              <w:br/>
              <w:t>[2]in quick succession</w:t>
              <w:br/>
            </w:r>
          </w:p>
        </w:tc>
      </w:tr>
    </w:tbl>
    <w:p>
      <w:pPr>
        <w:pStyle w:val="Heading2"/>
      </w:pPr>
      <w:r>
        <w:t>Words having lic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click</w:t>
            </w:r>
          </w:p>
        </w:tc>
        <w:tc>
          <w:tcPr>
            <w:tcW w:type="dxa" w:w="4320"/>
          </w:tcPr>
          <w:p>
            <w:r>
              <w:t xml:space="preserve">NOUNS </w:t>
              <w:br/>
              <w:t>[1]a short light metallic sound</w:t>
              <w:br/>
              <w:t>[2]a stop consonant made by the suction of air into the mouth (as in Bantu)</w:t>
              <w:br/>
              <w:t>[3]a hinged catch that fits into a notch of a ratchet to move a wheel forward or prevent it from moving backward</w:t>
              <w:br/>
              <w:t>[4]depression of a button on a computer mouse</w:t>
              <w:br/>
              <w:br/>
              <w:t xml:space="preserve"> VERBS </w:t>
              <w:br/>
              <w:t>[1]move or strike with a noise</w:t>
              <w:br/>
              <w:t>[2]make a clicking or ticking sound</w:t>
              <w:br/>
              <w:t>[3]click repeatedly or uncontrollably</w:t>
              <w:br/>
              <w:t>[4]cause to make a snapping sound</w:t>
              <w:br/>
              <w:t>[5]produce a click</w:t>
              <w:br/>
              <w:t>[6]make a clucking sounds, characteristic of hens</w:t>
              <w:br/>
              <w:t>[7]become clear or enter one's consciousness or emotions</w:t>
              <w:br/>
            </w:r>
          </w:p>
        </w:tc>
      </w:tr>
    </w:tbl>
    <w:p>
      <w:pPr>
        <w:pStyle w:val="Heading2"/>
      </w:pPr>
      <w:r>
        <w:t>Words having lic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flick</w:t>
            </w:r>
          </w:p>
        </w:tc>
        <w:tc>
          <w:tcPr>
            <w:tcW w:type="dxa" w:w="4320"/>
          </w:tcPr>
          <w:p>
            <w:r>
              <w:t xml:space="preserve">NOUNS </w:t>
              <w:br/>
              <w:t>[1]a light sharp contact (usually with something flexible)</w:t>
              <w:br/>
              <w:t>[2]a short stroke</w:t>
              <w:br/>
              <w:t>[3]a form of entertainment that enacts a story by sound and a sequence of images giving the illusion of continuous movement</w:t>
              <w:br/>
              <w:br/>
              <w:t xml:space="preserve"> VERBS </w:t>
              <w:br/>
              <w:t>[1]flash intermittently</w:t>
              <w:br/>
              <w:t>[2]look through a book or other written material</w:t>
              <w:br/>
              <w:t>[3]cause to move with a flick</w:t>
              <w:br/>
              <w:t>[4]throw or toss with a quick motion</w:t>
              <w:br/>
              <w:t>[5]shine unsteadily</w:t>
              <w:br/>
              <w:t>[6]twitch or flutter</w:t>
              <w:br/>
              <w:t>[7]cause to make a snapping sound</w:t>
              <w:br/>
              <w:t>[8]touch or hit with a light, quick blow</w:t>
              <w:br/>
              <w:t>[9]remove with a flick (of the hand)</w:t>
              <w:br/>
            </w:r>
          </w:p>
        </w:tc>
      </w:tr>
    </w:tbl>
    <w:p>
      <w:pPr>
        <w:pStyle w:val="Heading2"/>
      </w:pPr>
      <w:r>
        <w:t>Words having lic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slick</w:t>
            </w:r>
          </w:p>
        </w:tc>
        <w:tc>
          <w:tcPr>
            <w:tcW w:type="dxa" w:w="4320"/>
          </w:tcPr>
          <w:p>
            <w:r>
              <w:t xml:space="preserve">NOUNS </w:t>
              <w:br/>
              <w:t>[1]a slippery smoothness</w:t>
              <w:br/>
              <w:t>[2]a magazine printed on good quality paper</w:t>
              <w:br/>
              <w:t>[3]a film of oil or garbage floating on top of water</w:t>
              <w:br/>
              <w:t>[4]a trowel used to make a surface slick</w:t>
              <w:br/>
              <w:br/>
              <w:t xml:space="preserve"> VERBS </w:t>
              <w:br/>
              <w:t>[1]make slick or smooth</w:t>
              <w:br/>
              <w:t>[2]give a smooth and glossy appearance</w:t>
              <w:br/>
              <w:br/>
              <w:t xml:space="preserve"> ADJECTIVES </w:t>
              <w:br/>
              <w:t>[1]made slick by e.g. ice or grease</w:t>
              <w:br/>
              <w:t>[2]having only superficial plausibility</w:t>
              <w:br/>
              <w:t>[3]having a smooth, gleaming surface reflecting light</w:t>
              <w:br/>
              <w:t>[4]marked by skill in deception</w:t>
              <w:br/>
            </w:r>
          </w:p>
        </w:tc>
      </w:tr>
    </w:tbl>
    <w:p>
      <w:pPr>
        <w:pStyle w:val="Heading2"/>
      </w:pPr>
      <w:r>
        <w:t>Words having nic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snick</w:t>
            </w:r>
          </w:p>
        </w:tc>
        <w:tc>
          <w:tcPr>
            <w:tcW w:type="dxa" w:w="4320"/>
          </w:tcPr>
          <w:p>
            <w:r>
              <w:t xml:space="preserve">NOUNS </w:t>
              <w:br/>
              <w:t>[1]a small cut</w:t>
              <w:br/>
              <w:t>[2]a glancing contact with the ball off the edge of the cricket bat</w:t>
              <w:br/>
              <w:br/>
              <w:t xml:space="preserve"> VERBS </w:t>
              <w:br/>
              <w:t>[1]hit a glancing blow with the edge of the bat</w:t>
              <w:br/>
              <w:t>[2]cut slightly, with a razor</w:t>
              <w:br/>
            </w:r>
          </w:p>
        </w:tc>
      </w:tr>
    </w:tbl>
    <w:p>
      <w:pPr>
        <w:pStyle w:val="Heading2"/>
      </w:pPr>
      <w:r>
        <w:t>Words having pic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spics</w:t>
            </w:r>
          </w:p>
        </w:tc>
        <w:tc>
          <w:tcPr>
            <w:tcW w:type="dxa" w:w="4320"/>
          </w:tcPr>
          <w:p>
            <w:r>
              <w:t xml:space="preserve">NOUNS </w:t>
              <w:br/>
              <w:t>[1](ethnic slur) offensive term for persons of Latin American descent</w:t>
              <w:br/>
            </w:r>
          </w:p>
        </w:tc>
      </w:tr>
      <w:tr>
        <w:tc>
          <w:tcPr>
            <w:tcW w:type="dxa" w:w="4320"/>
          </w:tcPr>
          <w:p>
            <w:r>
              <w:t>spicy</w:t>
            </w:r>
          </w:p>
        </w:tc>
        <w:tc>
          <w:tcPr>
            <w:tcW w:type="dxa" w:w="4320"/>
          </w:tcPr>
          <w:p>
            <w:r>
              <w:br/>
              <w:t xml:space="preserve"> ADJECTIVES </w:t>
              <w:br/>
              <w:t>[1]having an agreeably pungent taste</w:t>
              <w:br/>
              <w:t>[2]producing a burning sensation on the taste nerves</w:t>
              <w:br/>
              <w:t>[3]suggestive of sexual impropriety</w:t>
              <w:br/>
            </w:r>
          </w:p>
        </w:tc>
      </w:tr>
    </w:tbl>
    <w:p>
      <w:pPr>
        <w:pStyle w:val="Heading2"/>
      </w:pPr>
      <w:r>
        <w:t>Words having uic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juicy</w:t>
            </w:r>
          </w:p>
        </w:tc>
        <w:tc>
          <w:tcPr>
            <w:tcW w:type="dxa" w:w="4320"/>
          </w:tcPr>
          <w:p>
            <w:r>
              <w:br/>
              <w:t xml:space="preserve"> ADJECTIVES </w:t>
              <w:br/>
              <w:t>[1]full of juice</w:t>
              <w:br/>
              <w:t>[2]having strong sexual appeal</w:t>
              <w:br/>
              <w:t>[3]lucrative</w:t>
              <w:br/>
              <w:t>[4]suggestive of sexual impropriety</w:t>
              <w:br/>
            </w:r>
          </w:p>
        </w:tc>
      </w:tr>
    </w:tbl>
    <w:p>
      <w:pPr>
        <w:pStyle w:val="Heading2"/>
      </w:pPr>
      <w:r>
        <w:t>Words having uic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quick</w:t>
            </w:r>
          </w:p>
        </w:tc>
        <w:tc>
          <w:tcPr>
            <w:tcW w:type="dxa" w:w="4320"/>
          </w:tcPr>
          <w:p>
            <w:r>
              <w:t xml:space="preserve">NOUNS </w:t>
              <w:br/>
              <w:t>[1]any area of the body that is highly sensitive to pain (as the flesh underneath the skin or a fingernail or toenail)</w:t>
              <w:br/>
              <w:br/>
              <w:t xml:space="preserve"> ADJECTIVES </w:t>
              <w:br/>
              <w:t>[1]accomplished rapidly and without delay</w:t>
              <w:br/>
              <w:t>[2]hurried and brief</w:t>
              <w:br/>
              <w:t>[3]moving quickly and lightly</w:t>
              <w:br/>
              <w:t>[4]apprehending and responding with speed and sensitivity</w:t>
              <w:br/>
              <w:t>[5]performed with little or no delay</w:t>
              <w:br/>
              <w:t>[6]easily aroused or excited</w:t>
              <w:br/>
              <w:br/>
              <w:t xml:space="preserve"> ADVERBS </w:t>
              <w:br/>
              <w:t>[1]with little or no delay</w:t>
              <w:br/>
            </w:r>
          </w:p>
        </w:tc>
      </w:tr>
    </w:tbl>
    <w:p>
      <w:pPr>
        <w:pStyle w:val="Heading2"/>
      </w:pPr>
      <w:r>
        <w:t>Words having ric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brick</w:t>
            </w:r>
          </w:p>
        </w:tc>
        <w:tc>
          <w:tcPr>
            <w:tcW w:type="dxa" w:w="4320"/>
          </w:tcPr>
          <w:p>
            <w:r>
              <w:t xml:space="preserve">NOUNS </w:t>
              <w:br/>
              <w:t>[1]rectangular block of clay baked by the sun or in a kiln; used as a building or paving material</w:t>
              <w:br/>
              <w:t>[2]a good fellow; helpful and trustworthy</w:t>
              <w:br/>
            </w:r>
          </w:p>
        </w:tc>
      </w:tr>
    </w:tbl>
    <w:p>
      <w:pPr>
        <w:pStyle w:val="Heading2"/>
      </w:pPr>
      <w:r>
        <w:t>Words having ric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crick</w:t>
            </w:r>
          </w:p>
        </w:tc>
        <w:tc>
          <w:tcPr>
            <w:tcW w:type="dxa" w:w="4320"/>
          </w:tcPr>
          <w:p>
            <w:r>
              <w:t xml:space="preserve">NOUNS </w:t>
              <w:br/>
              <w:t>[1]a painful muscle spasm especially in the neck or back (`rick' and `wrick' are British)</w:t>
              <w:br/>
              <w:t>[2]English biochemist who (with Watson in 1953) helped discover the helical structure of DNA (1916-2004)</w:t>
              <w:br/>
              <w:br/>
              <w:t xml:space="preserve"> VERBS </w:t>
              <w:br/>
              <w:t>[1]twist (a body part) into a strained position</w:t>
              <w:br/>
            </w:r>
          </w:p>
        </w:tc>
      </w:tr>
    </w:tbl>
    <w:p>
      <w:pPr>
        <w:pStyle w:val="Heading2"/>
      </w:pPr>
      <w:r>
        <w:t>Words having ric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prick</w:t>
            </w:r>
          </w:p>
        </w:tc>
        <w:tc>
          <w:tcPr>
            <w:tcW w:type="dxa" w:w="4320"/>
          </w:tcPr>
          <w:p>
            <w:r>
              <w:t xml:space="preserve">NOUNS </w:t>
              <w:br/>
              <w:t>[1]insulting terms of address for people who are stupid or irritating or ridiculous</w:t>
              <w:br/>
              <w:t>[2]a depression scratched or carved into a surface</w:t>
              <w:br/>
              <w:t>[3]obscene terms for penis</w:t>
              <w:br/>
              <w:t>[4]the act of puncturing with a small point</w:t>
              <w:br/>
              <w:br/>
              <w:t xml:space="preserve"> VERBS </w:t>
              <w:br/>
              <w:t>[1]make a small hole into, as with a needle or a thorn</w:t>
              <w:br/>
              <w:t>[2]cause a stinging pain</w:t>
              <w:br/>
              <w:t>[3]raise</w:t>
              <w:br/>
              <w:t>[4]stab or urge on as if with a pointed stick</w:t>
              <w:br/>
              <w:t>[5]cause a prickling sensation</w:t>
              <w:br/>
              <w:t>[6]to cause a sharp emotional pain</w:t>
              <w:br/>
              <w:t>[7]deliver a sting to</w:t>
              <w:br/>
            </w:r>
          </w:p>
        </w:tc>
      </w:tr>
    </w:tbl>
    <w:p>
      <w:pPr>
        <w:pStyle w:val="Heading2"/>
      </w:pPr>
      <w:r>
        <w:t>Words having ric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trick</w:t>
            </w:r>
          </w:p>
        </w:tc>
        <w:tc>
          <w:tcPr>
            <w:tcW w:type="dxa" w:w="4320"/>
          </w:tcPr>
          <w:p>
            <w:r>
              <w:t xml:space="preserve">NOUNS </w:t>
              <w:br/>
              <w:t>[1]a cunning or deceitful action or device</w:t>
              <w:br/>
              <w:t>[2]a period of work or duty</w:t>
              <w:br/>
              <w:t>[3]an attempt to get you to do something foolish or imprudent</w:t>
              <w:br/>
              <w:t>[4]a ludicrous or grotesque act done for fun and amusement</w:t>
              <w:br/>
              <w:t>[5]an illusory feat; considered magical by naive observers</w:t>
              <w:br/>
              <w:t>[6]a prostitute's customer</w:t>
              <w:br/>
              <w:t>[7](card games) in a single round, the sequence of cards played by all the players; the high card is the winner</w:t>
              <w:br/>
              <w:br/>
              <w:t xml:space="preserve"> VERBS </w:t>
              <w:br/>
              <w:t>[1]deceive somebody</w:t>
              <w:br/>
            </w:r>
          </w:p>
        </w:tc>
      </w:tr>
    </w:tbl>
    <w:p>
      <w:pPr>
        <w:pStyle w:val="Heading2"/>
      </w:pPr>
      <w:r>
        <w:t>Words having tic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stick</w:t>
            </w:r>
          </w:p>
        </w:tc>
        <w:tc>
          <w:tcPr>
            <w:tcW w:type="dxa" w:w="4320"/>
          </w:tcPr>
          <w:p>
            <w:r>
              <w:t xml:space="preserve">NOUNS </w:t>
              <w:br/>
              <w:t>[1]an implement consisting of a length of wood</w:t>
              <w:br/>
              <w:t>[2]a small thin branch of a tree</w:t>
              <w:br/>
              <w:t>[3]a lever used by a pilot to control the ailerons and elevators of an airplane</w:t>
              <w:br/>
              <w:t>[4]a rectangular quarter pound block of butter or margarine</w:t>
              <w:br/>
              <w:t>[5]informal terms for the leg</w:t>
              <w:br/>
              <w:t>[6]a long implement (usually made of wood) that is shaped so that hockey or polo players can hit a puck or ball</w:t>
              <w:br/>
              <w:t>[7]a long thin implement resembling a length of wood</w:t>
              <w:br/>
              <w:t>[8]marijuana leaves rolled into a cigarette for smoking</w:t>
              <w:br/>
              <w:t>[9]threat of a penalty</w:t>
              <w:br/>
              <w:br/>
              <w:t xml:space="preserve"> VERBS </w:t>
              <w:br/>
              <w:t>[1]put, fix, force, or implant</w:t>
              <w:br/>
              <w:t>[2]stay put (in a certain place)</w:t>
              <w:br/>
              <w:t>[3]stick to firmly</w:t>
              <w:br/>
              <w:t>[4]be or become fixed</w:t>
              <w:br/>
              <w:t>[5]endure</w:t>
              <w:br/>
              <w:t>[6]be a devoted follower or supporter</w:t>
              <w:br/>
              <w:t>[7]be loyal to</w:t>
              <w:br/>
              <w:t>[8]cover and decorate with objects that pierce the surface</w:t>
              <w:br/>
              <w:t>[9]fasten with an adhesive material like glue</w:t>
              <w:br/>
              <w:t>[10]fasten with or as with pins or nails</w:t>
              <w:br/>
              <w:t>[11]fasten into place by fixing an end or point into something</w:t>
              <w:br/>
              <w:t>[12]pierce with a thrust using a pointed instrument</w:t>
              <w:br/>
              <w:t>[13]pierce or penetrate or puncture with something pointed</w:t>
              <w:br/>
              <w:t>[14]come or be in close contact with; stick or hold together and resist separation</w:t>
              <w:br/>
              <w:t>[15]saddle with something disagreeable or disadvantageous</w:t>
              <w:br/>
              <w:t>[16]be a mystery or bewildering to</w:t>
              <w:br/>
            </w:r>
          </w:p>
        </w:tc>
      </w:tr>
    </w:tbl>
    <w:p>
      <w:pPr>
        <w:pStyle w:val="Heading2"/>
      </w:pPr>
      <w:r>
        <w:t>Words having kid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skids</w:t>
            </w:r>
          </w:p>
        </w:tc>
        <w:tc>
          <w:tcPr>
            <w:tcW w:type="dxa" w:w="4320"/>
          </w:tcPr>
          <w:p>
            <w:r>
              <w:t xml:space="preserve">NOUNS </w:t>
              <w:br/>
              <w:t>[1]one of a pair of planks used to make a track for rolling or sliding objects</w:t>
              <w:br/>
              <w:t>[2]a restraint provided when the brake linings are moved hydraulically against the brake drum to retard the wheel's rotation</w:t>
              <w:br/>
              <w:t>[3]an unexpected slide</w:t>
              <w:br/>
              <w:br/>
              <w:t xml:space="preserve"> VERBS </w:t>
              <w:br/>
              <w:t>[1]slide without control</w:t>
              <w:br/>
              <w:t>[2]elevate onto skids</w:t>
              <w:br/>
              <w:t>[3]apply a brake or skid to</w:t>
              <w:br/>
              <w:t>[4]move obliquely or sideways, usually in an uncontrolled manner</w:t>
              <w:br/>
            </w:r>
          </w:p>
        </w:tc>
      </w:tr>
    </w:tbl>
    <w:p>
      <w:pPr>
        <w:pStyle w:val="Heading2"/>
      </w:pPr>
      <w:r>
        <w:t>Words having uid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quids</w:t>
            </w:r>
          </w:p>
        </w:tc>
        <w:tc>
          <w:tcPr>
            <w:tcW w:type="dxa" w:w="4320"/>
          </w:tcPr>
          <w:p>
            <w:r>
              <w:t xml:space="preserve">NOUNS </w:t>
              <w:br/>
              <w:t>[1]the basic unit of money in Great Britain and Northern Ireland; equal to 100 pence</w:t>
              <w:br/>
              <w:t>[2]something for something; that which a party receives (or is promised) in return for something he does or gives or promises</w:t>
              <w:br/>
              <w:t>[3]a wad of something chewable as tobacco</w:t>
              <w:br/>
            </w:r>
          </w:p>
        </w:tc>
      </w:tr>
    </w:tbl>
    <w:p>
      <w:pPr>
        <w:pStyle w:val="Heading2"/>
      </w:pPr>
      <w:r>
        <w:t>Words having rid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grids</w:t>
            </w:r>
          </w:p>
        </w:tc>
        <w:tc>
          <w:tcPr>
            <w:tcW w:type="dxa" w:w="4320"/>
          </w:tcPr>
          <w:p>
            <w:r>
              <w:t xml:space="preserve">NOUNS </w:t>
              <w:br/>
              <w:t>[1]a pattern of regularly spaced horizontal and vertical lines</w:t>
              <w:br/>
              <w:t>[2]a system of high tension cables by which electrical power is distributed throughout a region</w:t>
              <w:br/>
              <w:t>[3]a perforated or corrugated metal plate used in a storage battery as a conductor and support for the active material</w:t>
              <w:br/>
              <w:t>[4]an electrode placed between the cathode and anode of a vacuum tube to control the flow of electrons through the tube</w:t>
              <w:br/>
              <w:t>[5]a cooking utensil of parallel metal bars; used to grill fish or meat</w:t>
              <w:br/>
            </w:r>
          </w:p>
        </w:tc>
      </w:tr>
    </w:tbl>
    <w:p>
      <w:pPr>
        <w:pStyle w:val="Heading2"/>
      </w:pPr>
      <w:r>
        <w:t>Words having hif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shift</w:t>
            </w:r>
          </w:p>
        </w:tc>
        <w:tc>
          <w:tcPr>
            <w:tcW w:type="dxa" w:w="4320"/>
          </w:tcPr>
          <w:p>
            <w:r>
              <w:t xml:space="preserve">NOUNS </w:t>
              <w:br/>
              <w:t>[1]an event in which something is displaced without rotation</w:t>
              <w:br/>
              <w:t>[2]a qualitative change</w:t>
              <w:br/>
              <w:t>[3]the time period during which you are at work</w:t>
              <w:br/>
              <w:t>[4]the act of changing one thing or position for another</w:t>
              <w:br/>
              <w:t>[5]the act of moving from one place to another</w:t>
              <w:br/>
              <w:t>[6](geology) a crack in the earth's crust resulting from the displacement of one side with respect to the other</w:t>
              <w:br/>
              <w:t>[7]a crew of workers who work for a specific period of time</w:t>
              <w:br/>
              <w:t>[8]the key on the typewriter keyboard that shifts from lower-case letters to upper-case letters</w:t>
              <w:br/>
              <w:t>[9]a woman's sleeveless undergarment</w:t>
              <w:br/>
              <w:t>[10]a loose-fitting dress hanging straight from the shoulders without a waist</w:t>
              <w:br/>
              <w:br/>
              <w:t xml:space="preserve"> VERBS </w:t>
              <w:br/>
              <w:t>[1]make a shift in or exchange of</w:t>
              <w:br/>
              <w:t>[2]change place or direction</w:t>
              <w:br/>
              <w:t>[3]move around</w:t>
              <w:br/>
              <w:t>[4]move very slightly</w:t>
              <w:br/>
              <w:t>[5]move from one setting or context to another</w:t>
              <w:br/>
              <w:t>[6]change in quality</w:t>
              <w:br/>
              <w:t>[7]move and exchange for another</w:t>
              <w:br/>
              <w:t>[8]move sideways or in an unsteady way</w:t>
              <w:br/>
              <w:t>[9]move abruptly</w:t>
              <w:br/>
              <w:t>[10]use a shift key on a keyboard</w:t>
              <w:br/>
              <w:t>[11]change phonetically as part of a systematic historical change</w:t>
              <w:br/>
              <w:t>[12]change gears</w:t>
              <w:br/>
              <w:t>[13]lay aside, abandon, or leave for another</w:t>
              <w:br/>
            </w:r>
          </w:p>
        </w:tc>
      </w:tr>
    </w:tbl>
    <w:p>
      <w:pPr>
        <w:pStyle w:val="Heading2"/>
      </w:pPr>
      <w:r>
        <w:t>Words having hif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whiff</w:t>
            </w:r>
          </w:p>
        </w:tc>
        <w:tc>
          <w:tcPr>
            <w:tcW w:type="dxa" w:w="4320"/>
          </w:tcPr>
          <w:p>
            <w:r>
              <w:t xml:space="preserve">NOUNS </w:t>
              <w:br/>
              <w:t>[1]a short light gust of air</w:t>
              <w:br/>
              <w:t>[2]a lefteye flounder found in coastal waters from New England to Brazil</w:t>
              <w:br/>
              <w:t>[3]a strikeout resulting from the batter swinging at and missing the ball for the third strike</w:t>
              <w:br/>
              <w:br/>
              <w:t xml:space="preserve"> VERBS </w:t>
              <w:br/>
              <w:t>[1]perceive by inhaling through the nose</w:t>
              <w:br/>
              <w:t>[2]drive or carry as if by a puff of air</w:t>
              <w:br/>
              <w:t>[3]strike out by swinging and missing the pitch charged as the third</w:t>
              <w:br/>
              <w:t>[4]smoke and exhale strongly</w:t>
              <w:br/>
              <w:t>[5]utter with a puff of air</w:t>
              <w:br/>
            </w:r>
          </w:p>
        </w:tc>
      </w:tr>
    </w:tbl>
    <w:p>
      <w:pPr>
        <w:pStyle w:val="Heading2"/>
      </w:pPr>
      <w:r>
        <w:t>Words having kif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skiff</w:t>
            </w:r>
          </w:p>
        </w:tc>
        <w:tc>
          <w:tcPr>
            <w:tcW w:type="dxa" w:w="4320"/>
          </w:tcPr>
          <w:p>
            <w:r>
              <w:t xml:space="preserve">NOUNS </w:t>
              <w:br/>
              <w:t>[1]any of various small boats propelled by oars or by sails or by a motor</w:t>
              <w:br/>
            </w:r>
          </w:p>
        </w:tc>
      </w:tr>
    </w:tbl>
    <w:p>
      <w:pPr>
        <w:pStyle w:val="Heading2"/>
      </w:pPr>
      <w:r>
        <w:t>Words having lif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cliff</w:t>
            </w:r>
          </w:p>
        </w:tc>
        <w:tc>
          <w:tcPr>
            <w:tcW w:type="dxa" w:w="4320"/>
          </w:tcPr>
          <w:p>
            <w:r>
              <w:t xml:space="preserve">NOUNS </w:t>
              <w:br/>
              <w:t>[1]a steep high face of rock</w:t>
              <w:br/>
            </w:r>
          </w:p>
        </w:tc>
      </w:tr>
    </w:tbl>
    <w:p>
      <w:pPr>
        <w:pStyle w:val="Heading2"/>
      </w:pPr>
      <w:r>
        <w:t>Words having nif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unify</w:t>
            </w:r>
          </w:p>
        </w:tc>
        <w:tc>
          <w:tcPr>
            <w:tcW w:type="dxa" w:w="4320"/>
          </w:tcPr>
          <w:p>
            <w:r>
              <w:br/>
              <w:t xml:space="preserve"> VERBS </w:t>
              <w:br/>
              <w:t>[1]become one</w:t>
              <w:br/>
              <w:t>[2]to bring or combine together or with something else</w:t>
              <w:br/>
              <w:t>[3]bring together for a common purpose or action or ideology or in a shared situation</w:t>
              <w:br/>
              <w:t>[4]act in concert or unite in a common purpose or belief</w:t>
              <w:br/>
              <w:t>[5]join or combine</w:t>
              <w:br/>
            </w:r>
          </w:p>
        </w:tc>
      </w:tr>
    </w:tbl>
    <w:p>
      <w:pPr>
        <w:pStyle w:val="Heading2"/>
      </w:pPr>
      <w:r>
        <w:t>Words having nif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sniff</w:t>
            </w:r>
          </w:p>
        </w:tc>
        <w:tc>
          <w:tcPr>
            <w:tcW w:type="dxa" w:w="4320"/>
          </w:tcPr>
          <w:p>
            <w:r>
              <w:t xml:space="preserve">NOUNS </w:t>
              <w:br/>
              <w:t>[1]sensing an odor by inhaling through the nose</w:t>
              <w:br/>
              <w:br/>
              <w:t xml:space="preserve"> VERBS </w:t>
              <w:br/>
              <w:t>[1]perceive by inhaling through the nose</w:t>
              <w:br/>
              <w:t>[2]inhale audibly through the nose</w:t>
              <w:br/>
            </w:r>
          </w:p>
        </w:tc>
      </w:tr>
    </w:tbl>
    <w:p>
      <w:pPr>
        <w:pStyle w:val="Heading2"/>
      </w:pPr>
      <w:r>
        <w:t>Words having pif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spiff</w:t>
            </w:r>
          </w:p>
        </w:tc>
        <w:tc>
          <w:tcPr>
            <w:tcW w:type="dxa" w:w="4320"/>
          </w:tcPr>
          <w:p>
            <w:r>
              <w:t xml:space="preserve">NOUNS </w:t>
              <w:br/>
              <w:t>[1]attractiveness in appearance or dress or manner</w:t>
              <w:br/>
            </w:r>
          </w:p>
        </w:tc>
      </w:tr>
    </w:tbl>
    <w:p>
      <w:pPr>
        <w:pStyle w:val="Heading2"/>
      </w:pPr>
      <w:r>
        <w:t>Words having uif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quiff</w:t>
            </w:r>
          </w:p>
        </w:tc>
        <w:tc>
          <w:tcPr>
            <w:tcW w:type="dxa" w:w="4320"/>
          </w:tcPr>
          <w:p>
            <w:r>
              <w:t xml:space="preserve">NOUNS </w:t>
              <w:br/>
              <w:t>[1]a prominent forelock (especially one brushed upward from the forehead)</w:t>
              <w:br/>
            </w:r>
          </w:p>
        </w:tc>
      </w:tr>
    </w:tbl>
    <w:p>
      <w:pPr>
        <w:pStyle w:val="Heading2"/>
      </w:pPr>
      <w:r>
        <w:t>Words having rif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drift</w:t>
            </w:r>
          </w:p>
        </w:tc>
        <w:tc>
          <w:tcPr>
            <w:tcW w:type="dxa" w:w="4320"/>
          </w:tcPr>
          <w:p>
            <w:r>
              <w:t xml:space="preserve">NOUNS </w:t>
              <w:br/>
              <w:t>[1]a force that moves something along</w:t>
              <w:br/>
              <w:t>[2]the gradual departure from an intended course due to external influences (as a ship or plane)</w:t>
              <w:br/>
              <w:t>[3]a process of linguistic change over a period of time</w:t>
              <w:br/>
              <w:t>[4]a large mass of material that is heaped up by the wind or by water currents</w:t>
              <w:br/>
              <w:t>[5]a general tendency to change (as of opinion)</w:t>
              <w:br/>
              <w:t>[6]the pervading meaning or tenor</w:t>
              <w:br/>
              <w:t>[7]a horizontal (or nearly horizontal) passageway in a mine</w:t>
              <w:br/>
              <w:br/>
              <w:t xml:space="preserve"> VERBS </w:t>
              <w:br/>
              <w:t>[1]be in motion due to some air or water current</w:t>
              <w:br/>
              <w:t>[2]wander from a direct course or at random</w:t>
              <w:br/>
              <w:t>[3]move about aimlessly or without any destination, often in search of food or employment</w:t>
              <w:br/>
              <w:t>[4]vary or move from a fixed point or course</w:t>
              <w:br/>
              <w:t>[5]live unhurriedly, irresponsibly, or freely</w:t>
              <w:br/>
              <w:t>[6]move in an unhurried fashion</w:t>
              <w:br/>
              <w:t>[7]cause to be carried by a current</w:t>
              <w:br/>
              <w:t>[8]drive slowly and far afield for grazing</w:t>
              <w:br/>
              <w:t>[9]be subject to fluctuation</w:t>
              <w:br/>
              <w:t>[10]be piled up in banks or heaps by the force of wind or a current</w:t>
              <w:br/>
            </w:r>
          </w:p>
        </w:tc>
      </w:tr>
    </w:tbl>
    <w:p>
      <w:pPr>
        <w:pStyle w:val="Heading2"/>
      </w:pPr>
      <w:r>
        <w:t>Words having tif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stiff</w:t>
            </w:r>
          </w:p>
        </w:tc>
        <w:tc>
          <w:tcPr>
            <w:tcW w:type="dxa" w:w="4320"/>
          </w:tcPr>
          <w:p>
            <w:r>
              <w:t xml:space="preserve">NOUNS </w:t>
              <w:br/>
              <w:t>[1]an ordinary man</w:t>
              <w:br/>
              <w:t>[2]the dead body of a human being</w:t>
              <w:br/>
              <w:br/>
              <w:t xml:space="preserve"> ADJECTIVES </w:t>
              <w:br/>
              <w:t>[1]not moving or operating freely</w:t>
              <w:br/>
              <w:t>[2]powerful</w:t>
              <w:br/>
              <w:t>[3]rigidly formal</w:t>
              <w:br/>
              <w:t>[4]having a strong physiological or chemical effect; ; ; ,</w:t>
              <w:br/>
              <w:t>[5]marked by firm determination or resolution; not shakable</w:t>
              <w:br/>
              <w:t>[6]incapable of or resistant to bending</w:t>
              <w:br/>
              <w:t>[7]very drunk</w:t>
              <w:br/>
              <w:br/>
              <w:t xml:space="preserve"> ADVERBS </w:t>
              <w:br/>
              <w:t>[1]extremely</w:t>
              <w:br/>
              <w:t>[2]in a stiff manner</w:t>
              <w:br/>
            </w:r>
          </w:p>
        </w:tc>
      </w:tr>
    </w:tbl>
    <w:p>
      <w:pPr>
        <w:pStyle w:val="Heading2"/>
      </w:pPr>
      <w:r>
        <w:t>Words having wif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swift</w:t>
            </w:r>
          </w:p>
        </w:tc>
        <w:tc>
          <w:tcPr>
            <w:tcW w:type="dxa" w:w="4320"/>
          </w:tcPr>
          <w:p>
            <w:r>
              <w:t xml:space="preserve">NOUNS </w:t>
              <w:br/>
              <w:t>[1]United States meat-packer who began the use of refrigerated railroad cars (1839-1903)</w:t>
              <w:br/>
              <w:t>[2]an English satirist born in Ireland (1667-1745)</w:t>
              <w:br/>
              <w:t>[3]a small bird that resembles a swallow and is noted for its rapid flight</w:t>
              <w:br/>
              <w:t>[4]common western lizard; seen on logs or rocks</w:t>
              <w:br/>
              <w:br/>
              <w:t xml:space="preserve"> ADJECTIVES </w:t>
              <w:br/>
              <w:t>[1]moving very fast</w:t>
              <w:br/>
            </w:r>
          </w:p>
        </w:tc>
      </w:tr>
    </w:tbl>
    <w:p>
      <w:pPr>
        <w:pStyle w:val="Heading2"/>
      </w:pPr>
      <w:r>
        <w:t>Words having hig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thigh</w:t>
            </w:r>
          </w:p>
        </w:tc>
        <w:tc>
          <w:tcPr>
            <w:tcW w:type="dxa" w:w="4320"/>
          </w:tcPr>
          <w:p>
            <w:r>
              <w:t xml:space="preserve">NOUNS </w:t>
              <w:br/>
              <w:t>[1]the part of the leg between the hip and the knee</w:t>
              <w:br/>
              <w:t>[2]the upper joint of the leg of a fowl</w:t>
              <w:br/>
            </w:r>
          </w:p>
        </w:tc>
      </w:tr>
    </w:tbl>
    <w:p>
      <w:pPr>
        <w:pStyle w:val="Heading2"/>
      </w:pPr>
      <w:r>
        <w:t>Words having rig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brigs</w:t>
            </w:r>
          </w:p>
        </w:tc>
        <w:tc>
          <w:tcPr>
            <w:tcW w:type="dxa" w:w="4320"/>
          </w:tcPr>
          <w:p>
            <w:r>
              <w:t xml:space="preserve">NOUNS </w:t>
              <w:br/>
              <w:t>[1]two-masted sailing vessel square-rigged on both masts</w:t>
              <w:br/>
              <w:t>[2]a penal institution (especially on board a ship)</w:t>
              <w:br/>
            </w:r>
          </w:p>
        </w:tc>
      </w:tr>
    </w:tbl>
    <w:p>
      <w:pPr>
        <w:pStyle w:val="Heading2"/>
      </w:pPr>
      <w:r>
        <w:t>Words having rig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prigs</w:t>
            </w:r>
          </w:p>
        </w:tc>
        <w:tc>
          <w:tcPr>
            <w:tcW w:type="dxa" w:w="4320"/>
          </w:tcPr>
          <w:p>
            <w:r>
              <w:t xml:space="preserve">NOUNS </w:t>
              <w:br/>
              <w:t>[1]a person regarded as arrogant and annoying</w:t>
              <w:br/>
            </w:r>
          </w:p>
        </w:tc>
      </w:tr>
    </w:tbl>
    <w:p>
      <w:pPr>
        <w:pStyle w:val="Heading2"/>
      </w:pPr>
      <w:r>
        <w:t>Words having wig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swigs</w:t>
            </w:r>
          </w:p>
        </w:tc>
        <w:tc>
          <w:tcPr>
            <w:tcW w:type="dxa" w:w="4320"/>
          </w:tcPr>
          <w:p>
            <w:r>
              <w:t xml:space="preserve">NOUNS </w:t>
              <w:br/>
              <w:t>[1]a large and hurried swallow</w:t>
              <w:br/>
              <w:br/>
              <w:t xml:space="preserve"> VERBS </w:t>
              <w:br/>
              <w:t>[1]strike heavily, especially with the fist or a bat</w:t>
              <w:br/>
              <w:t>[2]to swallow hurriedly or greedily or in one draught</w:t>
              <w:br/>
            </w:r>
          </w:p>
        </w:tc>
      </w:tr>
    </w:tbl>
    <w:p>
      <w:pPr>
        <w:pStyle w:val="Heading2"/>
      </w:pPr>
      <w:r>
        <w:t>Words having wig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twigs</w:t>
            </w:r>
          </w:p>
        </w:tc>
        <w:tc>
          <w:tcPr>
            <w:tcW w:type="dxa" w:w="4320"/>
          </w:tcPr>
          <w:p>
            <w:r>
              <w:t xml:space="preserve">NOUNS </w:t>
              <w:br/>
              <w:t>[1]a small branch or division of a branch (especially a terminal division); usually applied to branches of the current or preceding year</w:t>
              <w:br/>
              <w:br/>
              <w:t xml:space="preserve"> VERBS </w:t>
              <w:br/>
              <w:t>[1]branch out in a twiglike manner</w:t>
              <w:br/>
              <w:t>[2]understand, usually after some initial difficulty</w:t>
              <w:br/>
            </w:r>
          </w:p>
        </w:tc>
      </w:tr>
    </w:tbl>
    <w:p>
      <w:pPr>
        <w:pStyle w:val="Heading2"/>
      </w:pPr>
      <w:r>
        <w:t>Words having pik</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spiky</w:t>
            </w:r>
          </w:p>
        </w:tc>
        <w:tc>
          <w:tcPr>
            <w:tcW w:type="dxa" w:w="4320"/>
          </w:tcPr>
          <w:p>
            <w:r>
              <w:br/>
              <w:t xml:space="preserve"> ADJECTIVES </w:t>
              <w:br/>
              <w:t>[1]having or as if having especially high-pitched spots</w:t>
              <w:br/>
            </w:r>
          </w:p>
        </w:tc>
      </w:tr>
    </w:tbl>
    <w:p>
      <w:pPr>
        <w:pStyle w:val="Heading2"/>
      </w:pPr>
      <w:r>
        <w:t>Words having hil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child</w:t>
            </w:r>
          </w:p>
        </w:tc>
        <w:tc>
          <w:tcPr>
            <w:tcW w:type="dxa" w:w="4320"/>
          </w:tcPr>
          <w:p>
            <w:r>
              <w:t xml:space="preserve">NOUNS </w:t>
              <w:br/>
              <w:t>[1]a young person of either sex</w:t>
              <w:br/>
              <w:t>[2]a human offspring (son or daughter) of any age</w:t>
              <w:br/>
              <w:t>[3]an immature childish person</w:t>
              <w:br/>
              <w:t>[4]a member of a clan or tribe</w:t>
              <w:br/>
            </w:r>
          </w:p>
        </w:tc>
      </w:tr>
      <w:tr>
        <w:tc>
          <w:tcPr>
            <w:tcW w:type="dxa" w:w="4320"/>
          </w:tcPr>
          <w:p>
            <w:r>
              <w:t>chill</w:t>
            </w:r>
          </w:p>
        </w:tc>
        <w:tc>
          <w:tcPr>
            <w:tcW w:type="dxa" w:w="4320"/>
          </w:tcPr>
          <w:p>
            <w:r>
              <w:t xml:space="preserve">NOUNS </w:t>
              <w:br/>
              <w:t>[1]coldness due to a cold environment</w:t>
              <w:br/>
              <w:t>[2]an almost pleasurable sensation of fright</w:t>
              <w:br/>
              <w:t>[3]a sensation of cold that often marks the start of an infection and the development of a fever</w:t>
              <w:br/>
              <w:t>[4]a sudden numbing dread</w:t>
              <w:br/>
              <w:br/>
              <w:t xml:space="preserve"> VERBS </w:t>
              <w:br/>
              <w:t>[1]depress or discourage</w:t>
              <w:br/>
              <w:t>[2]make cool or cooler</w:t>
              <w:br/>
              <w:t>[3]loose heat</w:t>
              <w:br/>
            </w:r>
          </w:p>
        </w:tc>
      </w:tr>
    </w:tbl>
    <w:p>
      <w:pPr>
        <w:pStyle w:val="Heading2"/>
      </w:pPr>
      <w:r>
        <w:t>Words having hil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shill</w:t>
            </w:r>
          </w:p>
        </w:tc>
        <w:tc>
          <w:tcPr>
            <w:tcW w:type="dxa" w:w="4320"/>
          </w:tcPr>
          <w:p>
            <w:r>
              <w:t xml:space="preserve">NOUNS </w:t>
              <w:br/>
              <w:t>[1]a decoy who acts as an enthusiastic customer in order to stimulate the participation of others</w:t>
              <w:br/>
              <w:br/>
              <w:t xml:space="preserve"> VERBS </w:t>
              <w:br/>
              <w:t>[1]act as a shill</w:t>
              <w:br/>
            </w:r>
          </w:p>
        </w:tc>
      </w:tr>
    </w:tbl>
    <w:p>
      <w:pPr>
        <w:pStyle w:val="Heading2"/>
      </w:pPr>
      <w:r>
        <w:t>Words having kil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skill</w:t>
            </w:r>
          </w:p>
        </w:tc>
        <w:tc>
          <w:tcPr>
            <w:tcW w:type="dxa" w:w="4320"/>
          </w:tcPr>
          <w:p>
            <w:r>
              <w:t xml:space="preserve">NOUNS </w:t>
              <w:br/>
              <w:t>[1]an ability that has been acquired by training</w:t>
              <w:br/>
              <w:t>[2]ability to produce solutions in some problem domain</w:t>
              <w:br/>
            </w:r>
          </w:p>
        </w:tc>
      </w:tr>
    </w:tbl>
    <w:p>
      <w:pPr>
        <w:pStyle w:val="Heading2"/>
      </w:pPr>
      <w:r>
        <w:t>Words having pil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spill</w:t>
            </w:r>
          </w:p>
        </w:tc>
        <w:tc>
          <w:tcPr>
            <w:tcW w:type="dxa" w:w="4320"/>
          </w:tcPr>
          <w:p>
            <w:r>
              <w:t xml:space="preserve">NOUNS </w:t>
              <w:br/>
              <w:t>[1]liquid that is spilled</w:t>
              <w:br/>
              <w:t>[2]a channel that carries excess water over or around a dam or other obstruction</w:t>
              <w:br/>
              <w:t>[3]the act of allowing a fluid to escape</w:t>
              <w:br/>
              <w:t>[4]a sudden drop from an upright position</w:t>
              <w:br/>
              <w:br/>
              <w:t xml:space="preserve"> VERBS </w:t>
              <w:br/>
              <w:t>[1]cause or allow (a liquid substance) to run or flow from a container</w:t>
              <w:br/>
              <w:t>[2]flow, run or fall out and become lost</w:t>
              <w:br/>
              <w:t>[3]cause or allow (a solid substance) to flow or run out or over</w:t>
              <w:br/>
              <w:t>[4]pour out in drops or small quantities or as if in drops or small quantities</w:t>
              <w:br/>
              <w:t>[5]reveal information</w:t>
              <w:br/>
              <w:t>[6]reduce the pressure of wind on (a sail)</w:t>
              <w:br/>
            </w:r>
          </w:p>
        </w:tc>
      </w:tr>
    </w:tbl>
    <w:p>
      <w:pPr>
        <w:pStyle w:val="Heading2"/>
      </w:pPr>
      <w:r>
        <w:t>Words having uil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build</w:t>
            </w:r>
          </w:p>
        </w:tc>
        <w:tc>
          <w:tcPr>
            <w:tcW w:type="dxa" w:w="4320"/>
          </w:tcPr>
          <w:p>
            <w:r>
              <w:t xml:space="preserve">NOUNS </w:t>
              <w:br/>
              <w:t>[1]constitution of the human body</w:t>
              <w:br/>
              <w:t>[2]alternative names for the body of a human being</w:t>
              <w:br/>
              <w:br/>
              <w:t xml:space="preserve"> VERBS </w:t>
              <w:br/>
              <w:t>[1]make by combining materials and parts</w:t>
              <w:br/>
              <w:t>[2]form or accumulate steadily</w:t>
              <w:br/>
              <w:t>[3]build or establish something abstract</w:t>
              <w:br/>
              <w:t>[4]improve the cleansing action of</w:t>
              <w:br/>
              <w:t>[5]order, supervise, or finance the construction of</w:t>
              <w:br/>
              <w:t>[6]give form to, according to a plan</w:t>
              <w:br/>
              <w:t>[7]be engaged in building</w:t>
              <w:br/>
              <w:t>[8]found or ground</w:t>
              <w:br/>
              <w:t>[9]bolster or strengthen</w:t>
              <w:br/>
              <w:t>[10]develop and grow</w:t>
              <w:br/>
            </w:r>
          </w:p>
        </w:tc>
      </w:tr>
      <w:tr>
        <w:tc>
          <w:tcPr>
            <w:tcW w:type="dxa" w:w="4320"/>
          </w:tcPr>
          <w:p>
            <w:r>
              <w:t>built</w:t>
            </w:r>
          </w:p>
        </w:tc>
        <w:tc>
          <w:tcPr>
            <w:tcW w:type="dxa" w:w="4320"/>
          </w:tcPr>
          <w:p>
            <w:r>
              <w:br/>
              <w:t xml:space="preserve"> VERBS </w:t>
              <w:br/>
              <w:t>[1]make by combining materials and parts</w:t>
              <w:br/>
              <w:t>[2]form or accumulate steadily</w:t>
              <w:br/>
              <w:t>[3]build or establish something abstract</w:t>
              <w:br/>
              <w:t>[4]improve the cleansing action of</w:t>
              <w:br/>
              <w:t>[5]order, supervise, or finance the construction of</w:t>
              <w:br/>
              <w:t>[6]give form to, according to a plan</w:t>
              <w:br/>
              <w:t>[7]be engaged in building</w:t>
              <w:br/>
              <w:t>[8]found or ground</w:t>
              <w:br/>
              <w:t>[9]bolster or strengthen</w:t>
              <w:br/>
              <w:t>[10]develop and grow</w:t>
              <w:br/>
              <w:br/>
              <w:t xml:space="preserve"> ADJECTIVES </w:t>
              <w:br/>
              <w:t>[1](used of soaps or cleaning agents) having a substance (an abrasive or filler) added to increase effectiveness</w:t>
              <w:br/>
            </w:r>
          </w:p>
        </w:tc>
      </w:tr>
    </w:tbl>
    <w:p>
      <w:pPr>
        <w:pStyle w:val="Heading2"/>
      </w:pPr>
      <w:r>
        <w:t>Words having uil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guild</w:t>
            </w:r>
          </w:p>
        </w:tc>
        <w:tc>
          <w:tcPr>
            <w:tcW w:type="dxa" w:w="4320"/>
          </w:tcPr>
          <w:p>
            <w:r>
              <w:t xml:space="preserve">NOUNS </w:t>
              <w:br/>
              <w:t>[1]a formal association of people with similar interests</w:t>
              <w:br/>
            </w:r>
          </w:p>
        </w:tc>
      </w:tr>
      <w:tr>
        <w:tc>
          <w:tcPr>
            <w:tcW w:type="dxa" w:w="4320"/>
          </w:tcPr>
          <w:p>
            <w:r>
              <w:t>guilt</w:t>
            </w:r>
          </w:p>
        </w:tc>
        <w:tc>
          <w:tcPr>
            <w:tcW w:type="dxa" w:w="4320"/>
          </w:tcPr>
          <w:p>
            <w:r>
              <w:t xml:space="preserve">NOUNS </w:t>
              <w:br/>
              <w:t>[1]the state of having committed an offense</w:t>
              <w:br/>
              <w:t>[2]remorse caused by feeling responsible for some offense</w:t>
              <w:br/>
            </w:r>
          </w:p>
        </w:tc>
      </w:tr>
    </w:tbl>
    <w:p>
      <w:pPr>
        <w:pStyle w:val="Heading2"/>
      </w:pPr>
      <w:r>
        <w:t>Words having uil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quill</w:t>
            </w:r>
          </w:p>
        </w:tc>
        <w:tc>
          <w:tcPr>
            <w:tcW w:type="dxa" w:w="4320"/>
          </w:tcPr>
          <w:p>
            <w:r>
              <w:t xml:space="preserve">NOUNS </w:t>
              <w:br/>
              <w:t>[1]pen made from a bird's feather</w:t>
              <w:br/>
              <w:t>[2]a stiff hollow protective spine on a porcupine or hedgehog</w:t>
              <w:br/>
              <w:t>[3]any of the larger wing or tail feathers of a bird</w:t>
              <w:br/>
              <w:t>[4]the hollow spine of a feather</w:t>
              <w:br/>
            </w:r>
          </w:p>
        </w:tc>
      </w:tr>
      <w:tr>
        <w:tc>
          <w:tcPr>
            <w:tcW w:type="dxa" w:w="4320"/>
          </w:tcPr>
          <w:p>
            <w:r>
              <w:t>quilt</w:t>
            </w:r>
          </w:p>
        </w:tc>
        <w:tc>
          <w:tcPr>
            <w:tcW w:type="dxa" w:w="4320"/>
          </w:tcPr>
          <w:p>
            <w:r>
              <w:t xml:space="preserve">NOUNS </w:t>
              <w:br/>
              <w:t>[1]bedding made of two layers of cloth filled with stuffing and stitched together</w:t>
              <w:br/>
              <w:br/>
              <w:t xml:space="preserve"> VERBS </w:t>
              <w:br/>
              <w:t>[1]stitch or sew together</w:t>
              <w:br/>
              <w:t>[2]create by stitching together</w:t>
              <w:br/>
            </w:r>
          </w:p>
        </w:tc>
      </w:tr>
    </w:tbl>
    <w:p>
      <w:pPr>
        <w:pStyle w:val="Heading2"/>
      </w:pPr>
      <w:r>
        <w:t>Words having ril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brill</w:t>
            </w:r>
          </w:p>
        </w:tc>
        <w:tc>
          <w:tcPr>
            <w:tcW w:type="dxa" w:w="4320"/>
          </w:tcPr>
          <w:p>
            <w:r>
              <w:t xml:space="preserve">NOUNS </w:t>
              <w:br/>
              <w:t>[1]European food fish</w:t>
              <w:br/>
            </w:r>
          </w:p>
        </w:tc>
      </w:tr>
    </w:tbl>
    <w:p>
      <w:pPr>
        <w:pStyle w:val="Heading2"/>
      </w:pPr>
      <w:r>
        <w:t>Words having ril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drill</w:t>
            </w:r>
          </w:p>
        </w:tc>
        <w:tc>
          <w:tcPr>
            <w:tcW w:type="dxa" w:w="4320"/>
          </w:tcPr>
          <w:p>
            <w:r>
              <w:t xml:space="preserve">NOUNS </w:t>
              <w:br/>
              <w:t>[1]a tool with a sharp point and cutting edges for making holes in hard materials (usually rotating rapidly or by repeated blows)</w:t>
              <w:br/>
              <w:t>[2]similar to the mandrill but smaller and less brightly colored</w:t>
              <w:br/>
              <w:t>[3]systematic training by multiple repetitions</w:t>
              <w:br/>
              <w:t>[4](military) the training of soldiers to march (as in ceremonial parades) or to perform the manual of arms</w:t>
              <w:br/>
              <w:br/>
              <w:t xml:space="preserve"> VERBS </w:t>
              <w:br/>
              <w:t>[1]make a hole, especially with a pointed power or hand tool</w:t>
              <w:br/>
              <w:t>[2]train in the military, e.g., in the use of weapons</w:t>
              <w:br/>
              <w:t>[3]learn by repetition</w:t>
              <w:br/>
              <w:t>[4]teach by repetition</w:t>
              <w:br/>
              <w:t>[5]undergo military training or do military exercises</w:t>
              <w:br/>
            </w:r>
          </w:p>
        </w:tc>
      </w:tr>
    </w:tbl>
    <w:p>
      <w:pPr>
        <w:pStyle w:val="Heading2"/>
      </w:pPr>
      <w:r>
        <w:t>Words having ril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frill</w:t>
            </w:r>
          </w:p>
        </w:tc>
        <w:tc>
          <w:tcPr>
            <w:tcW w:type="dxa" w:w="4320"/>
          </w:tcPr>
          <w:p>
            <w:r>
              <w:t xml:space="preserve">NOUNS </w:t>
              <w:br/>
              <w:t>[1](paleontology) a bony plate that curves upward behind the skull of many ceratopsian dinosaurs</w:t>
              <w:br/>
              <w:t>[2]an external body part consisting of feathers or hair about the neck of a bird or other animal</w:t>
              <w:br/>
              <w:t>[3]a strip of pleated material used as a decoration or a trim</w:t>
              <w:br/>
              <w:t>[4]ornamental objects of no great value</w:t>
              <w:br/>
            </w:r>
          </w:p>
        </w:tc>
      </w:tr>
    </w:tbl>
    <w:p>
      <w:pPr>
        <w:pStyle w:val="Heading2"/>
      </w:pPr>
      <w:r>
        <w:t>Words having ril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grill</w:t>
            </w:r>
          </w:p>
        </w:tc>
        <w:tc>
          <w:tcPr>
            <w:tcW w:type="dxa" w:w="4320"/>
          </w:tcPr>
          <w:p>
            <w:r>
              <w:t xml:space="preserve">NOUNS </w:t>
              <w:br/>
              <w:t>[1]a restaurant where food is cooked on a grill</w:t>
              <w:br/>
              <w:t>[2]a framework of metal bars used as a partition or a grate</w:t>
              <w:br/>
              <w:br/>
              <w:t xml:space="preserve"> VERBS </w:t>
              <w:br/>
              <w:t>[1]cook over a grill</w:t>
              <w:br/>
              <w:t>[2]examine thoroughly</w:t>
              <w:br/>
            </w:r>
          </w:p>
        </w:tc>
      </w:tr>
    </w:tbl>
    <w:p>
      <w:pPr>
        <w:pStyle w:val="Heading2"/>
      </w:pPr>
      <w:r>
        <w:t>Words having ril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krill</w:t>
            </w:r>
          </w:p>
        </w:tc>
        <w:tc>
          <w:tcPr>
            <w:tcW w:type="dxa" w:w="4320"/>
          </w:tcPr>
          <w:p>
            <w:r>
              <w:t xml:space="preserve">NOUNS </w:t>
              <w:br/>
              <w:t>[1]shrimp-like planktonic crustaceans; major source of food for e.g. baleen whales</w:t>
              <w:br/>
            </w:r>
          </w:p>
        </w:tc>
      </w:tr>
    </w:tbl>
    <w:p>
      <w:pPr>
        <w:pStyle w:val="Heading2"/>
      </w:pPr>
      <w:r>
        <w:t>Words having ril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trill</w:t>
            </w:r>
          </w:p>
        </w:tc>
        <w:tc>
          <w:tcPr>
            <w:tcW w:type="dxa" w:w="4320"/>
          </w:tcPr>
          <w:p>
            <w:r>
              <w:t xml:space="preserve">NOUNS </w:t>
              <w:br/>
              <w:t>[1]a note that alternates rapidly with another note a semitone above it</w:t>
              <w:br/>
              <w:t>[2]the articulation of a consonant (especially the consonant `r') with a rapid flutter of the tongue against the palate or uvula</w:t>
              <w:br/>
              <w:br/>
              <w:t xml:space="preserve"> VERBS </w:t>
              <w:br/>
              <w:t>[1]pronounce with a trill, of the phoneme `r'</w:t>
              <w:br/>
              <w:t>[2]sing or play with trills, alternating with the half note above or below</w:t>
              <w:br/>
            </w:r>
          </w:p>
        </w:tc>
      </w:tr>
    </w:tbl>
    <w:p>
      <w:pPr>
        <w:pStyle w:val="Heading2"/>
      </w:pPr>
      <w:r>
        <w:t>Words having til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still</w:t>
            </w:r>
          </w:p>
        </w:tc>
        <w:tc>
          <w:tcPr>
            <w:tcW w:type="dxa" w:w="4320"/>
          </w:tcPr>
          <w:p>
            <w:r>
              <w:t xml:space="preserve">NOUNS </w:t>
              <w:br/>
              <w:t>[1]a static photograph (especially one taken from a movie and used for advertising purposes)</w:t>
              <w:br/>
              <w:t>[2](poetic) tranquil silence</w:t>
              <w:br/>
              <w:t>[3]an apparatus used for the distillation of liquids; consists of a vessel in which a substance is vaporized by heat and a condenser where the vapor is condensed</w:t>
              <w:br/>
              <w:t>[4]a plant and works where alcoholic drinks are made by distillation</w:t>
              <w:br/>
              <w:br/>
              <w:t xml:space="preserve"> VERBS </w:t>
              <w:br/>
              <w:t>[1]make calm or still</w:t>
              <w:br/>
              <w:t>[2]cause to be quiet or not talk</w:t>
              <w:br/>
              <w:t>[3]lessen the intensity of or calm</w:t>
              <w:br/>
              <w:t>[4]make motionless</w:t>
              <w:br/>
              <w:br/>
              <w:t xml:space="preserve"> ADJECTIVES </w:t>
              <w:br/>
              <w:t>[1]not in physical motion</w:t>
              <w:br/>
              <w:t>[2]marked by absence of sound</w:t>
              <w:br/>
              <w:t>[3](of a body of water) free from disturbance by heavy waves</w:t>
              <w:br/>
              <w:t>[4]used of pictures; of a single or static photograph not presented so as to create the illusion of motion; or representing objects not capable of motion</w:t>
              <w:br/>
              <w:t>[5]not sparkling</w:t>
              <w:br/>
              <w:t>[6]free from noticeable current</w:t>
              <w:br/>
              <w:br/>
              <w:t xml:space="preserve"> ADVERBS </w:t>
              <w:br/>
              <w:t>[1]with reference to action or condition; without change, interruption, or cessation</w:t>
              <w:br/>
              <w:t>[2]despite anything to the contrary (usually following a concession)</w:t>
              <w:br/>
              <w:t>[3]to a greater degree or extent; used with comparisons</w:t>
              <w:br/>
              <w:t>[4]without moving or making a sound</w:t>
              <w:br/>
            </w:r>
          </w:p>
        </w:tc>
      </w:tr>
      <w:tr>
        <w:tc>
          <w:tcPr>
            <w:tcW w:type="dxa" w:w="4320"/>
          </w:tcPr>
          <w:p>
            <w:r>
              <w:t>stilt</w:t>
            </w:r>
          </w:p>
        </w:tc>
        <w:tc>
          <w:tcPr>
            <w:tcW w:type="dxa" w:w="4320"/>
          </w:tcPr>
          <w:p>
            <w:r>
              <w:t xml:space="preserve">NOUNS </w:t>
              <w:br/>
              <w:t>[1]a column of wood or steel or concrete that is driven into the ground to provide support for a structure</w:t>
              <w:br/>
              <w:t>[2]one of two stout poles with foot rests in the middle; used for walking high above the ground</w:t>
              <w:br/>
              <w:t>[3]long-legged three-toed wading bird of brackish marshes of Australia</w:t>
              <w:br/>
              <w:t>[4]long-legged three-toed black-and-white wading bird of inland ponds and marshes or brackish lagoons</w:t>
              <w:br/>
            </w:r>
          </w:p>
        </w:tc>
      </w:tr>
    </w:tbl>
    <w:p>
      <w:pPr>
        <w:pStyle w:val="Heading2"/>
      </w:pPr>
      <w:r>
        <w:t>Words having wil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swill</w:t>
            </w:r>
          </w:p>
        </w:tc>
        <w:tc>
          <w:tcPr>
            <w:tcW w:type="dxa" w:w="4320"/>
          </w:tcPr>
          <w:p>
            <w:r>
              <w:t xml:space="preserve">NOUNS </w:t>
              <w:br/>
              <w:t>[1]wet feed (especially for pigs) consisting of mostly kitchen waste mixed with water or skimmed or sour milk</w:t>
              <w:br/>
              <w:br/>
              <w:t xml:space="preserve"> VERBS </w:t>
              <w:br/>
              <w:t>[1]feed pigs</w:t>
              <w:br/>
              <w:t>[2]drink large quantities of (liquid, especially alcoholic drink)</w:t>
              <w:br/>
            </w:r>
          </w:p>
        </w:tc>
      </w:tr>
    </w:tbl>
    <w:p>
      <w:pPr>
        <w:pStyle w:val="Heading2"/>
      </w:pPr>
      <w:r>
        <w:t>Words having wil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twill</w:t>
            </w:r>
          </w:p>
        </w:tc>
        <w:tc>
          <w:tcPr>
            <w:tcW w:type="dxa" w:w="4320"/>
          </w:tcPr>
          <w:p>
            <w:r>
              <w:t xml:space="preserve">NOUNS </w:t>
              <w:br/>
              <w:t>[1]a weave used to produce the effect of parallel diagonal ribs</w:t>
              <w:br/>
              <w:t>[2]a cloth with parallel diagonal lines or ribs</w:t>
              <w:br/>
              <w:br/>
              <w:t xml:space="preserve"> VERBS </w:t>
              <w:br/>
              <w:t>[1]weave diagonal lines into (textiles)</w:t>
              <w:br/>
            </w:r>
          </w:p>
        </w:tc>
      </w:tr>
    </w:tbl>
    <w:p>
      <w:pPr>
        <w:pStyle w:val="Heading2"/>
      </w:pPr>
      <w:r>
        <w:t>Words having him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chimp</w:t>
            </w:r>
          </w:p>
        </w:tc>
        <w:tc>
          <w:tcPr>
            <w:tcW w:type="dxa" w:w="4320"/>
          </w:tcPr>
          <w:p>
            <w:r>
              <w:t xml:space="preserve">NOUNS </w:t>
              <w:br/>
              <w:t>[1]intelligent somewhat arboreal ape of equatorial African forests</w:t>
              <w:br/>
            </w:r>
          </w:p>
        </w:tc>
      </w:tr>
    </w:tbl>
    <w:p>
      <w:pPr>
        <w:pStyle w:val="Heading2"/>
      </w:pPr>
      <w:r>
        <w:t>Words having him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shims</w:t>
            </w:r>
          </w:p>
        </w:tc>
        <w:tc>
          <w:tcPr>
            <w:tcW w:type="dxa" w:w="4320"/>
          </w:tcPr>
          <w:p>
            <w:r>
              <w:t xml:space="preserve">NOUNS </w:t>
              <w:br/>
              <w:t>[1]a thin wedge of material (wood or metal or stone) for driving into crevices</w:t>
              <w:br/>
            </w:r>
          </w:p>
        </w:tc>
      </w:tr>
    </w:tbl>
    <w:p>
      <w:pPr>
        <w:pStyle w:val="Heading2"/>
      </w:pPr>
      <w:r>
        <w:t>Words having him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whims</w:t>
            </w:r>
          </w:p>
        </w:tc>
        <w:tc>
          <w:tcPr>
            <w:tcW w:type="dxa" w:w="4320"/>
          </w:tcPr>
          <w:p>
            <w:r>
              <w:t xml:space="preserve">NOUNS </w:t>
              <w:br/>
              <w:t>[1]a sudden desire</w:t>
              <w:br/>
              <w:t>[2]an odd or fanciful or capricious idea</w:t>
              <w:br/>
            </w:r>
          </w:p>
        </w:tc>
      </w:tr>
    </w:tbl>
    <w:p>
      <w:pPr>
        <w:pStyle w:val="Heading2"/>
      </w:pPr>
      <w:r>
        <w:t>Words having kim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skimp</w:t>
            </w:r>
          </w:p>
        </w:tc>
        <w:tc>
          <w:tcPr>
            <w:tcW w:type="dxa" w:w="4320"/>
          </w:tcPr>
          <w:p>
            <w:r>
              <w:br/>
              <w:t xml:space="preserve"> VERBS </w:t>
              <w:br/>
              <w:t>[1]work hastily or carelessly; deal with inadequately and superficially</w:t>
              <w:br/>
              <w:t>[2]limit in quality or quantity</w:t>
              <w:br/>
              <w:t>[3]subsist on a meager allowance</w:t>
              <w:br/>
              <w:t>[4]supply sparingly and with restricted quantities</w:t>
              <w:br/>
            </w:r>
          </w:p>
        </w:tc>
      </w:tr>
      <w:tr>
        <w:tc>
          <w:tcPr>
            <w:tcW w:type="dxa" w:w="4320"/>
          </w:tcPr>
          <w:p>
            <w:r>
              <w:t>skims</w:t>
            </w:r>
          </w:p>
        </w:tc>
        <w:tc>
          <w:tcPr>
            <w:tcW w:type="dxa" w:w="4320"/>
          </w:tcPr>
          <w:p>
            <w:r>
              <w:t xml:space="preserve">NOUNS </w:t>
              <w:br/>
              <w:t>[1]a thin layer covering the surface of a liquid</w:t>
              <w:br/>
              <w:t>[2]reading or glancing through quickly</w:t>
              <w:br/>
              <w:br/>
              <w:t xml:space="preserve"> VERBS </w:t>
              <w:br/>
              <w:t>[1]travel on the surface of water</w:t>
              <w:br/>
              <w:t>[2]move or pass swiftly and lightly over the surface of</w:t>
              <w:br/>
              <w:t>[3]examine hastily</w:t>
              <w:br/>
              <w:t>[4]cause to skip over a surface</w:t>
              <w:br/>
              <w:t>[5]coat (a liquid) with a layer</w:t>
              <w:br/>
              <w:t>[6]remove from the surface</w:t>
              <w:br/>
              <w:t>[7]read superficially</w:t>
              <w:br/>
            </w:r>
          </w:p>
        </w:tc>
      </w:tr>
    </w:tbl>
    <w:p>
      <w:pPr>
        <w:pStyle w:val="Heading2"/>
      </w:pPr>
      <w:r>
        <w:t>Words having lim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blimp</w:t>
            </w:r>
          </w:p>
        </w:tc>
        <w:tc>
          <w:tcPr>
            <w:tcW w:type="dxa" w:w="4320"/>
          </w:tcPr>
          <w:p>
            <w:r>
              <w:t xml:space="preserve">NOUNS </w:t>
              <w:br/>
              <w:t>[1]any elderly pompous reactionary ultranationalistic person (after the cartoon character created by Sir David Low)</w:t>
              <w:br/>
              <w:t>[2]a small nonrigid airship used for observation or as a barrage balloon</w:t>
              <w:br/>
            </w:r>
          </w:p>
        </w:tc>
      </w:tr>
    </w:tbl>
    <w:p>
      <w:pPr>
        <w:pStyle w:val="Heading2"/>
      </w:pPr>
      <w:r>
        <w:t>Words having lim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climb</w:t>
            </w:r>
          </w:p>
        </w:tc>
        <w:tc>
          <w:tcPr>
            <w:tcW w:type="dxa" w:w="4320"/>
          </w:tcPr>
          <w:p>
            <w:r>
              <w:t xml:space="preserve">NOUNS </w:t>
              <w:br/>
              <w:t>[1]an upward slope or grade (as in a road)</w:t>
              <w:br/>
              <w:t>[2]an event that involves rising to a higher point (as in altitude or temperature or intensity etc.)</w:t>
              <w:br/>
              <w:t>[3]the act of climbing something</w:t>
              <w:br/>
              <w:br/>
              <w:t xml:space="preserve"> VERBS </w:t>
              <w:br/>
              <w:t>[1]go upward with gradual or continuous progress</w:t>
              <w:br/>
              <w:t>[2]move with difficulty, by grasping</w:t>
              <w:br/>
              <w:t>[3]go up or advance</w:t>
              <w:br/>
              <w:t>[4]slope upward</w:t>
              <w:br/>
              <w:t>[5]improve one's social status</w:t>
              <w:br/>
              <w:t>[6]increase in value or to a higher point</w:t>
              <w:br/>
            </w:r>
          </w:p>
        </w:tc>
      </w:tr>
    </w:tbl>
    <w:p>
      <w:pPr>
        <w:pStyle w:val="Heading2"/>
      </w:pPr>
      <w:r>
        <w:t>Words having lim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slims</w:t>
            </w:r>
          </w:p>
        </w:tc>
        <w:tc>
          <w:tcPr>
            <w:tcW w:type="dxa" w:w="4320"/>
          </w:tcPr>
          <w:p>
            <w:r>
              <w:br/>
              <w:t xml:space="preserve"> VERBS </w:t>
              <w:br/>
              <w:t>[1]take off weight</w:t>
              <w:br/>
            </w:r>
          </w:p>
        </w:tc>
      </w:tr>
      <w:tr>
        <w:tc>
          <w:tcPr>
            <w:tcW w:type="dxa" w:w="4320"/>
          </w:tcPr>
          <w:p>
            <w:r>
              <w:t>slimy</w:t>
            </w:r>
          </w:p>
        </w:tc>
        <w:tc>
          <w:tcPr>
            <w:tcW w:type="dxa" w:w="4320"/>
          </w:tcPr>
          <w:p>
            <w:r>
              <w:br/>
              <w:t xml:space="preserve"> ADJECTIVES </w:t>
              <w:br/>
              <w:t>[1]covered with or resembling slime</w:t>
              <w:br/>
              <w:t>[2]morally reprehensible</w:t>
              <w:br/>
            </w:r>
          </w:p>
        </w:tc>
      </w:tr>
    </w:tbl>
    <w:p>
      <w:pPr>
        <w:pStyle w:val="Heading2"/>
      </w:pPr>
      <w:r>
        <w:t>Words having rim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brims</w:t>
            </w:r>
          </w:p>
        </w:tc>
        <w:tc>
          <w:tcPr>
            <w:tcW w:type="dxa" w:w="4320"/>
          </w:tcPr>
          <w:p>
            <w:r>
              <w:t xml:space="preserve">NOUNS </w:t>
              <w:br/>
              <w:t>[1]the top edge of a vessel or other container</w:t>
              <w:br/>
              <w:t>[2]a circular projection that sticks outward from the crown of a hat</w:t>
              <w:br/>
              <w:br/>
              <w:t xml:space="preserve"> VERBS </w:t>
              <w:br/>
              <w:t>[1]be completely full</w:t>
              <w:br/>
              <w:t>[2]fill as much as possible</w:t>
              <w:br/>
            </w:r>
          </w:p>
        </w:tc>
      </w:tr>
    </w:tbl>
    <w:p>
      <w:pPr>
        <w:pStyle w:val="Heading2"/>
      </w:pPr>
      <w:r>
        <w:t>Words having rim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crimp</w:t>
            </w:r>
          </w:p>
        </w:tc>
        <w:tc>
          <w:tcPr>
            <w:tcW w:type="dxa" w:w="4320"/>
          </w:tcPr>
          <w:p>
            <w:r>
              <w:t xml:space="preserve">NOUNS </w:t>
              <w:br/>
              <w:t>[1]an angular or rounded shape made by folding</w:t>
              <w:br/>
              <w:t>[2]someone who tricks or coerces men into service as sailors or soldiers</w:t>
              <w:br/>
              <w:t>[3]a lock of hair that has been artificially waved or curled</w:t>
              <w:br/>
              <w:br/>
              <w:t xml:space="preserve"> VERBS </w:t>
              <w:br/>
              <w:t>[1]make ridges into by pinching together</w:t>
              <w:br/>
              <w:t>[2]curl tightly</w:t>
              <w:br/>
            </w:r>
          </w:p>
        </w:tc>
      </w:tr>
    </w:tbl>
    <w:p>
      <w:pPr>
        <w:pStyle w:val="Heading2"/>
      </w:pPr>
      <w:r>
        <w:t>Words having rim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grimy</w:t>
            </w:r>
          </w:p>
        </w:tc>
        <w:tc>
          <w:tcPr>
            <w:tcW w:type="dxa" w:w="4320"/>
          </w:tcPr>
          <w:p>
            <w:r>
              <w:br/>
              <w:t xml:space="preserve"> ADJECTIVES </w:t>
              <w:br/>
              <w:t>[1]thickly covered with ingrained dirt or soot</w:t>
              <w:br/>
            </w:r>
          </w:p>
        </w:tc>
      </w:tr>
    </w:tbl>
    <w:p>
      <w:pPr>
        <w:pStyle w:val="Heading2"/>
      </w:pPr>
      <w:r>
        <w:t>Words having rim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primp</w:t>
            </w:r>
          </w:p>
        </w:tc>
        <w:tc>
          <w:tcPr>
            <w:tcW w:type="dxa" w:w="4320"/>
          </w:tcPr>
          <w:p>
            <w:r>
              <w:br/>
              <w:t xml:space="preserve"> VERBS </w:t>
              <w:br/>
              <w:t>[1]dress or groom with elaborate care</w:t>
              <w:br/>
            </w:r>
          </w:p>
        </w:tc>
      </w:tr>
    </w:tbl>
    <w:p>
      <w:pPr>
        <w:pStyle w:val="Heading2"/>
      </w:pPr>
      <w:r>
        <w:t>Words having rim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trims</w:t>
            </w:r>
          </w:p>
        </w:tc>
        <w:tc>
          <w:tcPr>
            <w:tcW w:type="dxa" w:w="4320"/>
          </w:tcPr>
          <w:p>
            <w:r>
              <w:t xml:space="preserve">NOUNS </w:t>
              <w:br/>
              <w:t>[1]a state of arrangement or appearance</w:t>
              <w:br/>
              <w:t>[2]a decoration or adornment on a garment</w:t>
              <w:br/>
              <w:t>[3]attitude of an aircraft in flight when allowed to take its own orientation</w:t>
              <w:br/>
              <w:t>[4]cutting down to the desired size or shape</w:t>
              <w:br/>
              <w:br/>
              <w:t xml:space="preserve"> VERBS </w:t>
              <w:br/>
              <w:t>[1]remove the edges from and cut down to the desired size</w:t>
              <w:br/>
              <w:t>[2]decorate, as with ornaments</w:t>
              <w:br/>
              <w:t>[3]cut down on; make a reduction in</w:t>
              <w:br/>
              <w:t>[4]balance in flight by regulating the control surfaces</w:t>
              <w:br/>
              <w:t>[5]be in equilibrium during a flight</w:t>
              <w:br/>
              <w:t>[6]decorate (food), as with parsley or other ornamental foods</w:t>
              <w:br/>
              <w:t>[7]cultivate, tend, and cut back the growth of</w:t>
              <w:br/>
              <w:t>[8]cut closely</w:t>
              <w:br/>
              <w:t>[9]adjust (sails on a ship) so that the wind is optimally used</w:t>
              <w:br/>
            </w:r>
          </w:p>
        </w:tc>
      </w:tr>
    </w:tbl>
    <w:p>
      <w:pPr>
        <w:pStyle w:val="Heading2"/>
      </w:pPr>
      <w:r>
        <w:t>Words having wim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swims</w:t>
            </w:r>
          </w:p>
        </w:tc>
        <w:tc>
          <w:tcPr>
            <w:tcW w:type="dxa" w:w="4320"/>
          </w:tcPr>
          <w:p>
            <w:r>
              <w:t xml:space="preserve">NOUNS </w:t>
              <w:br/>
              <w:t>[1]the act of swimming; :</w:t>
              <w:br/>
              <w:br/>
              <w:t xml:space="preserve"> VERBS </w:t>
              <w:br/>
              <w:t>[1]travel through water</w:t>
              <w:br/>
              <w:t>[2]be afloat either on or below a liquid surface and not sink to the bottom</w:t>
              <w:br/>
              <w:t>[3]be dizzy or giddy</w:t>
              <w:br/>
              <w:t>[4]be covered with or submerged in a liquid</w:t>
              <w:br/>
              <w:t>[5]move as if gliding through water</w:t>
              <w:br/>
            </w:r>
          </w:p>
        </w:tc>
      </w:tr>
    </w:tbl>
    <w:p>
      <w:pPr>
        <w:pStyle w:val="Heading2"/>
      </w:pPr>
      <w:r>
        <w:t>Words having hin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chink</w:t>
            </w:r>
          </w:p>
        </w:tc>
        <w:tc>
          <w:tcPr>
            <w:tcW w:type="dxa" w:w="4320"/>
          </w:tcPr>
          <w:p>
            <w:r>
              <w:t xml:space="preserve">NOUNS </w:t>
              <w:br/>
              <w:t>[1](ethnic slur) offensive term for a person of Chinese descent</w:t>
              <w:br/>
              <w:t>[2]a narrow opening as e.g. between planks in a wall</w:t>
              <w:br/>
              <w:t>[3]a short light metallic sound</w:t>
              <w:br/>
              <w:br/>
              <w:t xml:space="preserve"> VERBS </w:t>
              <w:br/>
              <w:t>[1]make or emit a high sound</w:t>
              <w:br/>
              <w:t>[2]fill the chinks of, as with caulking</w:t>
              <w:br/>
              <w:t>[3]make cracks or chinks in</w:t>
              <w:br/>
            </w:r>
          </w:p>
        </w:tc>
      </w:tr>
      <w:tr>
        <w:tc>
          <w:tcPr>
            <w:tcW w:type="dxa" w:w="4320"/>
          </w:tcPr>
          <w:p>
            <w:r>
              <w:t>chins</w:t>
            </w:r>
          </w:p>
        </w:tc>
        <w:tc>
          <w:tcPr>
            <w:tcW w:type="dxa" w:w="4320"/>
          </w:tcPr>
          <w:p>
            <w:r>
              <w:t xml:space="preserve">NOUNS </w:t>
              <w:br/>
              <w:t>[1]the protruding part of the lower jaw</w:t>
              <w:br/>
              <w:t>[2]Kamarupan languages spoken in western Burma and Bangladesh and easternmost India</w:t>
              <w:br/>
              <w:br/>
              <w:t xml:space="preserve"> VERBS </w:t>
              <w:br/>
              <w:t>[1]raise oneself while hanging from one's hands until one's chin is level with the support bar</w:t>
              <w:br/>
            </w:r>
          </w:p>
        </w:tc>
      </w:tr>
    </w:tbl>
    <w:p>
      <w:pPr>
        <w:pStyle w:val="Heading2"/>
      </w:pPr>
      <w:r>
        <w:t>Words having hin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shins</w:t>
            </w:r>
          </w:p>
        </w:tc>
        <w:tc>
          <w:tcPr>
            <w:tcW w:type="dxa" w:w="4320"/>
          </w:tcPr>
          <w:p>
            <w:r>
              <w:t xml:space="preserve">NOUNS </w:t>
              <w:br/>
              <w:t>[1]the front part of the human leg between the knee and the ankle</w:t>
              <w:br/>
              <w:t>[2]a cut of meat from the lower part of the leg</w:t>
              <w:br/>
              <w:t>[3]the 22nd letter of the Hebrew alphabet</w:t>
              <w:br/>
              <w:t>[4]the inner and thicker of the two bones of the human leg between the knee and ankle</w:t>
              <w:br/>
              <w:br/>
              <w:t xml:space="preserve"> VERBS </w:t>
              <w:br/>
              <w:t>[1]climb awkwardly, as if by scrambling</w:t>
              <w:br/>
            </w:r>
          </w:p>
        </w:tc>
      </w:tr>
      <w:tr>
        <w:tc>
          <w:tcPr>
            <w:tcW w:type="dxa" w:w="4320"/>
          </w:tcPr>
          <w:p>
            <w:r>
              <w:t>shiny</w:t>
            </w:r>
          </w:p>
        </w:tc>
        <w:tc>
          <w:tcPr>
            <w:tcW w:type="dxa" w:w="4320"/>
          </w:tcPr>
          <w:p>
            <w:r>
              <w:br/>
              <w:t xml:space="preserve"> ADJECTIVES </w:t>
              <w:br/>
              <w:t>[1]reflecting light</w:t>
              <w:br/>
              <w:t>[2]having a shiny surface or coating</w:t>
              <w:br/>
              <w:t>[3]made smooth and bright by or as if by rubbing; reflecting a sheen or glow</w:t>
              <w:br/>
            </w:r>
          </w:p>
        </w:tc>
      </w:tr>
    </w:tbl>
    <w:p>
      <w:pPr>
        <w:pStyle w:val="Heading2"/>
      </w:pPr>
      <w:r>
        <w:t>Words having hin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thing</w:t>
            </w:r>
          </w:p>
        </w:tc>
        <w:tc>
          <w:tcPr>
            <w:tcW w:type="dxa" w:w="4320"/>
          </w:tcPr>
          <w:p>
            <w:r>
              <w:t xml:space="preserve">NOUNS </w:t>
              <w:br/>
              <w:t>[1]a special situation</w:t>
              <w:br/>
              <w:t>[2]an action</w:t>
              <w:br/>
              <w:t>[3]a special abstraction</w:t>
              <w:br/>
              <w:t>[4]an artifact</w:t>
              <w:br/>
              <w:t>[5]an event</w:t>
              <w:br/>
              <w:t>[6]a vaguely specified concern</w:t>
              <w:br/>
              <w:t>[7]a statement regarded as an object</w:t>
              <w:br/>
              <w:t>[8]an entity that is not named specifically</w:t>
              <w:br/>
              <w:t>[9]any attribute or quality considered as having its own existence</w:t>
              <w:br/>
              <w:t>[10]a special objective</w:t>
              <w:br/>
              <w:t>[11]a persistent illogical feeling of desire or aversion</w:t>
              <w:br/>
              <w:t>[12]a separate and self-contained entity</w:t>
              <w:br/>
            </w:r>
          </w:p>
        </w:tc>
      </w:tr>
      <w:tr>
        <w:tc>
          <w:tcPr>
            <w:tcW w:type="dxa" w:w="4320"/>
          </w:tcPr>
          <w:p>
            <w:r>
              <w:t>think</w:t>
            </w:r>
          </w:p>
        </w:tc>
        <w:tc>
          <w:tcPr>
            <w:tcW w:type="dxa" w:w="4320"/>
          </w:tcPr>
          <w:p>
            <w:r>
              <w:t xml:space="preserve">NOUNS </w:t>
              <w:br/>
              <w:t>[1]an instance of deliberate thinking</w:t>
              <w:br/>
              <w:br/>
              <w:t xml:space="preserve"> VERBS </w:t>
              <w:br/>
              <w:t>[1]judge or regard; look upon; judge</w:t>
              <w:br/>
              <w:t>[2]expect, believe, or suppose</w:t>
              <w:br/>
              <w:t>[3]use or exercise the mind or one's power of reason in order to make inferences, decisions, or arrive at a solution or judgments</w:t>
              <w:br/>
              <w:t>[4]recall knowledge from memory; have a recollection</w:t>
              <w:br/>
              <w:t>[5]imagine or visualize</w:t>
              <w:br/>
              <w:t>[6]focus one's attention on a certain state</w:t>
              <w:br/>
              <w:t>[7]have in mind as a purpose</w:t>
              <w:br/>
              <w:t>[8]decide by pondering, reasoning, or reflecting</w:t>
              <w:br/>
              <w:t>[9]ponder; reflect on, or reason about</w:t>
              <w:br/>
              <w:t>[10]dispose the mind in a certain way</w:t>
              <w:br/>
              <w:t>[11]have or formulate in the mind</w:t>
              <w:br/>
              <w:t>[12]be capable of conscious thought</w:t>
              <w:br/>
              <w:t>[13]bring into a given condition by mental preoccupation</w:t>
              <w:br/>
            </w:r>
          </w:p>
        </w:tc>
      </w:tr>
      <w:tr>
        <w:tc>
          <w:tcPr>
            <w:tcW w:type="dxa" w:w="4320"/>
          </w:tcPr>
          <w:p>
            <w:r>
              <w:t>thins</w:t>
            </w:r>
          </w:p>
        </w:tc>
        <w:tc>
          <w:tcPr>
            <w:tcW w:type="dxa" w:w="4320"/>
          </w:tcPr>
          <w:p>
            <w:r>
              <w:br/>
              <w:t xml:space="preserve"> VERBS </w:t>
              <w:br/>
              <w:t>[1]lose thickness; become thin or thinner</w:t>
              <w:br/>
              <w:t>[2]make thin or thinner</w:t>
              <w:br/>
              <w:t>[3]lessen the strength or flavor of a solution or mixture</w:t>
              <w:br/>
              <w:t>[4]take off weight</w:t>
              <w:br/>
            </w:r>
          </w:p>
        </w:tc>
      </w:tr>
    </w:tbl>
    <w:p>
      <w:pPr>
        <w:pStyle w:val="Heading2"/>
      </w:pPr>
      <w:r>
        <w:t>Words having hin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whiny</w:t>
            </w:r>
          </w:p>
        </w:tc>
        <w:tc>
          <w:tcPr>
            <w:tcW w:type="dxa" w:w="4320"/>
          </w:tcPr>
          <w:p>
            <w:r>
              <w:br/>
              <w:t xml:space="preserve"> ADJECTIVES </w:t>
              <w:br/>
              <w:t>[1]habitually complaining</w:t>
              <w:br/>
            </w:r>
          </w:p>
        </w:tc>
      </w:tr>
    </w:tbl>
    <w:p>
      <w:pPr>
        <w:pStyle w:val="Heading2"/>
      </w:pPr>
      <w:r>
        <w:t>Words having kin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skins</w:t>
            </w:r>
          </w:p>
        </w:tc>
        <w:tc>
          <w:tcPr>
            <w:tcW w:type="dxa" w:w="4320"/>
          </w:tcPr>
          <w:p>
            <w:r>
              <w:t xml:space="preserve">NOUNS </w:t>
              <w:br/>
              <w:t>[1]a natural protective body covering and site of the sense of touch</w:t>
              <w:br/>
              <w:t>[2]an outer surface (usually thin)</w:t>
              <w:br/>
              <w:t>[3]body covering of a living animal</w:t>
              <w:br/>
              <w:t>[4]a person's skin regarded as their life</w:t>
              <w:br/>
              <w:t>[5]the rind of a fruit or vegetable</w:t>
              <w:br/>
              <w:t>[6]a bag serving as a container for liquids; it is made from the hide of an animal</w:t>
              <w:br/>
              <w:br/>
              <w:t xml:space="preserve"> VERBS </w:t>
              <w:br/>
              <w:t>[1]climb awkwardly, as if by scrambling</w:t>
              <w:br/>
              <w:t>[2]bruise, cut, or injure the skin or the surface of</w:t>
              <w:br/>
              <w:t>[3]remove the bark of a tree</w:t>
              <w:br/>
              <w:t>[4]strip the skin off</w:t>
              <w:br/>
            </w:r>
          </w:p>
        </w:tc>
      </w:tr>
      <w:tr>
        <w:tc>
          <w:tcPr>
            <w:tcW w:type="dxa" w:w="4320"/>
          </w:tcPr>
          <w:p>
            <w:r>
              <w:t>skint</w:t>
            </w:r>
          </w:p>
        </w:tc>
        <w:tc>
          <w:tcPr>
            <w:tcW w:type="dxa" w:w="4320"/>
          </w:tcPr>
          <w:p>
            <w:r>
              <w:br/>
              <w:t xml:space="preserve"> ADJECTIVES </w:t>
              <w:br/>
              <w:t>[1]lacking funds</w:t>
              <w:br/>
            </w:r>
          </w:p>
        </w:tc>
      </w:tr>
    </w:tbl>
    <w:p>
      <w:pPr>
        <w:pStyle w:val="Heading2"/>
      </w:pPr>
      <w:r>
        <w:t>Words having lin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blind</w:t>
            </w:r>
          </w:p>
        </w:tc>
        <w:tc>
          <w:tcPr>
            <w:tcW w:type="dxa" w:w="4320"/>
          </w:tcPr>
          <w:p>
            <w:r>
              <w:t xml:space="preserve">NOUNS </w:t>
              <w:br/>
              <w:t>[1]people who have severe visual impairments, considered as a group</w:t>
              <w:br/>
              <w:t>[2]a hiding place sometimes used by hunters (especially duck hunters)</w:t>
              <w:br/>
              <w:t>[3]a protective covering that keeps things out or hinders sight</w:t>
              <w:br/>
              <w:t>[4]something intended to misrepresent the true nature of an activity</w:t>
              <w:br/>
              <w:br/>
              <w:t xml:space="preserve"> VERBS </w:t>
              <w:br/>
              <w:t>[1]render unable to see</w:t>
              <w:br/>
              <w:t>[2]make blind by putting the eyes out</w:t>
              <w:br/>
              <w:t>[3]make dim by comparison or conceal</w:t>
              <w:br/>
              <w:br/>
              <w:t xml:space="preserve"> ADJECTIVES </w:t>
              <w:br/>
              <w:t>[1]unable to see; --Kenneth Jernigan</w:t>
              <w:br/>
              <w:t>[2]unable or unwilling to perceive or understand</w:t>
              <w:br/>
              <w:t>[3]not based on reason or evidence</w:t>
              <w:br/>
            </w:r>
          </w:p>
        </w:tc>
      </w:tr>
      <w:tr>
        <w:tc>
          <w:tcPr>
            <w:tcW w:type="dxa" w:w="4320"/>
          </w:tcPr>
          <w:p>
            <w:r>
              <w:t>bling</w:t>
            </w:r>
          </w:p>
        </w:tc>
        <w:tc>
          <w:tcPr>
            <w:tcW w:type="dxa" w:w="4320"/>
          </w:tcPr>
          <w:p>
            <w:r>
              <w:t xml:space="preserve">NOUNS </w:t>
              <w:br/>
              <w:t>[1]flashy, ostentatious jewelry</w:t>
              <w:br/>
            </w:r>
          </w:p>
        </w:tc>
      </w:tr>
      <w:tr>
        <w:tc>
          <w:tcPr>
            <w:tcW w:type="dxa" w:w="4320"/>
          </w:tcPr>
          <w:p>
            <w:r>
              <w:t>blink</w:t>
            </w:r>
          </w:p>
        </w:tc>
        <w:tc>
          <w:tcPr>
            <w:tcW w:type="dxa" w:w="4320"/>
          </w:tcPr>
          <w:p>
            <w:r>
              <w:t xml:space="preserve">NOUNS </w:t>
              <w:br/>
              <w:t>[1]a reflex that closes and opens the eyes rapidly</w:t>
              <w:br/>
              <w:br/>
              <w:t xml:space="preserve"> VERBS </w:t>
              <w:br/>
              <w:t>[1]briefly shut the eyes</w:t>
              <w:br/>
              <w:t>[2]force to go away by blinking</w:t>
              <w:br/>
              <w:t>[3]gleam or glow intermittently</w:t>
              <w:br/>
            </w:r>
          </w:p>
        </w:tc>
      </w:tr>
    </w:tbl>
    <w:p>
      <w:pPr>
        <w:pStyle w:val="Heading2"/>
      </w:pPr>
      <w:r>
        <w:t>Words having lin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cling</w:t>
            </w:r>
          </w:p>
        </w:tc>
        <w:tc>
          <w:tcPr>
            <w:tcW w:type="dxa" w:w="4320"/>
          </w:tcPr>
          <w:p>
            <w:r>
              <w:t xml:space="preserve">NOUNS </w:t>
              <w:br/>
              <w:t>[1]fruit (especially peach) whose flesh adheres strongly to the pit</w:t>
              <w:br/>
              <w:br/>
              <w:t xml:space="preserve"> VERBS </w:t>
              <w:br/>
              <w:t>[1]come or be in close contact with; stick or hold together and resist separation</w:t>
              <w:br/>
              <w:t>[2]to remain emotionally or intellectually attached</w:t>
              <w:br/>
              <w:t>[3]hold on tightly or tenaciously</w:t>
              <w:br/>
            </w:r>
          </w:p>
        </w:tc>
      </w:tr>
      <w:tr>
        <w:tc>
          <w:tcPr>
            <w:tcW w:type="dxa" w:w="4320"/>
          </w:tcPr>
          <w:p>
            <w:r>
              <w:t>clink</w:t>
            </w:r>
          </w:p>
        </w:tc>
        <w:tc>
          <w:tcPr>
            <w:tcW w:type="dxa" w:w="4320"/>
          </w:tcPr>
          <w:p>
            <w:r>
              <w:t xml:space="preserve">NOUNS </w:t>
              <w:br/>
              <w:t>[1]a short light metallic sound</w:t>
              <w:br/>
              <w:t>[2]a correctional institution used to detain persons who are in the lawful custody of the government (either accused persons awaiting trial or convicted persons serving a sentence)</w:t>
              <w:br/>
              <w:br/>
              <w:t xml:space="preserve"> VERBS </w:t>
              <w:br/>
              <w:t>[1]make a high sound typical of glass</w:t>
              <w:br/>
              <w:t>[2]make or emit a high sound</w:t>
              <w:br/>
            </w:r>
          </w:p>
        </w:tc>
      </w:tr>
    </w:tbl>
    <w:p>
      <w:pPr>
        <w:pStyle w:val="Heading2"/>
      </w:pPr>
      <w:r>
        <w:t>Words having lin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fling</w:t>
            </w:r>
          </w:p>
        </w:tc>
        <w:tc>
          <w:tcPr>
            <w:tcW w:type="dxa" w:w="4320"/>
          </w:tcPr>
          <w:p>
            <w:r>
              <w:t xml:space="preserve">NOUNS </w:t>
              <w:br/>
              <w:t>[1]a usually brief attempt</w:t>
              <w:br/>
              <w:t>[2]a brief indulgence of your impulses</w:t>
              <w:br/>
              <w:t>[3]the act of flinging</w:t>
              <w:br/>
              <w:br/>
              <w:t xml:space="preserve"> VERBS </w:t>
              <w:br/>
              <w:t>[1]throw with force or recklessness</w:t>
              <w:br/>
              <w:t>[2]move in an abrupt or headlong manner</w:t>
              <w:br/>
              <w:t>[3]indulge oneself</w:t>
              <w:br/>
              <w:t>[4]throw or cast away</w:t>
              <w:br/>
            </w:r>
          </w:p>
        </w:tc>
      </w:tr>
      <w:tr>
        <w:tc>
          <w:tcPr>
            <w:tcW w:type="dxa" w:w="4320"/>
          </w:tcPr>
          <w:p>
            <w:r>
              <w:t>flint</w:t>
            </w:r>
          </w:p>
        </w:tc>
        <w:tc>
          <w:tcPr>
            <w:tcW w:type="dxa" w:w="4320"/>
          </w:tcPr>
          <w:p>
            <w:r>
              <w:t xml:space="preserve">NOUNS </w:t>
              <w:br/>
              <w:t>[1]a hard kind of stone; a form of silica more opaque than chalcedony</w:t>
              <w:br/>
              <w:t>[2]a river in western Georgia that flows generally south to join the Chattahoochee River at the Florida border where they form the Apalachicola River</w:t>
              <w:br/>
              <w:t>[3]a city in southeast central Michigan near Detroit; automobile manufacturing</w:t>
              <w:br/>
              <w:br/>
              <w:t xml:space="preserve"> ADJECTIVES </w:t>
              <w:br/>
              <w:t>[1]showing unfeeling resistance to tender feelings</w:t>
              <w:br/>
            </w:r>
          </w:p>
        </w:tc>
      </w:tr>
    </w:tbl>
    <w:p>
      <w:pPr>
        <w:pStyle w:val="Heading2"/>
      </w:pPr>
      <w:r>
        <w:t>Words having lin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glint</w:t>
            </w:r>
          </w:p>
        </w:tc>
        <w:tc>
          <w:tcPr>
            <w:tcW w:type="dxa" w:w="4320"/>
          </w:tcPr>
          <w:p>
            <w:r>
              <w:t xml:space="preserve">NOUNS </w:t>
              <w:br/>
              <w:t>[1]a momentary flash of light</w:t>
              <w:br/>
              <w:t>[2]a spatially localized brightness</w:t>
              <w:br/>
              <w:br/>
              <w:t xml:space="preserve"> VERBS </w:t>
              <w:br/>
              <w:t>[1]be shiny, as if wet</w:t>
              <w:br/>
              <w:t>[2]throw a glance at; take a brief look at</w:t>
              <w:br/>
            </w:r>
          </w:p>
        </w:tc>
      </w:tr>
    </w:tbl>
    <w:p>
      <w:pPr>
        <w:pStyle w:val="Heading2"/>
      </w:pPr>
      <w:r>
        <w:t>Words having lin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sling</w:t>
            </w:r>
          </w:p>
        </w:tc>
        <w:tc>
          <w:tcPr>
            <w:tcW w:type="dxa" w:w="4320"/>
          </w:tcPr>
          <w:p>
            <w:r>
              <w:t xml:space="preserve">NOUNS </w:t>
              <w:br/>
              <w:t>[1]a highball with liquor and water with sugar and lemon or lime juice</w:t>
              <w:br/>
              <w:t>[2]a plaything consisting of a Y-shaped stick with elastic between the arms; used to propel small stones</w:t>
              <w:br/>
              <w:t>[3]a shoe that has a strap that wraps around the heel</w:t>
              <w:br/>
              <w:t>[4]a simple weapon consisting of a looped strap in which a projectile is whirled and then released</w:t>
              <w:br/>
              <w:t>[5]bandage to support an injured forearm; consisting of a wide triangular piece of cloth hanging from around the neck</w:t>
              <w:br/>
              <w:br/>
              <w:t xml:space="preserve"> VERBS </w:t>
              <w:br/>
              <w:t>[1]hurl as if with a sling</w:t>
              <w:br/>
              <w:t>[2]hang loosely or freely; let swing</w:t>
              <w:br/>
              <w:t>[3]move with a sling</w:t>
              <w:br/>
              <w:t>[4]hold or carry in a sling</w:t>
              <w:br/>
            </w:r>
          </w:p>
        </w:tc>
      </w:tr>
      <w:tr>
        <w:tc>
          <w:tcPr>
            <w:tcW w:type="dxa" w:w="4320"/>
          </w:tcPr>
          <w:p>
            <w:r>
              <w:t>slink</w:t>
            </w:r>
          </w:p>
        </w:tc>
        <w:tc>
          <w:tcPr>
            <w:tcW w:type="dxa" w:w="4320"/>
          </w:tcPr>
          <w:p>
            <w:r>
              <w:br/>
              <w:t xml:space="preserve"> VERBS </w:t>
              <w:br/>
              <w:t>[1]walk stealthily</w:t>
              <w:br/>
            </w:r>
          </w:p>
        </w:tc>
      </w:tr>
    </w:tbl>
    <w:p>
      <w:pPr>
        <w:pStyle w:val="Heading2"/>
      </w:pPr>
      <w:r>
        <w:t>Words having pin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spins</w:t>
            </w:r>
          </w:p>
        </w:tc>
        <w:tc>
          <w:tcPr>
            <w:tcW w:type="dxa" w:w="4320"/>
          </w:tcPr>
          <w:p>
            <w:r>
              <w:t xml:space="preserve">NOUNS </w:t>
              <w:br/>
              <w:t>[1]a swift whirling motion (usually of a missile)</w:t>
              <w:br/>
              <w:t>[2]the act of rotating rapidly</w:t>
              <w:br/>
              <w:t>[3]a short drive in a car</w:t>
              <w:br/>
              <w:t>[4]rapid descent of an aircraft in a steep spiral</w:t>
              <w:br/>
              <w:t>[5]a distinctive interpretation (especially as used by politicians to sway public opinion)</w:t>
              <w:br/>
              <w:br/>
              <w:t xml:space="preserve"> VERBS </w:t>
              <w:br/>
              <w:t>[1]revolve quickly and repeatedly around one's own axis</w:t>
              <w:br/>
              <w:t>[2]stream in jets, of liquids</w:t>
              <w:br/>
              <w:t>[3]cause to spin</w:t>
              <w:br/>
              <w:t>[4]make up a story</w:t>
              <w:br/>
              <w:t>[5]form a web by making a thread</w:t>
              <w:br/>
              <w:t>[6]work natural fibers into a thread</w:t>
              <w:br/>
              <w:t>[7]twist and turn so as to give an intended interpretation</w:t>
              <w:br/>
              <w:t>[8]prolong or extend</w:t>
              <w:br/>
            </w:r>
          </w:p>
        </w:tc>
      </w:tr>
      <w:tr>
        <w:tc>
          <w:tcPr>
            <w:tcW w:type="dxa" w:w="4320"/>
          </w:tcPr>
          <w:p>
            <w:r>
              <w:t>spiny</w:t>
            </w:r>
          </w:p>
        </w:tc>
        <w:tc>
          <w:tcPr>
            <w:tcW w:type="dxa" w:w="4320"/>
          </w:tcPr>
          <w:p>
            <w:r>
              <w:br/>
              <w:t xml:space="preserve"> ADJECTIVES </w:t>
              <w:br/>
              <w:t>[1]having spines</w:t>
              <w:br/>
              <w:t>[2]having or covered with protective barbs or quills or spines or thorns or setae etc.</w:t>
              <w:br/>
            </w:r>
          </w:p>
        </w:tc>
      </w:tr>
    </w:tbl>
    <w:p>
      <w:pPr>
        <w:pStyle w:val="Heading2"/>
      </w:pPr>
      <w:r>
        <w:t>Words having uin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cuing</w:t>
            </w:r>
          </w:p>
        </w:tc>
        <w:tc>
          <w:tcPr>
            <w:tcW w:type="dxa" w:w="4320"/>
          </w:tcPr>
          <w:p>
            <w:r>
              <w:br/>
              <w:t xml:space="preserve"> VERBS </w:t>
              <w:br/>
              <w:t>[1]assist (somebody acting or reciting) by suggesting the next words of something forgotten or imperfectly learned</w:t>
              <w:br/>
            </w:r>
          </w:p>
        </w:tc>
      </w:tr>
    </w:tbl>
    <w:p>
      <w:pPr>
        <w:pStyle w:val="Heading2"/>
      </w:pPr>
      <w:r>
        <w:t>Words having uin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quins</w:t>
            </w:r>
          </w:p>
        </w:tc>
        <w:tc>
          <w:tcPr>
            <w:tcW w:type="dxa" w:w="4320"/>
          </w:tcPr>
          <w:p>
            <w:r>
              <w:t xml:space="preserve">NOUNS </w:t>
              <w:br/>
              <w:t>[1]one of five children born at the same time from the same pregnancy</w:t>
              <w:br/>
            </w:r>
          </w:p>
        </w:tc>
      </w:tr>
      <w:tr>
        <w:tc>
          <w:tcPr>
            <w:tcW w:type="dxa" w:w="4320"/>
          </w:tcPr>
          <w:p>
            <w:r>
              <w:t>quint</w:t>
            </w:r>
          </w:p>
        </w:tc>
        <w:tc>
          <w:tcPr>
            <w:tcW w:type="dxa" w:w="4320"/>
          </w:tcPr>
          <w:p>
            <w:r>
              <w:t xml:space="preserve">NOUNS </w:t>
              <w:br/>
              <w:t>[1]the cardinal number that is the sum of four and one</w:t>
              <w:br/>
              <w:t>[2]one of five children born at the same time from the same pregnancy</w:t>
              <w:br/>
            </w:r>
          </w:p>
        </w:tc>
      </w:tr>
    </w:tbl>
    <w:p>
      <w:pPr>
        <w:pStyle w:val="Heading2"/>
      </w:pPr>
      <w:r>
        <w:t>Words having uin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ruing</w:t>
            </w:r>
          </w:p>
        </w:tc>
        <w:tc>
          <w:tcPr>
            <w:tcW w:type="dxa" w:w="4320"/>
          </w:tcPr>
          <w:p>
            <w:r>
              <w:br/>
              <w:t xml:space="preserve"> VERBS </w:t>
              <w:br/>
              <w:t>[1]feel remorse for; feel sorry for; be contrite about</w:t>
              <w:br/>
            </w:r>
          </w:p>
        </w:tc>
      </w:tr>
      <w:tr>
        <w:tc>
          <w:tcPr>
            <w:tcW w:type="dxa" w:w="4320"/>
          </w:tcPr>
          <w:p>
            <w:r>
              <w:t>ruins</w:t>
            </w:r>
          </w:p>
        </w:tc>
        <w:tc>
          <w:tcPr>
            <w:tcW w:type="dxa" w:w="4320"/>
          </w:tcPr>
          <w:p>
            <w:r>
              <w:t xml:space="preserve">NOUNS </w:t>
              <w:br/>
              <w:t>[1]an irrecoverable state of devastation and destruction</w:t>
              <w:br/>
              <w:t>[2]a ruined building</w:t>
              <w:br/>
              <w:t>[3]the process of becoming dilapidated</w:t>
              <w:br/>
              <w:t>[4]an event that results in destruction</w:t>
              <w:br/>
              <w:t>[5]failure that results in a loss of position or reputation</w:t>
              <w:br/>
              <w:t>[6]destruction achieved by causing something to be wrecked or ruined</w:t>
              <w:br/>
              <w:br/>
              <w:t xml:space="preserve"> VERBS </w:t>
              <w:br/>
              <w:t>[1]destroy completely; damage irreparably</w:t>
              <w:br/>
              <w:t>[2]destroy or cause to fail</w:t>
              <w:br/>
              <w:t>[3]reduce to bankruptcy</w:t>
              <w:br/>
              <w:t>[4]reduce to ruins</w:t>
              <w:br/>
              <w:t>[5]deprive of virginity</w:t>
              <w:br/>
              <w:t>[6]fall into ruin</w:t>
              <w:br/>
            </w:r>
          </w:p>
        </w:tc>
      </w:tr>
    </w:tbl>
    <w:p>
      <w:pPr>
        <w:pStyle w:val="Heading2"/>
      </w:pPr>
      <w:r>
        <w:t>Words having uin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suing</w:t>
            </w:r>
          </w:p>
        </w:tc>
        <w:tc>
          <w:tcPr>
            <w:tcW w:type="dxa" w:w="4320"/>
          </w:tcPr>
          <w:p>
            <w:r>
              <w:br/>
              <w:t xml:space="preserve"> VERBS </w:t>
              <w:br/>
              <w:t>[1]institute legal proceedings against; file a suit against</w:t>
              <w:br/>
            </w:r>
          </w:p>
        </w:tc>
      </w:tr>
    </w:tbl>
    <w:p>
      <w:pPr>
        <w:pStyle w:val="Heading2"/>
      </w:pPr>
      <w:r>
        <w:t>Words having rin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bring</w:t>
            </w:r>
          </w:p>
        </w:tc>
        <w:tc>
          <w:tcPr>
            <w:tcW w:type="dxa" w:w="4320"/>
          </w:tcPr>
          <w:p>
            <w:r>
              <w:br/>
              <w:t xml:space="preserve"> VERBS </w:t>
              <w:br/>
              <w:t>[1]take something or somebody with oneself somewhere</w:t>
              <w:br/>
              <w:t>[2]cause to come into a particular state or condition</w:t>
              <w:br/>
              <w:t>[3]cause to happen or to occur as a consequence</w:t>
              <w:br/>
              <w:t>[4]go or come after and bring or take back</w:t>
              <w:br/>
              <w:t>[5]bring into a different state</w:t>
              <w:br/>
              <w:t>[6]be accompanied by</w:t>
              <w:br/>
              <w:t>[7]advance or set forth in court; ,</w:t>
              <w:br/>
              <w:t>[8]bestow a quality on</w:t>
              <w:br/>
              <w:t>[9]be sold for a certain price</w:t>
              <w:br/>
              <w:t>[10]attract the attention of</w:t>
              <w:br/>
              <w:t>[11]induce or persuade</w:t>
              <w:br/>
            </w:r>
          </w:p>
        </w:tc>
      </w:tr>
      <w:tr>
        <w:tc>
          <w:tcPr>
            <w:tcW w:type="dxa" w:w="4320"/>
          </w:tcPr>
          <w:p>
            <w:r>
              <w:t>brink</w:t>
            </w:r>
          </w:p>
        </w:tc>
        <w:tc>
          <w:tcPr>
            <w:tcW w:type="dxa" w:w="4320"/>
          </w:tcPr>
          <w:p>
            <w:r>
              <w:t xml:space="preserve">NOUNS </w:t>
              <w:br/>
              <w:t>[1]a region marking a boundary</w:t>
              <w:br/>
              <w:t>[2]the edge of a steep place</w:t>
              <w:br/>
              <w:t>[3]the limit beyond which something happens or changes</w:t>
              <w:br/>
            </w:r>
          </w:p>
        </w:tc>
      </w:tr>
      <w:tr>
        <w:tc>
          <w:tcPr>
            <w:tcW w:type="dxa" w:w="4320"/>
          </w:tcPr>
          <w:p>
            <w:r>
              <w:t>briny</w:t>
            </w:r>
          </w:p>
        </w:tc>
        <w:tc>
          <w:tcPr>
            <w:tcW w:type="dxa" w:w="4320"/>
          </w:tcPr>
          <w:p>
            <w:r>
              <w:t xml:space="preserve">NOUNS </w:t>
              <w:br/>
              <w:t>[1]any very large body of (salt) water</w:t>
              <w:br/>
              <w:br/>
              <w:t xml:space="preserve"> ADJECTIVES </w:t>
              <w:br/>
              <w:t>[1]slightly salty (especially from containing a mixture of seawater and fresh water)</w:t>
              <w:br/>
            </w:r>
          </w:p>
        </w:tc>
      </w:tr>
    </w:tbl>
    <w:p>
      <w:pPr>
        <w:pStyle w:val="Heading2"/>
      </w:pPr>
      <w:r>
        <w:t>Words having rin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drink</w:t>
            </w:r>
          </w:p>
        </w:tc>
        <w:tc>
          <w:tcPr>
            <w:tcW w:type="dxa" w:w="4320"/>
          </w:tcPr>
          <w:p>
            <w:r>
              <w:t xml:space="preserve">NOUNS </w:t>
              <w:br/>
              <w:t>[1]a single serving of a beverage</w:t>
              <w:br/>
              <w:t>[2]the act of drinking alcoholic beverages to excess</w:t>
              <w:br/>
              <w:t>[3]any liquid suitable for drinking</w:t>
              <w:br/>
              <w:t>[4]any large deep body of water</w:t>
              <w:br/>
              <w:t>[5]the act of swallowing</w:t>
              <w:br/>
              <w:br/>
              <w:t xml:space="preserve"> VERBS </w:t>
              <w:br/>
              <w:t>[1]take in liquids</w:t>
              <w:br/>
              <w:t>[2]consume alcohol</w:t>
              <w:br/>
              <w:t>[3]propose a toast to</w:t>
              <w:br/>
              <w:t>[4]be fascinated or spell-bound by; pay close attention to</w:t>
              <w:br/>
              <w:t>[5]drink excessive amounts of alcohol; be an alcoholic</w:t>
              <w:br/>
            </w:r>
          </w:p>
        </w:tc>
      </w:tr>
    </w:tbl>
    <w:p>
      <w:pPr>
        <w:pStyle w:val="Heading2"/>
      </w:pPr>
      <w:r>
        <w:t>Words having rin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grind</w:t>
            </w:r>
          </w:p>
        </w:tc>
        <w:tc>
          <w:tcPr>
            <w:tcW w:type="dxa" w:w="4320"/>
          </w:tcPr>
          <w:p>
            <w:r>
              <w:t xml:space="preserve">NOUNS </w:t>
              <w:br/>
              <w:t>[1]an insignificant student who is ridiculed as being affected or boringly studious</w:t>
              <w:br/>
              <w:t>[2]the grade of particle fineness to which a substance is ground</w:t>
              <w:br/>
              <w:t>[3]hard monotonous routine work</w:t>
              <w:br/>
              <w:t>[4]the act of grinding to a powder or dust</w:t>
              <w:br/>
              <w:br/>
              <w:t xml:space="preserve"> VERBS </w:t>
              <w:br/>
              <w:t>[1]press or grind with a crushing noise</w:t>
              <w:br/>
              <w:t>[2]make a grating or grinding sound by rubbing together</w:t>
              <w:br/>
              <w:t>[3]work hard</w:t>
              <w:br/>
              <w:t>[4]dance by rotating the pelvis in an erotically suggestive way, often while in contact with one's partner such that the dancers' legs are interlaced</w:t>
              <w:br/>
              <w:t>[5]reduce to small pieces or particles by pounding or abrading</w:t>
              <w:br/>
              <w:t>[6]created by grinding</w:t>
              <w:br/>
              <w:t>[7]shape or form by grinding</w:t>
              <w:br/>
            </w:r>
          </w:p>
        </w:tc>
      </w:tr>
      <w:tr>
        <w:tc>
          <w:tcPr>
            <w:tcW w:type="dxa" w:w="4320"/>
          </w:tcPr>
          <w:p>
            <w:r>
              <w:t>grins</w:t>
            </w:r>
          </w:p>
        </w:tc>
        <w:tc>
          <w:tcPr>
            <w:tcW w:type="dxa" w:w="4320"/>
          </w:tcPr>
          <w:p>
            <w:r>
              <w:t xml:space="preserve">NOUNS </w:t>
              <w:br/>
              <w:t>[1]a facial expression characterized by turning up the corners of the mouth; usually shows pleasure or amusement</w:t>
              <w:br/>
              <w:br/>
              <w:t xml:space="preserve"> VERBS </w:t>
              <w:br/>
              <w:t>[1]to draw back the lips and reveal the teeth, in a smile, grimace, or snarl</w:t>
              <w:br/>
            </w:r>
          </w:p>
        </w:tc>
      </w:tr>
    </w:tbl>
    <w:p>
      <w:pPr>
        <w:pStyle w:val="Heading2"/>
      </w:pPr>
      <w:r>
        <w:t>Words having rin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print</w:t>
            </w:r>
          </w:p>
        </w:tc>
        <w:tc>
          <w:tcPr>
            <w:tcW w:type="dxa" w:w="4320"/>
          </w:tcPr>
          <w:p>
            <w:r>
              <w:t xml:space="preserve">NOUNS </w:t>
              <w:br/>
              <w:t>[1]the text appearing in a book, newspaper, or other printed publication</w:t>
              <w:br/>
              <w:t>[2]a picture or design printed from an engraving</w:t>
              <w:br/>
              <w:t>[3]a visible indication made on a surface</w:t>
              <w:br/>
              <w:t>[4]availability in printed form</w:t>
              <w:br/>
              <w:t>[5]a copy of a movie on film (especially a particular version of it)</w:t>
              <w:br/>
              <w:t>[6]a fabric with a dyed pattern pressed onto it (usually by engraved rollers)</w:t>
              <w:br/>
              <w:t>[7]a printed picture produced from a photographic negative</w:t>
              <w:br/>
              <w:br/>
              <w:t xml:space="preserve"> VERBS </w:t>
              <w:br/>
              <w:t>[1]put into print</w:t>
              <w:br/>
              <w:t>[2]write as if with print; not cursive</w:t>
              <w:br/>
              <w:t>[3]make into a print</w:t>
              <w:br/>
              <w:t>[4]reproduce by printing</w:t>
              <w:br/>
            </w:r>
          </w:p>
        </w:tc>
      </w:tr>
    </w:tbl>
    <w:p>
      <w:pPr>
        <w:pStyle w:val="Heading2"/>
      </w:pPr>
      <w:r>
        <w:t>Words having rin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wring</w:t>
            </w:r>
          </w:p>
        </w:tc>
        <w:tc>
          <w:tcPr>
            <w:tcW w:type="dxa" w:w="4320"/>
          </w:tcPr>
          <w:p>
            <w:r>
              <w:t xml:space="preserve">NOUNS </w:t>
              <w:br/>
              <w:t>[1]a twisting squeeze</w:t>
              <w:br/>
              <w:br/>
              <w:t xml:space="preserve"> VERBS </w:t>
              <w:br/>
              <w:t>[1]twist and press out of shape</w:t>
              <w:br/>
              <w:t>[2]twist and compress, as if in pain or anguish</w:t>
              <w:br/>
              <w:t>[3]obtain by coercion or intimidation</w:t>
              <w:br/>
              <w:t>[4]twist, squeeze, or compress in order to extract liquid</w:t>
              <w:br/>
            </w:r>
          </w:p>
        </w:tc>
      </w:tr>
    </w:tbl>
    <w:p>
      <w:pPr>
        <w:pStyle w:val="Heading2"/>
      </w:pPr>
      <w:r>
        <w:t>Words having sin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using</w:t>
            </w:r>
          </w:p>
        </w:tc>
        <w:tc>
          <w:tcPr>
            <w:tcW w:type="dxa" w:w="4320"/>
          </w:tcPr>
          <w:p>
            <w:r>
              <w:t xml:space="preserve">NOUNS </w:t>
              <w:br/>
              <w:t>[1]an act that exploits or victimizes someone (treats them unfairly)</w:t>
              <w:br/>
              <w:br/>
              <w:t xml:space="preserve"> VERBS </w:t>
              <w:br/>
              <w:t>[1]put into service; make work or employ for a particular purpose or for its inherent or natural purpose</w:t>
              <w:br/>
              <w:t>[2]take or consume (regularly or habitually)</w:t>
              <w:br/>
              <w:t>[3]use up, consume fully</w:t>
              <w:br/>
              <w:t>[4]seek or achieve an end by using to one's advantage</w:t>
              <w:br/>
              <w:t>[5]avail oneself to</w:t>
              <w:br/>
              <w:t>[6]habitually do something (use only in the past tense)</w:t>
              <w:br/>
            </w:r>
          </w:p>
        </w:tc>
      </w:tr>
    </w:tbl>
    <w:p>
      <w:pPr>
        <w:pStyle w:val="Heading2"/>
      </w:pPr>
      <w:r>
        <w:t>Words having tin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sting</w:t>
            </w:r>
          </w:p>
        </w:tc>
        <w:tc>
          <w:tcPr>
            <w:tcW w:type="dxa" w:w="4320"/>
          </w:tcPr>
          <w:p>
            <w:r>
              <w:t xml:space="preserve">NOUNS </w:t>
              <w:br/>
              <w:t>[1]a kind of pain; something as sudden and painful as being stung</w:t>
              <w:br/>
              <w:t>[2]a mental pain or distress</w:t>
              <w:br/>
              <w:t>[3]a painful wound caused by the thrust of an insect's stinger into skin</w:t>
              <w:br/>
              <w:t>[4]a swindle in which you cheat at gambling or persuade a person to buy worthless property</w:t>
              <w:br/>
              <w:br/>
              <w:t xml:space="preserve"> VERBS </w:t>
              <w:br/>
              <w:t>[1]cause a sharp or stinging pain or discomfort</w:t>
              <w:br/>
              <w:t>[2]deliver a sting to</w:t>
              <w:br/>
              <w:t>[3]saddle with something disagreeable or disadvantageous</w:t>
              <w:br/>
              <w:t>[4]cause a stinging pain</w:t>
              <w:br/>
              <w:t>[5]cause an emotional pain, as if by stinging</w:t>
              <w:br/>
            </w:r>
          </w:p>
        </w:tc>
      </w:tr>
      <w:tr>
        <w:tc>
          <w:tcPr>
            <w:tcW w:type="dxa" w:w="4320"/>
          </w:tcPr>
          <w:p>
            <w:r>
              <w:t>stink</w:t>
            </w:r>
          </w:p>
        </w:tc>
        <w:tc>
          <w:tcPr>
            <w:tcW w:type="dxa" w:w="4320"/>
          </w:tcPr>
          <w:p>
            <w:r>
              <w:t xml:space="preserve">NOUNS </w:t>
              <w:br/>
              <w:t>[1]a distinctive odor that is offensively unpleasant</w:t>
              <w:br/>
              <w:br/>
              <w:t xml:space="preserve"> VERBS </w:t>
              <w:br/>
              <w:t>[1]be extremely bad in quality or in one's performance</w:t>
              <w:br/>
              <w:t>[2]smell badly and offensively</w:t>
              <w:br/>
            </w:r>
          </w:p>
        </w:tc>
      </w:tr>
      <w:tr>
        <w:tc>
          <w:tcPr>
            <w:tcW w:type="dxa" w:w="4320"/>
          </w:tcPr>
          <w:p>
            <w:r>
              <w:t>stint</w:t>
            </w:r>
          </w:p>
        </w:tc>
        <w:tc>
          <w:tcPr>
            <w:tcW w:type="dxa" w:w="4320"/>
          </w:tcPr>
          <w:p>
            <w:r>
              <w:t xml:space="preserve">NOUNS </w:t>
              <w:br/>
              <w:t>[1]an unbroken period of time during which you do something</w:t>
              <w:br/>
              <w:t>[2]smallest American sandpiper</w:t>
              <w:br/>
              <w:t>[3]an individual's prescribed share of work</w:t>
              <w:br/>
              <w:br/>
              <w:t xml:space="preserve"> VERBS </w:t>
              <w:br/>
              <w:t>[1]subsist on a meager allowance</w:t>
              <w:br/>
              <w:t>[2]supply sparingly and with restricted quantities</w:t>
              <w:br/>
            </w:r>
          </w:p>
        </w:tc>
      </w:tr>
    </w:tbl>
    <w:p>
      <w:pPr>
        <w:pStyle w:val="Heading2"/>
      </w:pPr>
      <w:r>
        <w:t>Words having win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swing</w:t>
            </w:r>
          </w:p>
        </w:tc>
        <w:tc>
          <w:tcPr>
            <w:tcW w:type="dxa" w:w="4320"/>
          </w:tcPr>
          <w:p>
            <w:r>
              <w:t xml:space="preserve">NOUNS </w:t>
              <w:br/>
              <w:t>[1]a state of steady vigorous action that is characteristic of an activity</w:t>
              <w:br/>
              <w:t>[2]mechanical device used as a plaything to support someone swinging back and forth</w:t>
              <w:br/>
              <w:t>[3]a sweeping blow or stroke</w:t>
              <w:br/>
              <w:t>[4]changing location by moving back and forth</w:t>
              <w:br/>
              <w:t>[5]a style of jazz played by big bands popular in the 1930s; flowing rhythms but less complex than later styles of jazz</w:t>
              <w:br/>
              <w:t>[6]a jaunty rhythm in music</w:t>
              <w:br/>
              <w:t>[7]the act of swinging a golf club at a golf ball and (usually) hitting it</w:t>
              <w:br/>
              <w:t>[8]in baseball; a batter's attempt to hit a pitched ball</w:t>
              <w:br/>
              <w:t>[9]a square dance figure; a pair of dancers join hands and dance around a point between them</w:t>
              <w:br/>
              <w:br/>
              <w:t xml:space="preserve"> VERBS </w:t>
              <w:br/>
              <w:t>[1]move in a curve or arc, usually with the intent of hitting</w:t>
              <w:br/>
              <w:t>[2]move or walk in a swinging or swaying manner</w:t>
              <w:br/>
              <w:t>[3]change direction with a swinging motion; turn</w:t>
              <w:br/>
              <w:t>[4]influence decisively</w:t>
              <w:br/>
              <w:t>[5]make a big sweeping gesture or movement</w:t>
              <w:br/>
              <w:t>[6]hang freely</w:t>
              <w:br/>
              <w:t>[7]hit or aim at with a sweeping arm movement</w:t>
              <w:br/>
              <w:t>[8]alternate dramatically between high and low values</w:t>
              <w:br/>
              <w:t>[9]live in a lively, modern, and relaxed style</w:t>
              <w:br/>
              <w:t>[10]have a certain musical rhythm</w:t>
              <w:br/>
              <w:t>[11]be a social swinger; socialize a lot</w:t>
              <w:br/>
              <w:t>[12]play with a subtle and intuitively felt sense of rhythm</w:t>
              <w:br/>
              <w:t>[13]engage freely in promiscuous sex, often with the husband or wife of one's friends</w:t>
              <w:br/>
            </w:r>
          </w:p>
        </w:tc>
      </w:tr>
    </w:tbl>
    <w:p>
      <w:pPr>
        <w:pStyle w:val="Heading2"/>
      </w:pPr>
      <w:r>
        <w:t>Words having yin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dying</w:t>
            </w:r>
          </w:p>
        </w:tc>
        <w:tc>
          <w:tcPr>
            <w:tcW w:type="dxa" w:w="4320"/>
          </w:tcPr>
          <w:p>
            <w:r>
              <w:t xml:space="preserve">NOUNS </w:t>
              <w:br/>
              <w:t>[1]the time when something ends</w:t>
              <w:br/>
              <w:br/>
              <w:t xml:space="preserve"> VERBS </w:t>
              <w:br/>
              <w:t>[1]pass from physical life and lose all bodily attributes and functions necessary to sustain life</w:t>
              <w:br/>
              <w:t>[2]suffer or face the pain of death</w:t>
              <w:br/>
              <w:t>[3]be brought to or as if to the point of death by an intense emotion such as embarrassment, amusement, or shame</w:t>
              <w:br/>
              <w:t>[4]stop operating or functioning</w:t>
              <w:br/>
              <w:t>[5]feel indifferent towards</w:t>
              <w:br/>
              <w:t>[6]languish as with love or desire</w:t>
              <w:br/>
              <w:t>[7]cut or shape with a die</w:t>
              <w:br/>
              <w:t>[8]to be on base at the end of an inning, of a player</w:t>
              <w:br/>
              <w:t>[9]lose sparkle or bouquet</w:t>
              <w:br/>
              <w:t>[10]disappear or come to an end</w:t>
              <w:br/>
              <w:t>[11]suffer spiritual death; be damned (in the religious sense)</w:t>
              <w:br/>
              <w:br/>
              <w:t xml:space="preserve"> ADJECTIVES </w:t>
              <w:br/>
              <w:t>[1]in or associated with the process of passing from life or ceasing to be</w:t>
              <w:br/>
              <w:t>[2]eagerly desirous</w:t>
              <w:br/>
            </w:r>
          </w:p>
        </w:tc>
      </w:tr>
    </w:tbl>
    <w:p>
      <w:pPr>
        <w:pStyle w:val="Heading2"/>
      </w:pPr>
      <w:r>
        <w:t>Words having yin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lying</w:t>
            </w:r>
          </w:p>
        </w:tc>
        <w:tc>
          <w:tcPr>
            <w:tcW w:type="dxa" w:w="4320"/>
          </w:tcPr>
          <w:p>
            <w:r>
              <w:t xml:space="preserve">NOUNS </w:t>
              <w:br/>
              <w:t>[1]the deliberate act of deviating from the truth</w:t>
              <w:br/>
              <w:br/>
              <w:t xml:space="preserve"> VERBS </w:t>
              <w:br/>
              <w:t>[1]be located or situated somewhere; occupy a certain position</w:t>
              <w:br/>
              <w:t>[2]be lying, be prostrate; be in a horizontal position</w:t>
              <w:br/>
              <w:t>[3]originate (in)</w:t>
              <w:br/>
              <w:t>[4]be and remain in a particular state or condition</w:t>
              <w:br/>
              <w:t>[5]tell an untruth; pretend with intent to deceive</w:t>
              <w:br/>
              <w:t>[6]have a place in relation to something else</w:t>
              <w:br/>
              <w:t>[7]assume a reclining position</w:t>
              <w:br/>
            </w:r>
          </w:p>
        </w:tc>
      </w:tr>
    </w:tbl>
    <w:p>
      <w:pPr>
        <w:pStyle w:val="Heading2"/>
      </w:pPr>
      <w:r>
        <w:t>Words having yin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tying</w:t>
            </w:r>
          </w:p>
        </w:tc>
        <w:tc>
          <w:tcPr>
            <w:tcW w:type="dxa" w:w="4320"/>
          </w:tcPr>
          <w:p>
            <w:r>
              <w:t xml:space="preserve">NOUNS </w:t>
              <w:br/>
              <w:t>[1]the act of tying or binding things together</w:t>
              <w:br/>
              <w:br/>
              <w:t xml:space="preserve"> VERBS </w:t>
              <w:br/>
              <w:t>[1]fasten or secure with a rope, string, or cord</w:t>
              <w:br/>
              <w:t>[2]finish a game with an equal number of points, goals, etc.</w:t>
              <w:br/>
              <w:t>[3]limit or restrict to</w:t>
              <w:br/>
              <w:t>[4]connect, fasten, or put together two or more pieces</w:t>
              <w:br/>
              <w:t>[5]form a knot or bow in</w:t>
              <w:br/>
              <w:t>[6]create social or emotional ties</w:t>
              <w:br/>
              <w:t>[7]perform a marriage ceremony</w:t>
              <w:br/>
              <w:t>[8]make by tying pieces together</w:t>
              <w:br/>
              <w:t>[9]unite musical notes by a tie</w:t>
              <w:br/>
            </w:r>
          </w:p>
        </w:tc>
      </w:tr>
    </w:tbl>
    <w:p>
      <w:pPr>
        <w:pStyle w:val="Heading2"/>
      </w:pPr>
      <w:r>
        <w:t>Words having yin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vying</w:t>
            </w:r>
          </w:p>
        </w:tc>
        <w:tc>
          <w:tcPr>
            <w:tcW w:type="dxa" w:w="4320"/>
          </w:tcPr>
          <w:p>
            <w:r>
              <w:br/>
              <w:t xml:space="preserve"> VERBS </w:t>
              <w:br/>
              <w:t>[1]compete for something; engage in a contest; measure oneself against others</w:t>
              <w:br/>
            </w:r>
          </w:p>
        </w:tc>
      </w:tr>
    </w:tbl>
    <w:p>
      <w:pPr>
        <w:pStyle w:val="Heading2"/>
      </w:pPr>
      <w:r>
        <w:t>Words having hip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chips</w:t>
            </w:r>
          </w:p>
        </w:tc>
        <w:tc>
          <w:tcPr>
            <w:tcW w:type="dxa" w:w="4320"/>
          </w:tcPr>
          <w:p>
            <w:r>
              <w:t xml:space="preserve">NOUNS </w:t>
              <w:br/>
              <w:t>[1]strips of potato fried in deep fat</w:t>
              <w:br/>
              <w:t>[2]a small fragment of something broken off from the whole</w:t>
              <w:br/>
              <w:t>[3]a triangular wooden float attached to the end of a log line</w:t>
              <w:br/>
              <w:t>[4]a piece of dried bovine dung</w:t>
              <w:br/>
              <w:t>[5]a thin crisp slice of potato fried in deep fat</w:t>
              <w:br/>
              <w:t>[6]a mark left after a small piece has been chopped or broken off of something</w:t>
              <w:br/>
              <w:t>[7]a small disk-shaped counter used to represent money when gambling</w:t>
              <w:br/>
              <w:t>[8]electronic equipment consisting of a small crystal of a silicon semiconductor fabricated to carry out a number of electronic functions in an integrated circuit</w:t>
              <w:br/>
              <w:t>[9](golf) a low running approach shot</w:t>
              <w:br/>
              <w:t>[10]the act of chipping something</w:t>
              <w:br/>
              <w:br/>
              <w:t xml:space="preserve"> VERBS </w:t>
              <w:br/>
              <w:t>[1]break off (a piece from a whole)</w:t>
              <w:br/>
              <w:t>[2]cut a nick into</w:t>
              <w:br/>
              <w:t>[3]play a chip shot</w:t>
              <w:br/>
              <w:t>[4]form by chipping</w:t>
              <w:br/>
              <w:t>[5]break a small piece off from</w:t>
              <w:br/>
            </w:r>
          </w:p>
        </w:tc>
      </w:tr>
    </w:tbl>
    <w:p>
      <w:pPr>
        <w:pStyle w:val="Heading2"/>
      </w:pPr>
      <w:r>
        <w:t>Words having hip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ships</w:t>
            </w:r>
          </w:p>
        </w:tc>
        <w:tc>
          <w:tcPr>
            <w:tcW w:type="dxa" w:w="4320"/>
          </w:tcPr>
          <w:p>
            <w:r>
              <w:t xml:space="preserve">NOUNS </w:t>
              <w:br/>
              <w:t>[1]a vessel that carries passengers or freight</w:t>
              <w:br/>
              <w:br/>
              <w:t xml:space="preserve"> VERBS </w:t>
              <w:br/>
              <w:t>[1]transport commercially</w:t>
              <w:br/>
              <w:t>[2]hire for work on a ship</w:t>
              <w:br/>
              <w:t>[3]go on board</w:t>
              <w:br/>
              <w:t>[4]travel by ship</w:t>
              <w:br/>
              <w:t>[5]place on board a ship</w:t>
              <w:br/>
            </w:r>
          </w:p>
        </w:tc>
      </w:tr>
    </w:tbl>
    <w:p>
      <w:pPr>
        <w:pStyle w:val="Heading2"/>
      </w:pPr>
      <w:r>
        <w:t>Words having hip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whips</w:t>
            </w:r>
          </w:p>
        </w:tc>
        <w:tc>
          <w:tcPr>
            <w:tcW w:type="dxa" w:w="4320"/>
          </w:tcPr>
          <w:p>
            <w:r>
              <w:t xml:space="preserve">NOUNS </w:t>
              <w:br/>
              <w:t>[1]an instrument with a handle and a flexible lash that is used for whipping</w:t>
              <w:br/>
              <w:t>[2]a legislator appointed by the party to enforce discipline</w:t>
              <w:br/>
              <w:t>[3]a dessert made of sugar and stiffly beaten egg whites or cream and usually flavored with fruit</w:t>
              <w:br/>
              <w:t>[4](golf) the flexibility of the shaft of a golf club</w:t>
              <w:br/>
              <w:t>[5]a quick blow delivered with a whip or whiplike object</w:t>
              <w:br/>
              <w:br/>
              <w:t xml:space="preserve"> VERBS </w:t>
              <w:br/>
              <w:t>[1]beat severely with a whip or rod</w:t>
              <w:br/>
              <w:t>[2]defeat thoroughly</w:t>
              <w:br/>
              <w:t>[3]thrash about flexibly in the manner of a whiplash</w:t>
              <w:br/>
              <w:t>[4]strike as if by whipping</w:t>
              <w:br/>
              <w:t>[5]whip with or as if with a wire whisk</w:t>
              <w:br/>
              <w:t>[6]subject to harsh criticism</w:t>
              <w:br/>
            </w:r>
          </w:p>
        </w:tc>
      </w:tr>
    </w:tbl>
    <w:p>
      <w:pPr>
        <w:pStyle w:val="Heading2"/>
      </w:pPr>
      <w:r>
        <w:t>Words having kip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skips</w:t>
            </w:r>
          </w:p>
        </w:tc>
        <w:tc>
          <w:tcPr>
            <w:tcW w:type="dxa" w:w="4320"/>
          </w:tcPr>
          <w:p>
            <w:r>
              <w:t xml:space="preserve">NOUNS </w:t>
              <w:br/>
              <w:t>[1]a gait in which steps and hops alternate</w:t>
              <w:br/>
              <w:t>[2]a mistake resulting from neglect</w:t>
              <w:br/>
              <w:br/>
              <w:t xml:space="preserve"> VERBS </w:t>
              <w:br/>
              <w:t>[1]bypass</w:t>
              <w:br/>
              <w:t>[2]intentionally fail to attend</w:t>
              <w:br/>
              <w:t>[3]jump lightly</w:t>
              <w:br/>
              <w:t>[4]leave suddenly</w:t>
              <w:br/>
              <w:t>[5]bound off one point after another</w:t>
              <w:br/>
              <w:t>[6]cause to skip over a surface</w:t>
              <w:br/>
            </w:r>
          </w:p>
        </w:tc>
      </w:tr>
    </w:tbl>
    <w:p>
      <w:pPr>
        <w:pStyle w:val="Heading2"/>
      </w:pPr>
      <w:r>
        <w:t>Words having lip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blips</w:t>
            </w:r>
          </w:p>
        </w:tc>
        <w:tc>
          <w:tcPr>
            <w:tcW w:type="dxa" w:w="4320"/>
          </w:tcPr>
          <w:p>
            <w:r>
              <w:t xml:space="preserve">NOUNS </w:t>
              <w:br/>
              <w:t>[1]a sudden minor shock or meaningless interruption</w:t>
              <w:br/>
              <w:t>[2]a radar echo displayed so as to show the position of a reflecting surface</w:t>
              <w:br/>
            </w:r>
          </w:p>
        </w:tc>
      </w:tr>
    </w:tbl>
    <w:p>
      <w:pPr>
        <w:pStyle w:val="Heading2"/>
      </w:pPr>
      <w:r>
        <w:t>Words having lip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clips</w:t>
            </w:r>
          </w:p>
        </w:tc>
        <w:tc>
          <w:tcPr>
            <w:tcW w:type="dxa" w:w="4320"/>
          </w:tcPr>
          <w:p>
            <w:r>
              <w:t xml:space="preserve">NOUNS </w:t>
              <w:br/>
              <w:t>[1]a metal frame or container holding cartridges; can be inserted into an automatic gun</w:t>
              <w:br/>
              <w:t>[2]an instance or single occasion for some event</w:t>
              <w:br/>
              <w:t>[3]any of various small fasteners used to hold loose articles together</w:t>
              <w:br/>
              <w:t>[4]an article of jewelry that can be clipped onto a hat or dress</w:t>
              <w:br/>
              <w:t>[5]the act of clipping or snipping</w:t>
              <w:br/>
              <w:t>[6]a sharp slanting blow</w:t>
              <w:br/>
              <w:br/>
              <w:t xml:space="preserve"> VERBS </w:t>
              <w:br/>
              <w:t>[1]sever or remove by pinching or snipping</w:t>
              <w:br/>
              <w:t>[2]run at a moderately swift pace</w:t>
              <w:br/>
              <w:t>[3]attach with a clip</w:t>
              <w:br/>
              <w:t>[4]cultivate, tend, and cut back the growth of</w:t>
              <w:br/>
              <w:t>[5]terminate or abbreviate before its intended or proper end or its full extent</w:t>
              <w:br/>
            </w:r>
          </w:p>
        </w:tc>
      </w:tr>
    </w:tbl>
    <w:p>
      <w:pPr>
        <w:pStyle w:val="Heading2"/>
      </w:pPr>
      <w:r>
        <w:t>Words having lip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flips</w:t>
            </w:r>
          </w:p>
        </w:tc>
        <w:tc>
          <w:tcPr>
            <w:tcW w:type="dxa" w:w="4320"/>
          </w:tcPr>
          <w:p>
            <w:r>
              <w:t xml:space="preserve">NOUNS </w:t>
              <w:br/>
              <w:t>[1]an acrobatic feat in which the feet roll over the head (either forward or backward) and return</w:t>
              <w:br/>
              <w:t>[2]hot or cold alcoholic mixed drink containing a beaten egg</w:t>
              <w:br/>
              <w:t>[3]a sudden, quick movement</w:t>
              <w:br/>
              <w:t>[4]the act of flipping a coin</w:t>
              <w:br/>
              <w:t>[5]a dive in which the diver somersaults before entering the water</w:t>
              <w:br/>
              <w:t>[6](sports) the act of throwing the ball to another member of your team</w:t>
              <w:br/>
              <w:br/>
              <w:t xml:space="preserve"> VERBS </w:t>
              <w:br/>
              <w:t>[1]lightly throw to see which side comes up</w:t>
              <w:br/>
              <w:t>[2]cause to go on or to be engaged or set in operation</w:t>
              <w:br/>
              <w:t>[3]look through a book or other written material</w:t>
              <w:br/>
              <w:t>[4]toss with a sharp movement so as to cause to turn over in the air</w:t>
              <w:br/>
              <w:t>[5]cause to move with a flick</w:t>
              <w:br/>
              <w:t>[6]throw or toss with a light motion</w:t>
              <w:br/>
              <w:t>[7]move with a flick or light motion</w:t>
              <w:br/>
              <w:t>[8]turn upside down, or throw so as to reverse</w:t>
              <w:br/>
              <w:t>[9]react in an excited, delighted, or surprised way</w:t>
              <w:br/>
              <w:t>[10]go mad, go crazy</w:t>
              <w:br/>
              <w:t>[11]reverse (a direction, attitude, or course of action)</w:t>
              <w:br/>
            </w:r>
          </w:p>
        </w:tc>
      </w:tr>
    </w:tbl>
    <w:p>
      <w:pPr>
        <w:pStyle w:val="Heading2"/>
      </w:pPr>
      <w:r>
        <w:t>Words having lip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slips</w:t>
            </w:r>
          </w:p>
        </w:tc>
        <w:tc>
          <w:tcPr>
            <w:tcW w:type="dxa" w:w="4320"/>
          </w:tcPr>
          <w:p>
            <w:r>
              <w:t xml:space="preserve">NOUNS </w:t>
              <w:br/>
              <w:t>[1]a socially awkward or tactless act</w:t>
              <w:br/>
              <w:t>[2]a minor inadvertent mistake usually observed in speech or writing or in small accidents or memory lapses etc.</w:t>
              <w:br/>
              <w:t>[3]potter's clay that is thinned and used for coating or decorating ceramics</w:t>
              <w:br/>
              <w:t>[4]a part (sometimes a root or leaf or bud) removed from a plant to propagate a new plant through rooting or grafting</w:t>
              <w:br/>
              <w:t>[5]a young and slender person</w:t>
              <w:br/>
              <w:t>[6]a place where a craft can be made fast</w:t>
              <w:br/>
              <w:t>[7]an accidental misstep threatening (or causing) a fall</w:t>
              <w:br/>
              <w:t>[8]a slippery smoothness</w:t>
              <w:br/>
              <w:t>[9]artifact consisting of a narrow flat piece of material</w:t>
              <w:br/>
              <w:t>[10]a small sheet of paper</w:t>
              <w:br/>
              <w:t>[11]a woman's sleeveless undergarment</w:t>
              <w:br/>
              <w:t>[12]bed linen consisting of a cover for a pillow</w:t>
              <w:br/>
              <w:t>[13]an unexpected slide</w:t>
              <w:br/>
              <w:t>[14]a flight maneuver; aircraft slides sideways in the air</w:t>
              <w:br/>
              <w:t>[15]the act of avoiding capture (especially by cunning)</w:t>
              <w:br/>
              <w:br/>
              <w:t xml:space="preserve"> VERBS </w:t>
              <w:br/>
              <w:t>[1]move stealthily</w:t>
              <w:br/>
              <w:t>[2]insert inconspicuously or quickly or quietly</w:t>
              <w:br/>
              <w:t>[3]move obliquely or sideways, usually in an uncontrolled manner</w:t>
              <w:br/>
              <w:t>[4]get worse</w:t>
              <w:br/>
              <w:t>[5]move smoothly and easily</w:t>
              <w:br/>
              <w:t>[6]to make a mistake or be incorrect</w:t>
              <w:br/>
              <w:t>[7]pass on stealthily</w:t>
              <w:br/>
              <w:t>[8]move easily</w:t>
              <w:br/>
              <w:t>[9]cause to move with a smooth or sliding motion</w:t>
              <w:br/>
              <w:t>[10]pass out of one's memory</w:t>
              <w:br/>
              <w:t>[11]move out of position</w:t>
              <w:br/>
            </w:r>
          </w:p>
        </w:tc>
      </w:tr>
    </w:tbl>
    <w:p>
      <w:pPr>
        <w:pStyle w:val="Heading2"/>
      </w:pPr>
      <w:r>
        <w:t>Words having nip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snips</w:t>
            </w:r>
          </w:p>
        </w:tc>
        <w:tc>
          <w:tcPr>
            <w:tcW w:type="dxa" w:w="4320"/>
          </w:tcPr>
          <w:p>
            <w:r>
              <w:t xml:space="preserve">NOUNS </w:t>
              <w:br/>
              <w:t>[1](plural) hand shears for cutting sheet metal</w:t>
              <w:br/>
              <w:t>[2]a small piece of anything (especially a piece that has been snipped off)</w:t>
              <w:br/>
              <w:t>[3]the act of clipping or snipping</w:t>
              <w:br/>
              <w:br/>
              <w:t xml:space="preserve"> VERBS </w:t>
              <w:br/>
              <w:t>[1]sever or remove by pinching or snipping</w:t>
              <w:br/>
              <w:t>[2]cultivate, tend, and cut back the growth of</w:t>
              <w:br/>
            </w:r>
          </w:p>
        </w:tc>
      </w:tr>
    </w:tbl>
    <w:p>
      <w:pPr>
        <w:pStyle w:val="Heading2"/>
      </w:pPr>
      <w:r>
        <w:t>Words having uip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quips</w:t>
            </w:r>
          </w:p>
        </w:tc>
        <w:tc>
          <w:tcPr>
            <w:tcW w:type="dxa" w:w="4320"/>
          </w:tcPr>
          <w:p>
            <w:r>
              <w:t xml:space="preserve">NOUNS </w:t>
              <w:br/>
              <w:t>[1]a witty saying</w:t>
              <w:br/>
              <w:t>[2]witty remark</w:t>
              <w:br/>
              <w:br/>
              <w:t xml:space="preserve"> VERBS </w:t>
              <w:br/>
              <w:t>[1]make jokes or quips</w:t>
              <w:br/>
            </w:r>
          </w:p>
        </w:tc>
      </w:tr>
    </w:tbl>
    <w:p>
      <w:pPr>
        <w:pStyle w:val="Heading2"/>
      </w:pPr>
      <w:r>
        <w:t>Words having rip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drips</w:t>
            </w:r>
          </w:p>
        </w:tc>
        <w:tc>
          <w:tcPr>
            <w:tcW w:type="dxa" w:w="4320"/>
          </w:tcPr>
          <w:p>
            <w:r>
              <w:t xml:space="preserve">NOUNS </w:t>
              <w:br/>
              <w:t>[1]flowing in drops; the formation and falling of drops of liquid</w:t>
              <w:br/>
              <w:t>[2]the sound of a liquid falling drop by drop</w:t>
              <w:br/>
              <w:t>[3](architecture) a projection from a cornice or sill designed to protect the area below from rainwater (as over a window or doorway)</w:t>
              <w:br/>
              <w:br/>
              <w:t xml:space="preserve"> VERBS </w:t>
              <w:br/>
              <w:t>[1]fall in drops</w:t>
              <w:br/>
              <w:t>[2]let or cause to fall in drops</w:t>
              <w:br/>
            </w:r>
          </w:p>
        </w:tc>
      </w:tr>
    </w:tbl>
    <w:p>
      <w:pPr>
        <w:pStyle w:val="Heading2"/>
      </w:pPr>
      <w:r>
        <w:t>Words having rip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grips</w:t>
            </w:r>
          </w:p>
        </w:tc>
        <w:tc>
          <w:tcPr>
            <w:tcW w:type="dxa" w:w="4320"/>
          </w:tcPr>
          <w:p>
            <w:r>
              <w:t xml:space="preserve">NOUNS </w:t>
              <w:br/>
              <w:t>[1]the act of grasping</w:t>
              <w:br/>
              <w:t>[2]the appendage to an object that is designed to be held in order to use or move it</w:t>
              <w:br/>
              <w:t>[3]a portable rectangular container for carrying clothes</w:t>
              <w:br/>
              <w:t>[4]the friction between a body and the surface on which it moves (as between an automobile tire and the road)</w:t>
              <w:br/>
              <w:t>[5]worker who moves the camera around while a film or television show is being made</w:t>
              <w:br/>
              <w:t>[6]an intellectual hold or understanding</w:t>
              <w:br/>
              <w:t>[7]a flat wire hairpin whose prongs press tightly together; used to hold bobbed hair in place</w:t>
              <w:br/>
              <w:br/>
              <w:t xml:space="preserve"> VERBS </w:t>
              <w:br/>
              <w:t>[1]hold fast or firmly</w:t>
              <w:br/>
              <w:t>[2]to grip or seize, as in a wrestling match</w:t>
              <w:br/>
              <w:t>[3]to render motionless, as with a fixed stare or by arousing terror or awe</w:t>
              <w:br/>
            </w:r>
          </w:p>
        </w:tc>
      </w:tr>
    </w:tbl>
    <w:p>
      <w:pPr>
        <w:pStyle w:val="Heading2"/>
      </w:pPr>
      <w:r>
        <w:t>Words having rip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trips</w:t>
            </w:r>
          </w:p>
        </w:tc>
        <w:tc>
          <w:tcPr>
            <w:tcW w:type="dxa" w:w="4320"/>
          </w:tcPr>
          <w:p>
            <w:r>
              <w:t xml:space="preserve">NOUNS </w:t>
              <w:br/>
              <w:t>[1]a journey for some purpose (usually including the return)</w:t>
              <w:br/>
              <w:t>[2]a hallucinatory experience induced by drugs</w:t>
              <w:br/>
              <w:t>[3]an accidental misstep threatening (or causing) a fall</w:t>
              <w:br/>
              <w:t>[4]an exciting or stimulating experience</w:t>
              <w:br/>
              <w:t>[5]a catch mechanism that acts as a switch</w:t>
              <w:br/>
              <w:t>[6]a light or nimble tread</w:t>
              <w:br/>
              <w:t>[7]an unintentional but embarrassing blunder</w:t>
              <w:br/>
              <w:br/>
              <w:t xml:space="preserve"> VERBS </w:t>
              <w:br/>
              <w:t>[1]miss a step and fall or nearly fall</w:t>
              <w:br/>
              <w:t>[2]cause to stumble</w:t>
              <w:br/>
              <w:t>[3]make a trip for pleasure</w:t>
              <w:br/>
              <w:t>[4]put in motion or move to act</w:t>
              <w:br/>
              <w:t>[5]get high, stoned, or drugged</w:t>
              <w:br/>
            </w:r>
          </w:p>
        </w:tc>
      </w:tr>
    </w:tbl>
    <w:p>
      <w:pPr>
        <w:pStyle w:val="Heading2"/>
      </w:pPr>
      <w:r>
        <w:t>Words having hir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chirp</w:t>
            </w:r>
          </w:p>
        </w:tc>
        <w:tc>
          <w:tcPr>
            <w:tcW w:type="dxa" w:w="4320"/>
          </w:tcPr>
          <w:p>
            <w:r>
              <w:t xml:space="preserve">NOUNS </w:t>
              <w:br/>
              <w:t>[1]a sharp sound made by small birds or insects</w:t>
              <w:br/>
              <w:br/>
              <w:t xml:space="preserve"> VERBS </w:t>
              <w:br/>
              <w:t>[1]make high-pitched sounds</w:t>
              <w:br/>
              <w:t>[2]sing in modulation</w:t>
              <w:br/>
            </w:r>
          </w:p>
        </w:tc>
      </w:tr>
    </w:tbl>
    <w:p>
      <w:pPr>
        <w:pStyle w:val="Heading2"/>
      </w:pPr>
      <w:r>
        <w:t>Words having hir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shirk</w:t>
            </w:r>
          </w:p>
        </w:tc>
        <w:tc>
          <w:tcPr>
            <w:tcW w:type="dxa" w:w="4320"/>
          </w:tcPr>
          <w:p>
            <w:r>
              <w:br/>
              <w:t xml:space="preserve"> VERBS </w:t>
              <w:br/>
              <w:t>[1]avoid (one's assigned duties)</w:t>
              <w:br/>
              <w:t>[2]avoid dealing with</w:t>
              <w:br/>
            </w:r>
          </w:p>
        </w:tc>
      </w:tr>
      <w:tr>
        <w:tc>
          <w:tcPr>
            <w:tcW w:type="dxa" w:w="4320"/>
          </w:tcPr>
          <w:p>
            <w:r>
              <w:t>shirr</w:t>
            </w:r>
          </w:p>
        </w:tc>
        <w:tc>
          <w:tcPr>
            <w:tcW w:type="dxa" w:w="4320"/>
          </w:tcPr>
          <w:p>
            <w:r>
              <w:br/>
              <w:t xml:space="preserve"> VERBS </w:t>
              <w:br/>
              <w:t>[1]bake (eggs) in their shells until they are set</w:t>
              <w:br/>
            </w:r>
          </w:p>
        </w:tc>
      </w:tr>
      <w:tr>
        <w:tc>
          <w:tcPr>
            <w:tcW w:type="dxa" w:w="4320"/>
          </w:tcPr>
          <w:p>
            <w:r>
              <w:t>shirt</w:t>
            </w:r>
          </w:p>
        </w:tc>
        <w:tc>
          <w:tcPr>
            <w:tcW w:type="dxa" w:w="4320"/>
          </w:tcPr>
          <w:p>
            <w:r>
              <w:t xml:space="preserve">NOUNS </w:t>
              <w:br/>
              <w:t>[1]a garment worn on the upper half of the body</w:t>
              <w:br/>
              <w:br/>
              <w:t xml:space="preserve"> VERBS </w:t>
              <w:br/>
              <w:t>[1]put a shirt on</w:t>
              <w:br/>
            </w:r>
          </w:p>
        </w:tc>
      </w:tr>
    </w:tbl>
    <w:p>
      <w:pPr>
        <w:pStyle w:val="Heading2"/>
      </w:pPr>
      <w:r>
        <w:t>Words having hir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third</w:t>
            </w:r>
          </w:p>
        </w:tc>
        <w:tc>
          <w:tcPr>
            <w:tcW w:type="dxa" w:w="4320"/>
          </w:tcPr>
          <w:p>
            <w:r>
              <w:t xml:space="preserve">NOUNS </w:t>
              <w:br/>
              <w:t>[1]one of three equal parts of a divisible whole</w:t>
              <w:br/>
              <w:t>[2]the fielding position of the player on a baseball team who is stationed near the third of the bases in the infield (counting counterclockwise from home plate)</w:t>
              <w:br/>
              <w:t>[3]following the second position in an ordering or series</w:t>
              <w:br/>
              <w:t>[4]the musical interval between one note and another three notes away from it</w:t>
              <w:br/>
              <w:t>[5]the third from the lowest forward ratio gear in the gear box of a motor vehicle</w:t>
              <w:br/>
              <w:t>[6]the base that must be touched third by a base runner in baseball</w:t>
              <w:br/>
              <w:br/>
              <w:t xml:space="preserve"> ADJECTIVES </w:t>
              <w:br/>
              <w:t>[1]coming next after the second and just before the fourth in position</w:t>
              <w:br/>
              <w:br/>
              <w:t xml:space="preserve"> ADVERBS </w:t>
              <w:br/>
              <w:t>[1]in the third place</w:t>
              <w:br/>
            </w:r>
          </w:p>
        </w:tc>
      </w:tr>
    </w:tbl>
    <w:p>
      <w:pPr>
        <w:pStyle w:val="Heading2"/>
      </w:pPr>
      <w:r>
        <w:t>Words having hir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whirl</w:t>
            </w:r>
          </w:p>
        </w:tc>
        <w:tc>
          <w:tcPr>
            <w:tcW w:type="dxa" w:w="4320"/>
          </w:tcPr>
          <w:p>
            <w:r>
              <w:t xml:space="preserve">NOUNS </w:t>
              <w:br/>
              <w:t>[1]confused movement</w:t>
              <w:br/>
              <w:t>[2]the shape of something rotating rapidly</w:t>
              <w:br/>
              <w:t>[3]a usually brief attempt</w:t>
              <w:br/>
              <w:t>[4]the act of rotating rapidly</w:t>
              <w:br/>
              <w:br/>
              <w:t xml:space="preserve"> VERBS </w:t>
              <w:br/>
              <w:t>[1]turn in a twisting or spinning motion</w:t>
              <w:br/>
              <w:t>[2]cause to spin</w:t>
              <w:br/>
              <w:t>[3]flow in a circular current, of liquids</w:t>
              <w:br/>
              <w:t>[4]revolve quickly and repeatedly around one's own axis</w:t>
              <w:br/>
              <w:t>[5]fly around</w:t>
              <w:br/>
            </w:r>
          </w:p>
        </w:tc>
      </w:tr>
      <w:tr>
        <w:tc>
          <w:tcPr>
            <w:tcW w:type="dxa" w:w="4320"/>
          </w:tcPr>
          <w:p>
            <w:r>
              <w:t>whirs</w:t>
            </w:r>
          </w:p>
        </w:tc>
        <w:tc>
          <w:tcPr>
            <w:tcW w:type="dxa" w:w="4320"/>
          </w:tcPr>
          <w:p>
            <w:r>
              <w:t xml:space="preserve">NOUNS </w:t>
              <w:br/>
              <w:t>[1]sound of something in rapid motion</w:t>
              <w:br/>
              <w:br/>
              <w:t xml:space="preserve"> VERBS </w:t>
              <w:br/>
              <w:t>[1]make a soft swishing sound</w:t>
              <w:br/>
            </w:r>
          </w:p>
        </w:tc>
      </w:tr>
    </w:tbl>
    <w:p>
      <w:pPr>
        <w:pStyle w:val="Heading2"/>
      </w:pPr>
      <w:r>
        <w:t>Words having kir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skirt</w:t>
            </w:r>
          </w:p>
        </w:tc>
        <w:tc>
          <w:tcPr>
            <w:tcW w:type="dxa" w:w="4320"/>
          </w:tcPr>
          <w:p>
            <w:r>
              <w:t xml:space="preserve">NOUNS </w:t>
              <w:br/>
              <w:t>[1]cloth covering that forms the part of a garment below the waist</w:t>
              <w:br/>
              <w:t>[2]a garment hanging from the waist; worn mainly by girls and women</w:t>
              <w:br/>
              <w:t>[3](Fungi) a remnant of the partial veil that in mature mushrooms surrounds the stem like a collar</w:t>
              <w:br/>
              <w:t>[4]informal terms for a (young) woman</w:t>
              <w:br/>
              <w:br/>
              <w:t xml:space="preserve"> VERBS </w:t>
              <w:br/>
              <w:t>[1]avoid or try to avoid fulfilling, answering, or performing (duties, questions, or issues)</w:t>
              <w:br/>
              <w:t>[2]pass around or about; move along the border</w:t>
              <w:br/>
              <w:t>[3]form the edge of</w:t>
              <w:br/>
              <w:t>[4]extend on all sides of simultaneously; encircle</w:t>
              <w:br/>
            </w:r>
          </w:p>
        </w:tc>
      </w:tr>
    </w:tbl>
    <w:p>
      <w:pPr>
        <w:pStyle w:val="Heading2"/>
      </w:pPr>
      <w:r>
        <w:t>Words having lir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flirt</w:t>
            </w:r>
          </w:p>
        </w:tc>
        <w:tc>
          <w:tcPr>
            <w:tcW w:type="dxa" w:w="4320"/>
          </w:tcPr>
          <w:p>
            <w:r>
              <w:t xml:space="preserve">NOUNS </w:t>
              <w:br/>
              <w:t>[1]a seductive woman who uses her sex appeal to exploit men</w:t>
              <w:br/>
              <w:t>[2]playful behavior intended to arouse sexual interest</w:t>
              <w:br/>
              <w:br/>
              <w:t xml:space="preserve"> VERBS </w:t>
              <w:br/>
              <w:t>[1]talk or behave amorously, without serious intentions</w:t>
              <w:br/>
              <w:t>[2]behave carelessly or indifferently</w:t>
              <w:br/>
            </w:r>
          </w:p>
        </w:tc>
      </w:tr>
    </w:tbl>
    <w:p>
      <w:pPr>
        <w:pStyle w:val="Heading2"/>
      </w:pPr>
      <w:r>
        <w:t>Words having mir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smirk</w:t>
            </w:r>
          </w:p>
        </w:tc>
        <w:tc>
          <w:tcPr>
            <w:tcW w:type="dxa" w:w="4320"/>
          </w:tcPr>
          <w:p>
            <w:r>
              <w:t xml:space="preserve">NOUNS </w:t>
              <w:br/>
              <w:t>[1]a smile expressing smugness or scorn instead of pleasure</w:t>
              <w:br/>
              <w:br/>
              <w:t xml:space="preserve"> VERBS </w:t>
              <w:br/>
              <w:t>[1]smile affectedly or derisively</w:t>
              <w:br/>
            </w:r>
          </w:p>
        </w:tc>
      </w:tr>
    </w:tbl>
    <w:p>
      <w:pPr>
        <w:pStyle w:val="Heading2"/>
      </w:pPr>
      <w:r>
        <w:t>Words having uir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quirk</w:t>
            </w:r>
          </w:p>
        </w:tc>
        <w:tc>
          <w:tcPr>
            <w:tcW w:type="dxa" w:w="4320"/>
          </w:tcPr>
          <w:p>
            <w:r>
              <w:t xml:space="preserve">NOUNS </w:t>
              <w:br/>
              <w:t>[1]a strange attitude or habit</w:t>
              <w:br/>
              <w:t>[2]a narrow groove beside a beading</w:t>
              <w:br/>
              <w:br/>
              <w:t xml:space="preserve"> VERBS </w:t>
              <w:br/>
              <w:t>[1]twist or curve abruptly</w:t>
              <w:br/>
            </w:r>
          </w:p>
        </w:tc>
      </w:tr>
      <w:tr>
        <w:tc>
          <w:tcPr>
            <w:tcW w:type="dxa" w:w="4320"/>
          </w:tcPr>
          <w:p>
            <w:r>
              <w:t>quirt</w:t>
            </w:r>
          </w:p>
        </w:tc>
        <w:tc>
          <w:tcPr>
            <w:tcW w:type="dxa" w:w="4320"/>
          </w:tcPr>
          <w:p>
            <w:r>
              <w:t xml:space="preserve">NOUNS </w:t>
              <w:br/>
              <w:t>[1]whip with a leather thong at the end</w:t>
              <w:br/>
            </w:r>
          </w:p>
        </w:tc>
      </w:tr>
    </w:tbl>
    <w:p>
      <w:pPr>
        <w:pStyle w:val="Heading2"/>
      </w:pPr>
      <w:r>
        <w:t>Words having tir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stirs</w:t>
            </w:r>
          </w:p>
        </w:tc>
        <w:tc>
          <w:tcPr>
            <w:tcW w:type="dxa" w:w="4320"/>
          </w:tcPr>
          <w:p>
            <w:r>
              <w:t xml:space="preserve">NOUNS </w:t>
              <w:br/>
              <w:t>[1]a prominent or sensational but short-lived news event</w:t>
              <w:br/>
              <w:t>[2]emotional agitation and excitement</w:t>
              <w:br/>
              <w:t>[3]a rapid active commotion</w:t>
              <w:br/>
              <w:br/>
              <w:t xml:space="preserve"> VERBS </w:t>
              <w:br/>
              <w:t>[1]move an implement through</w:t>
              <w:br/>
              <w:t>[2]move very slightly</w:t>
              <w:br/>
              <w:t>[3]stir feelings in</w:t>
              <w:br/>
              <w:t>[4]stir the feelings, emotions, or peace of</w:t>
              <w:br/>
              <w:t>[5]affect emotionally</w:t>
              <w:br/>
              <w:t>[6]summon into action or bring into existence, often as if by magic</w:t>
              <w:br/>
              <w:t>[7]to begin moving,</w:t>
              <w:br/>
              <w:t>[8]mix or add by stirring</w:t>
              <w:br/>
            </w:r>
          </w:p>
        </w:tc>
      </w:tr>
    </w:tbl>
    <w:p>
      <w:pPr>
        <w:pStyle w:val="Heading2"/>
      </w:pPr>
      <w:r>
        <w:t>Words having wir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swirl</w:t>
            </w:r>
          </w:p>
        </w:tc>
        <w:tc>
          <w:tcPr>
            <w:tcW w:type="dxa" w:w="4320"/>
          </w:tcPr>
          <w:p>
            <w:r>
              <w:t xml:space="preserve">NOUNS </w:t>
              <w:br/>
              <w:t>[1]the shape of something rotating rapidly</w:t>
              <w:br/>
              <w:br/>
              <w:t xml:space="preserve"> VERBS </w:t>
              <w:br/>
              <w:t>[1]turn in a twisting or spinning motion</w:t>
              <w:br/>
              <w:t>[2]flow in a circular current, of liquids</w:t>
              <w:br/>
            </w:r>
          </w:p>
        </w:tc>
      </w:tr>
    </w:tbl>
    <w:p>
      <w:pPr>
        <w:pStyle w:val="Heading2"/>
      </w:pPr>
      <w:r>
        <w:t>Words having wir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twirl</w:t>
            </w:r>
          </w:p>
        </w:tc>
        <w:tc>
          <w:tcPr>
            <w:tcW w:type="dxa" w:w="4320"/>
          </w:tcPr>
          <w:p>
            <w:r>
              <w:t xml:space="preserve">NOUNS </w:t>
              <w:br/>
              <w:t>[1]a sharp bend in a line produced when a line having a loop is pulled tight</w:t>
              <w:br/>
              <w:t>[2]the act of rotating rapidly</w:t>
              <w:br/>
              <w:br/>
              <w:t xml:space="preserve"> VERBS </w:t>
              <w:br/>
              <w:t>[1]turn in a twisting or spinning motion</w:t>
              <w:br/>
              <w:t>[2]cause to spin</w:t>
              <w:br/>
            </w:r>
          </w:p>
        </w:tc>
      </w:tr>
    </w:tbl>
    <w:p>
      <w:pPr>
        <w:pStyle w:val="Heading2"/>
      </w:pPr>
      <w:r>
        <w:t>Words having his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whisk</w:t>
            </w:r>
          </w:p>
        </w:tc>
        <w:tc>
          <w:tcPr>
            <w:tcW w:type="dxa" w:w="4320"/>
          </w:tcPr>
          <w:p>
            <w:r>
              <w:t xml:space="preserve">NOUNS </w:t>
              <w:br/>
              <w:t>[1]a mixer incorporating a coil of wires; used for whipping eggs or cream</w:t>
              <w:br/>
              <w:t>[2]a small short-handled broom used to brush clothes</w:t>
              <w:br/>
              <w:br/>
              <w:t xml:space="preserve"> VERBS </w:t>
              <w:br/>
              <w:t>[1]move somewhere quickly</w:t>
              <w:br/>
              <w:t>[2]move quickly and nimbly</w:t>
              <w:br/>
              <w:t>[3]brush or wipe off lightly</w:t>
              <w:br/>
              <w:t>[4]whip with or as if with a wire whisk</w:t>
              <w:br/>
            </w:r>
          </w:p>
        </w:tc>
      </w:tr>
      <w:tr>
        <w:tc>
          <w:tcPr>
            <w:tcW w:type="dxa" w:w="4320"/>
          </w:tcPr>
          <w:p>
            <w:r>
              <w:t>whist</w:t>
            </w:r>
          </w:p>
        </w:tc>
        <w:tc>
          <w:tcPr>
            <w:tcW w:type="dxa" w:w="4320"/>
          </w:tcPr>
          <w:p>
            <w:r>
              <w:t xml:space="preserve">NOUNS </w:t>
              <w:br/>
              <w:t>[1]a card game for four players who form two partnerships; a pack of 52 cards is dealt and each side scores one point for each trick it takes in excess of six</w:t>
              <w:br/>
            </w:r>
          </w:p>
        </w:tc>
      </w:tr>
    </w:tbl>
    <w:p>
      <w:pPr>
        <w:pStyle w:val="Heading2"/>
      </w:pPr>
      <w:r>
        <w:t>Words having lis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bliss</w:t>
            </w:r>
          </w:p>
        </w:tc>
        <w:tc>
          <w:tcPr>
            <w:tcW w:type="dxa" w:w="4320"/>
          </w:tcPr>
          <w:p>
            <w:r>
              <w:t xml:space="preserve">NOUNS </w:t>
              <w:br/>
              <w:t>[1]a state of extreme happiness</w:t>
              <w:br/>
            </w:r>
          </w:p>
        </w:tc>
      </w:tr>
    </w:tbl>
    <w:p>
      <w:pPr>
        <w:pStyle w:val="Heading2"/>
      </w:pPr>
      <w:r>
        <w:t>Words having nis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knish</w:t>
            </w:r>
          </w:p>
        </w:tc>
        <w:tc>
          <w:tcPr>
            <w:tcW w:type="dxa" w:w="4320"/>
          </w:tcPr>
          <w:p>
            <w:r>
              <w:t xml:space="preserve">NOUNS </w:t>
              <w:br/>
              <w:t>[1](Yiddish) a baked or fried turnover filled with potato or meat or cheese; often eaten as a snack</w:t>
              <w:br/>
            </w:r>
          </w:p>
        </w:tc>
      </w:tr>
    </w:tbl>
    <w:p>
      <w:pPr>
        <w:pStyle w:val="Heading2"/>
      </w:pPr>
      <w:r>
        <w:t>Words having ris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brisk</w:t>
            </w:r>
          </w:p>
        </w:tc>
        <w:tc>
          <w:tcPr>
            <w:tcW w:type="dxa" w:w="4320"/>
          </w:tcPr>
          <w:p>
            <w:r>
              <w:br/>
              <w:t xml:space="preserve"> VERBS </w:t>
              <w:br/>
              <w:t>[1]become brisk</w:t>
              <w:br/>
              <w:br/>
              <w:t xml:space="preserve"> ADJECTIVES </w:t>
              <w:br/>
              <w:t>[1]quick and energetic</w:t>
              <w:br/>
              <w:t>[2]imparting vitality and energy</w:t>
              <w:br/>
              <w:t>[3]very active</w:t>
              <w:br/>
            </w:r>
          </w:p>
        </w:tc>
      </w:tr>
    </w:tbl>
    <w:p>
      <w:pPr>
        <w:pStyle w:val="Heading2"/>
      </w:pPr>
      <w:r>
        <w:t>Words having ris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crisp</w:t>
            </w:r>
          </w:p>
        </w:tc>
        <w:tc>
          <w:tcPr>
            <w:tcW w:type="dxa" w:w="4320"/>
          </w:tcPr>
          <w:p>
            <w:r>
              <w:t xml:space="preserve">NOUNS </w:t>
              <w:br/>
              <w:t>[1]a thin crisp slice of potato fried in deep fat</w:t>
              <w:br/>
              <w:br/>
              <w:t xml:space="preserve"> VERBS </w:t>
              <w:br/>
              <w:t>[1]make wrinkles or creases on a smooth surface; make a pressed, folded or wrinkled line in</w:t>
              <w:br/>
              <w:t>[2]make brown and crisp by heating</w:t>
              <w:br/>
              <w:br/>
              <w:t xml:space="preserve"> ADJECTIVES </w:t>
              <w:br/>
              <w:t>[1](of something seen or heard) clearly defined</w:t>
              <w:br/>
              <w:t>[2]tender and brittle</w:t>
              <w:br/>
              <w:t>[3]pleasantly cold and invigorating</w:t>
              <w:br/>
              <w:t>[4]pleasingly firm and fresh</w:t>
              <w:br/>
              <w:t>[5](of hair) in small tight curls</w:t>
              <w:br/>
              <w:t>[6]brief and to the point; effectively cut short</w:t>
              <w:br/>
            </w:r>
          </w:p>
        </w:tc>
      </w:tr>
    </w:tbl>
    <w:p>
      <w:pPr>
        <w:pStyle w:val="Heading2"/>
      </w:pPr>
      <w:r>
        <w:t>Words having ris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frisk</w:t>
            </w:r>
          </w:p>
        </w:tc>
        <w:tc>
          <w:tcPr>
            <w:tcW w:type="dxa" w:w="4320"/>
          </w:tcPr>
          <w:p>
            <w:r>
              <w:t xml:space="preserve">NOUNS </w:t>
              <w:br/>
              <w:t>[1]the act of searching someone for concealed weapons or illegal drugs</w:t>
              <w:br/>
              <w:br/>
              <w:t xml:space="preserve"> VERBS </w:t>
              <w:br/>
              <w:t>[1]play boisterously</w:t>
              <w:br/>
              <w:t>[2]search as for concealed weapons by running the hands rapidly over the clothing and through the pockets</w:t>
              <w:br/>
            </w:r>
          </w:p>
        </w:tc>
      </w:tr>
    </w:tbl>
    <w:p>
      <w:pPr>
        <w:pStyle w:val="Heading2"/>
      </w:pPr>
      <w:r>
        <w:t>Words having ris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grist</w:t>
            </w:r>
          </w:p>
        </w:tc>
        <w:tc>
          <w:tcPr>
            <w:tcW w:type="dxa" w:w="4320"/>
          </w:tcPr>
          <w:p>
            <w:r>
              <w:t xml:space="preserve">NOUNS </w:t>
              <w:br/>
              <w:t>[1]grain intended to be or that has been ground</w:t>
              <w:br/>
            </w:r>
          </w:p>
        </w:tc>
      </w:tr>
    </w:tbl>
    <w:p>
      <w:pPr>
        <w:pStyle w:val="Heading2"/>
      </w:pPr>
      <w:r>
        <w:t>Words having ris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prism</w:t>
            </w:r>
          </w:p>
        </w:tc>
        <w:tc>
          <w:tcPr>
            <w:tcW w:type="dxa" w:w="4320"/>
          </w:tcPr>
          <w:p>
            <w:r>
              <w:t xml:space="preserve">NOUNS </w:t>
              <w:br/>
              <w:t>[1]a polyhedron with two congruent and parallel faces (the bases) and whose lateral faces are parallelograms</w:t>
              <w:br/>
              <w:t>[2]optical device having a triangular shape and made of glass or quartz; used to deviate a beam or invert an image</w:t>
              <w:br/>
            </w:r>
          </w:p>
        </w:tc>
      </w:tr>
    </w:tbl>
    <w:p>
      <w:pPr>
        <w:pStyle w:val="Heading2"/>
      </w:pPr>
      <w:r>
        <w:t>Words having ris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wrist</w:t>
            </w:r>
          </w:p>
        </w:tc>
        <w:tc>
          <w:tcPr>
            <w:tcW w:type="dxa" w:w="4320"/>
          </w:tcPr>
          <w:p>
            <w:r>
              <w:t xml:space="preserve">NOUNS </w:t>
              <w:br/>
              <w:t>[1]a joint between the distal end of the radius and the proximal row of carpal bones</w:t>
              <w:br/>
            </w:r>
          </w:p>
        </w:tc>
      </w:tr>
    </w:tbl>
    <w:p>
      <w:pPr>
        <w:pStyle w:val="Heading2"/>
      </w:pPr>
      <w:r>
        <w:t>Words having wis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swish</w:t>
            </w:r>
          </w:p>
        </w:tc>
        <w:tc>
          <w:tcPr>
            <w:tcW w:type="dxa" w:w="4320"/>
          </w:tcPr>
          <w:p>
            <w:r>
              <w:t xml:space="preserve">NOUNS </w:t>
              <w:br/>
              <w:t>[1]a brushing or rustling sound</w:t>
              <w:br/>
              <w:br/>
              <w:t xml:space="preserve"> VERBS </w:t>
              <w:br/>
              <w:t>[1]move with or cause to move with a whistling or hissing sound</w:t>
              <w:br/>
              <w:br/>
              <w:t xml:space="preserve"> ADJECTIVES </w:t>
              <w:br/>
              <w:t>[1]elegant and fashionable; ; ; ; - Julia Child</w:t>
              <w:br/>
            </w:r>
          </w:p>
        </w:tc>
      </w:tr>
    </w:tbl>
    <w:p>
      <w:pPr>
        <w:pStyle w:val="Heading2"/>
      </w:pPr>
      <w:r>
        <w:t>Words having wis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twist</w:t>
            </w:r>
          </w:p>
        </w:tc>
        <w:tc>
          <w:tcPr>
            <w:tcW w:type="dxa" w:w="4320"/>
          </w:tcPr>
          <w:p>
            <w:r>
              <w:t xml:space="preserve">NOUNS </w:t>
              <w:br/>
              <w:t>[1]an unforeseen development</w:t>
              <w:br/>
              <w:t>[2]an interpretation of a text or action</w:t>
              <w:br/>
              <w:t>[3]any clever maneuver</w:t>
              <w:br/>
              <w:t>[4]the act of rotating rapidly</w:t>
              <w:br/>
              <w:t>[5]a sharp strain on muscles or ligaments</w:t>
              <w:br/>
              <w:t>[6]a sharp bend in a line produced when a line having a loop is pulled tight</w:t>
              <w:br/>
              <w:t>[7]a circular segment of a curve</w:t>
              <w:br/>
              <w:t>[8]a miniature whirlpool or whirlwind resulting when the current of a fluid doubles back on itself</w:t>
              <w:br/>
              <w:t>[9]a jerky pulling movement</w:t>
              <w:br/>
              <w:t>[10]a hairdo formed by braiding or twisting the hair</w:t>
              <w:br/>
              <w:t>[11]social dancing in which couples vigorously twist their hips and arms in time to the music; was popular in the 1960s</w:t>
              <w:br/>
              <w:t>[12]the act of winding or twisting</w:t>
              <w:br/>
              <w:t>[13]turning or twisting around (in place)</w:t>
              <w:br/>
              <w:br/>
              <w:t xml:space="preserve"> VERBS </w:t>
              <w:br/>
              <w:t>[1]to move in a twisting or contorted motion, (especially when struggling)</w:t>
              <w:br/>
              <w:t>[2]cause (a plastic object) to assume a crooked or angular form</w:t>
              <w:br/>
              <w:t>[3]turn in the opposite direction</w:t>
              <w:br/>
              <w:t>[4]form into a spiral shape</w:t>
              <w:br/>
              <w:t>[5]form into twists</w:t>
              <w:br/>
              <w:t>[6]extend in curves and turns</w:t>
              <w:br/>
              <w:t>[7]do the twist</w:t>
              <w:br/>
              <w:t>[8]twist or pull violently or suddenly, especially so as to remove (something) from that to which it is attached or from where it originates</w:t>
              <w:br/>
              <w:t>[9]practice sophistry; change the meaning of or be vague about in order to mislead or deceive</w:t>
              <w:br/>
              <w:t>[10]twist suddenly so as to sprain</w:t>
              <w:br/>
            </w:r>
          </w:p>
        </w:tc>
      </w:tr>
    </w:tbl>
    <w:p>
      <w:pPr>
        <w:pStyle w:val="Heading2"/>
      </w:pPr>
      <w:r>
        <w:t>Words having hit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chits</w:t>
            </w:r>
          </w:p>
        </w:tc>
        <w:tc>
          <w:tcPr>
            <w:tcW w:type="dxa" w:w="4320"/>
          </w:tcPr>
          <w:p>
            <w:r>
              <w:t xml:space="preserve">NOUNS </w:t>
              <w:br/>
              <w:t>[1]a dismissive term for a girl who is immature or who lacks respect</w:t>
              <w:br/>
              <w:t>[2]the bill in a restaurant</w:t>
              <w:br/>
            </w:r>
          </w:p>
        </w:tc>
      </w:tr>
    </w:tbl>
    <w:p>
      <w:pPr>
        <w:pStyle w:val="Heading2"/>
      </w:pPr>
      <w:r>
        <w:t>Words having hit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shits</w:t>
            </w:r>
          </w:p>
        </w:tc>
        <w:tc>
          <w:tcPr>
            <w:tcW w:type="dxa" w:w="4320"/>
          </w:tcPr>
          <w:p>
            <w:r>
              <w:t xml:space="preserve">NOUNS </w:t>
              <w:br/>
              <w:t>[1]obscene terms for feces</w:t>
              <w:br/>
              <w:t>[2]obscene words for unacceptable behavior</w:t>
              <w:br/>
              <w:t>[3]a small worthless amount</w:t>
              <w:br/>
              <w:t>[4]a coarse term for defecation</w:t>
              <w:br/>
              <w:t>[5]insulting terms of address for people who are stupid or irritating or ridiculous</w:t>
              <w:br/>
              <w:t>[6]something of little value</w:t>
              <w:br/>
              <w:br/>
              <w:t xml:space="preserve"> VERBS </w:t>
              <w:br/>
              <w:t>[1]give away information about somebody</w:t>
              <w:br/>
              <w:t>[2]have a bowel movement</w:t>
              <w:br/>
            </w:r>
          </w:p>
        </w:tc>
      </w:tr>
    </w:tbl>
    <w:p>
      <w:pPr>
        <w:pStyle w:val="Heading2"/>
      </w:pPr>
      <w:r>
        <w:t>Words having hit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whits</w:t>
            </w:r>
          </w:p>
        </w:tc>
        <w:tc>
          <w:tcPr>
            <w:tcW w:type="dxa" w:w="4320"/>
          </w:tcPr>
          <w:p>
            <w:r>
              <w:t xml:space="preserve">NOUNS </w:t>
              <w:br/>
              <w:t>[1]a tiny or scarcely detectable amount</w:t>
              <w:br/>
            </w:r>
          </w:p>
        </w:tc>
      </w:tr>
    </w:tbl>
    <w:p>
      <w:pPr>
        <w:pStyle w:val="Heading2"/>
      </w:pPr>
      <w:r>
        <w:t>Words having kit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skits</w:t>
            </w:r>
          </w:p>
        </w:tc>
        <w:tc>
          <w:tcPr>
            <w:tcW w:type="dxa" w:w="4320"/>
          </w:tcPr>
          <w:p>
            <w:r>
              <w:t xml:space="preserve">NOUNS </w:t>
              <w:br/>
              <w:t>[1]a short theatrical episode</w:t>
              <w:br/>
            </w:r>
          </w:p>
        </w:tc>
      </w:tr>
    </w:tbl>
    <w:p>
      <w:pPr>
        <w:pStyle w:val="Heading2"/>
      </w:pPr>
      <w:r>
        <w:t>Words having lit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blitz</w:t>
            </w:r>
          </w:p>
        </w:tc>
        <w:tc>
          <w:tcPr>
            <w:tcW w:type="dxa" w:w="4320"/>
          </w:tcPr>
          <w:p>
            <w:r>
              <w:t xml:space="preserve">NOUNS </w:t>
              <w:br/>
              <w:t>[1](American football) defensive players try to break through the offensive line</w:t>
              <w:br/>
              <w:t>[2]a swift and violent military offensive with intensive aerial bombardment</w:t>
              <w:br/>
              <w:br/>
              <w:t xml:space="preserve"> VERBS </w:t>
              <w:br/>
              <w:t>[1]attack suddenly and without warning</w:t>
              <w:br/>
            </w:r>
          </w:p>
        </w:tc>
      </w:tr>
    </w:tbl>
    <w:p>
      <w:pPr>
        <w:pStyle w:val="Heading2"/>
      </w:pPr>
      <w:r>
        <w:t>Words having lit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clits</w:t>
            </w:r>
          </w:p>
        </w:tc>
        <w:tc>
          <w:tcPr>
            <w:tcW w:type="dxa" w:w="4320"/>
          </w:tcPr>
          <w:p>
            <w:r>
              <w:t xml:space="preserve">NOUNS </w:t>
              <w:br/>
              <w:t>[1]a female sexual organ homologous to the penis</w:t>
              <w:br/>
            </w:r>
          </w:p>
        </w:tc>
      </w:tr>
    </w:tbl>
    <w:p>
      <w:pPr>
        <w:pStyle w:val="Heading2"/>
      </w:pPr>
      <w:r>
        <w:t>Words having lit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flits</w:t>
            </w:r>
          </w:p>
        </w:tc>
        <w:tc>
          <w:tcPr>
            <w:tcW w:type="dxa" w:w="4320"/>
          </w:tcPr>
          <w:p>
            <w:r>
              <w:t xml:space="preserve">NOUNS </w:t>
              <w:br/>
              <w:t>[1]a sudden quick movement</w:t>
              <w:br/>
              <w:t>[2]a secret move (to avoid paying debts)</w:t>
              <w:br/>
              <w:br/>
              <w:t xml:space="preserve"> VERBS </w:t>
              <w:br/>
              <w:t>[1]move along rapidly and lightly; skim or dart</w:t>
              <w:br/>
            </w:r>
          </w:p>
        </w:tc>
      </w:tr>
    </w:tbl>
    <w:p>
      <w:pPr>
        <w:pStyle w:val="Heading2"/>
      </w:pPr>
      <w:r>
        <w:t>Words having lit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glitz</w:t>
            </w:r>
          </w:p>
        </w:tc>
        <w:tc>
          <w:tcPr>
            <w:tcW w:type="dxa" w:w="4320"/>
          </w:tcPr>
          <w:p>
            <w:r>
              <w:t xml:space="preserve">NOUNS </w:t>
              <w:br/>
              <w:t>[1]tasteless showiness</w:t>
              <w:br/>
            </w:r>
          </w:p>
        </w:tc>
      </w:tr>
    </w:tbl>
    <w:p>
      <w:pPr>
        <w:pStyle w:val="Heading2"/>
      </w:pPr>
      <w:r>
        <w:t>Words having lit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slits</w:t>
            </w:r>
          </w:p>
        </w:tc>
        <w:tc>
          <w:tcPr>
            <w:tcW w:type="dxa" w:w="4320"/>
          </w:tcPr>
          <w:p>
            <w:r>
              <w:t xml:space="preserve">NOUNS </w:t>
              <w:br/>
              <w:t>[1]a long narrow opening</w:t>
              <w:br/>
              <w:t>[2]obscene terms for female genitals</w:t>
              <w:br/>
              <w:t>[3]a depression scratched or carved into a surface</w:t>
              <w:br/>
              <w:t>[4]a narrow fissure</w:t>
              <w:br/>
              <w:br/>
              <w:t xml:space="preserve"> VERBS </w:t>
              <w:br/>
              <w:t>[1]make a clean cut through</w:t>
              <w:br/>
              <w:t>[2]cut a slit into</w:t>
              <w:br/>
            </w:r>
          </w:p>
        </w:tc>
      </w:tr>
    </w:tbl>
    <w:p>
      <w:pPr>
        <w:pStyle w:val="Heading2"/>
      </w:pPr>
      <w:r>
        <w:t>Words having mit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smith</w:t>
            </w:r>
          </w:p>
        </w:tc>
        <w:tc>
          <w:tcPr>
            <w:tcW w:type="dxa" w:w="4320"/>
          </w:tcPr>
          <w:p>
            <w:r>
              <w:t xml:space="preserve">NOUNS </w:t>
              <w:br/>
              <w:t>[1]Rhodesian statesman who declared independence of Zimbabwe from Great Britain (born in 1919)</w:t>
              <w:br/>
              <w:t>[2]United States sculptor (1906-1965)</w:t>
              <w:br/>
              <w:t>[3]United States singer noted for her rendition of patriotic songs (1909-1986)</w:t>
              <w:br/>
              <w:t>[4]United States suffragist who refused to pay taxes until she could vote (1792-1886)</w:t>
              <w:br/>
              <w:t>[5]United States blues singer (1894-1937)</w:t>
              <w:br/>
              <w:t>[6]religious leader who founded the Mormon Church in 1830 (1805-1844)</w:t>
              <w:br/>
              <w:t>[7]English explorer who helped found the colony at Jamestown, Virginia; was said to have been saved by Pocahontas (1580-1631)</w:t>
              <w:br/>
              <w:t>[8]Scottish economist who advocated private enterprise and free trade (1723-1790)</w:t>
              <w:br/>
              <w:t>[9]someone who works at something specified</w:t>
              <w:br/>
              <w:t>[10]someone who works metal (especially by hammering it when it is hot and malleable)</w:t>
              <w:br/>
            </w:r>
          </w:p>
        </w:tc>
      </w:tr>
    </w:tbl>
    <w:p>
      <w:pPr>
        <w:pStyle w:val="Heading2"/>
      </w:pPr>
      <w:r>
        <w:t>Words having nit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knits</w:t>
            </w:r>
          </w:p>
        </w:tc>
        <w:tc>
          <w:tcPr>
            <w:tcW w:type="dxa" w:w="4320"/>
          </w:tcPr>
          <w:p>
            <w:r>
              <w:t xml:space="preserve">NOUNS </w:t>
              <w:br/>
              <w:t>[1]a fabric made by knitting</w:t>
              <w:br/>
              <w:t>[2]a basic knitting stitch</w:t>
              <w:br/>
              <w:t>[3]needlework created by interlacing yarn in a series of connected loops using straight eyeless needles or by machine</w:t>
              <w:br/>
              <w:br/>
              <w:t xml:space="preserve"> VERBS </w:t>
              <w:br/>
              <w:t>[1]make (textiles) by knitting</w:t>
              <w:br/>
              <w:t>[2]tie or link together</w:t>
              <w:br/>
              <w:t>[3]to gather something into small wrinkles or folds</w:t>
              <w:br/>
            </w:r>
          </w:p>
        </w:tc>
      </w:tr>
    </w:tbl>
    <w:p>
      <w:pPr>
        <w:pStyle w:val="Heading2"/>
      </w:pPr>
      <w:r>
        <w:t>Words having nit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units</w:t>
            </w:r>
          </w:p>
        </w:tc>
        <w:tc>
          <w:tcPr>
            <w:tcW w:type="dxa" w:w="4320"/>
          </w:tcPr>
          <w:p>
            <w:r>
              <w:t xml:space="preserve">NOUNS </w:t>
              <w:br/>
              <w:t>[1]any division of quantity accepted as a standard of measurement or exchange</w:t>
              <w:br/>
              <w:t>[2]an individual or group or structure or other entity regarded as a structural or functional constituent of a whole</w:t>
              <w:br/>
              <w:t>[3]an organization regarded as part of a larger social group</w:t>
              <w:br/>
              <w:t>[4]a single undivided whole</w:t>
              <w:br/>
              <w:t>[5]a single undivided natural thing occurring in the composition of something else</w:t>
              <w:br/>
              <w:t>[6]an assemblage of parts that is regarded as a single entity</w:t>
              <w:br/>
            </w:r>
          </w:p>
        </w:tc>
      </w:tr>
      <w:tr>
        <w:tc>
          <w:tcPr>
            <w:tcW w:type="dxa" w:w="4320"/>
          </w:tcPr>
          <w:p>
            <w:r>
              <w:t>unity</w:t>
            </w:r>
          </w:p>
        </w:tc>
        <w:tc>
          <w:tcPr>
            <w:tcW w:type="dxa" w:w="4320"/>
          </w:tcPr>
          <w:p>
            <w:r>
              <w:t xml:space="preserve">NOUNS </w:t>
              <w:br/>
              <w:t>[1]an undivided or unbroken completeness or totality with nothing wanting</w:t>
              <w:br/>
              <w:t>[2]the smallest whole number or a numeral representing this number</w:t>
              <w:br/>
              <w:t>[3]the quality of being united into one</w:t>
              <w:br/>
            </w:r>
          </w:p>
        </w:tc>
      </w:tr>
    </w:tbl>
    <w:p>
      <w:pPr>
        <w:pStyle w:val="Heading2"/>
      </w:pPr>
      <w:r>
        <w:t>Words having nit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snits</w:t>
            </w:r>
          </w:p>
        </w:tc>
        <w:tc>
          <w:tcPr>
            <w:tcW w:type="dxa" w:w="4320"/>
          </w:tcPr>
          <w:p>
            <w:r>
              <w:t xml:space="preserve">NOUNS </w:t>
              <w:br/>
              <w:t>[1]a state of agitated irritation</w:t>
              <w:br/>
            </w:r>
          </w:p>
        </w:tc>
      </w:tr>
    </w:tbl>
    <w:p>
      <w:pPr>
        <w:pStyle w:val="Heading2"/>
      </w:pPr>
      <w:r>
        <w:t>Words having pit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spits</w:t>
            </w:r>
          </w:p>
        </w:tc>
        <w:tc>
          <w:tcPr>
            <w:tcW w:type="dxa" w:w="4320"/>
          </w:tcPr>
          <w:p>
            <w:r>
              <w:t xml:space="preserve">NOUNS </w:t>
              <w:br/>
              <w:t>[1]a narrow strip of land that juts out into the sea</w:t>
              <w:br/>
              <w:t>[2]a clear liquid secreted into the mouth by the salivary glands and mucous glands of the mouth; moistens the mouth and starts the digestion of starches</w:t>
              <w:br/>
              <w:t>[3]a skewer for holding meat over a fire</w:t>
              <w:br/>
              <w:t>[4]the act of spitting (forcefully expelling saliva)</w:t>
              <w:br/>
              <w:br/>
              <w:t xml:space="preserve"> VERBS </w:t>
              <w:br/>
              <w:t>[1]expel or eject (saliva or phlegm or sputum) from the mouth</w:t>
              <w:br/>
              <w:t>[2]utter with anger or contempt</w:t>
              <w:br/>
              <w:t>[3]rain gently</w:t>
              <w:br/>
              <w:t>[4]drive a skewer through</w:t>
              <w:br/>
            </w:r>
          </w:p>
        </w:tc>
      </w:tr>
    </w:tbl>
    <w:p>
      <w:pPr>
        <w:pStyle w:val="Heading2"/>
      </w:pPr>
      <w:r>
        <w:t>Words having uit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quits</w:t>
            </w:r>
          </w:p>
        </w:tc>
        <w:tc>
          <w:tcPr>
            <w:tcW w:type="dxa" w:w="4320"/>
          </w:tcPr>
          <w:p>
            <w:r>
              <w:br/>
              <w:t xml:space="preserve"> VERBS </w:t>
              <w:br/>
              <w:t>[1]put an end to a state or an activity</w:t>
              <w:br/>
              <w:t>[2]give up or retire from a position</w:t>
              <w:br/>
              <w:t>[3]go away or leave</w:t>
              <w:br/>
              <w:t>[4]turn away from; give up</w:t>
              <w:br/>
              <w:t>[5]give up in the face of defeat of lacking hope; admit defeat</w:t>
              <w:br/>
              <w:br/>
              <w:t xml:space="preserve"> ADJECTIVES </w:t>
              <w:br/>
              <w:t>[1]on equal terms by payment or requital</w:t>
              <w:br/>
            </w:r>
          </w:p>
        </w:tc>
      </w:tr>
    </w:tbl>
    <w:p>
      <w:pPr>
        <w:pStyle w:val="Heading2"/>
      </w:pPr>
      <w:r>
        <w:t>Words having uit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suits</w:t>
            </w:r>
          </w:p>
        </w:tc>
        <w:tc>
          <w:tcPr>
            <w:tcW w:type="dxa" w:w="4320"/>
          </w:tcPr>
          <w:p>
            <w:r>
              <w:t xml:space="preserve">NOUNS </w:t>
              <w:br/>
              <w:t>[1]a set of garments (usually including a jacket and trousers or skirt) for outerwear all of the same fabric and color</w:t>
              <w:br/>
              <w:t>[2]a comprehensive term for any proceeding in a court of law whereby an individual seeks a legal remedy</w:t>
              <w:br/>
              <w:t>[3](slang) a businessman dressed in a business suit</w:t>
              <w:br/>
              <w:t>[4]a man's courting of a woman; seeking the affections of a woman (usually with the hope of marriage)</w:t>
              <w:br/>
              <w:t>[5]a petition or appeal made to a person of superior status or rank</w:t>
              <w:br/>
              <w:t>[6]playing card in any of four sets of 13 cards in a pack; each set has its own symbol and color</w:t>
              <w:br/>
              <w:br/>
              <w:t xml:space="preserve"> VERBS </w:t>
              <w:br/>
              <w:t>[1]be agreeable or acceptable to</w:t>
              <w:br/>
              <w:t>[2]be agreeable or acceptable</w:t>
              <w:br/>
              <w:t>[3]accord or comport with</w:t>
              <w:br/>
              <w:t>[4]enhance the appearance of</w:t>
              <w:br/>
            </w:r>
          </w:p>
        </w:tc>
      </w:tr>
    </w:tbl>
    <w:p>
      <w:pPr>
        <w:pStyle w:val="Heading2"/>
      </w:pPr>
      <w:r>
        <w:t>Words having rit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grits</w:t>
            </w:r>
          </w:p>
        </w:tc>
        <w:tc>
          <w:tcPr>
            <w:tcW w:type="dxa" w:w="4320"/>
          </w:tcPr>
          <w:p>
            <w:r>
              <w:t xml:space="preserve">NOUNS </w:t>
              <w:br/>
              <w:t>[1]coarsely ground hulled corn boiled as a breakfast dish in the southern United States</w:t>
              <w:br/>
              <w:t>[2]a hard coarse-grained siliceous sandstone</w:t>
              <w:br/>
              <w:t>[3]fortitude and determination</w:t>
              <w:br/>
              <w:br/>
              <w:t xml:space="preserve"> VERBS </w:t>
              <w:br/>
              <w:t>[1]cover with a grit</w:t>
              <w:br/>
              <w:t>[2]clench together</w:t>
              <w:br/>
            </w:r>
          </w:p>
        </w:tc>
      </w:tr>
    </w:tbl>
    <w:p>
      <w:pPr>
        <w:pStyle w:val="Heading2"/>
      </w:pPr>
      <w:r>
        <w:t>Words having rit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writs</w:t>
            </w:r>
          </w:p>
        </w:tc>
        <w:tc>
          <w:tcPr>
            <w:tcW w:type="dxa" w:w="4320"/>
          </w:tcPr>
          <w:p>
            <w:r>
              <w:t xml:space="preserve">NOUNS </w:t>
              <w:br/>
              <w:t>[1](law) a legal document issued by a court or judicial officer</w:t>
              <w:br/>
            </w:r>
          </w:p>
        </w:tc>
      </w:tr>
    </w:tbl>
    <w:p>
      <w:pPr>
        <w:pStyle w:val="Heading2"/>
      </w:pPr>
      <w:r>
        <w:t>Words having wit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twits</w:t>
            </w:r>
          </w:p>
        </w:tc>
        <w:tc>
          <w:tcPr>
            <w:tcW w:type="dxa" w:w="4320"/>
          </w:tcPr>
          <w:p>
            <w:r>
              <w:t xml:space="preserve">NOUNS </w:t>
              <w:br/>
              <w:t>[1]someone who is regarded as contemptible</w:t>
              <w:br/>
              <w:t>[2]aggravation by deriding or mocking or criticizing</w:t>
              <w:br/>
              <w:br/>
              <w:t xml:space="preserve"> VERBS </w:t>
              <w:br/>
              <w:t>[1]harass with persistent criticism or carping</w:t>
              <w:br/>
            </w:r>
          </w:p>
        </w:tc>
      </w:tr>
    </w:tbl>
    <w:p>
      <w:pPr>
        <w:pStyle w:val="Heading2"/>
      </w:pPr>
      <w:r>
        <w:t>Words having hiv</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chivy</w:t>
            </w:r>
          </w:p>
        </w:tc>
        <w:tc>
          <w:tcPr>
            <w:tcW w:type="dxa" w:w="4320"/>
          </w:tcPr>
          <w:p>
            <w:r>
              <w:br/>
              <w:t xml:space="preserve"> VERBS </w:t>
              <w:br/>
              <w:t>[1]annoy continually or chronically</w:t>
              <w:br/>
            </w:r>
          </w:p>
        </w:tc>
      </w:tr>
    </w:tbl>
    <w:p>
      <w:pPr>
        <w:pStyle w:val="Heading2"/>
      </w:pPr>
      <w:r>
        <w:t>Words having hiv</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shivs</w:t>
            </w:r>
          </w:p>
        </w:tc>
        <w:tc>
          <w:tcPr>
            <w:tcW w:type="dxa" w:w="4320"/>
          </w:tcPr>
          <w:p>
            <w:r>
              <w:t xml:space="preserve">NOUNS </w:t>
              <w:br/>
              <w:t>[1]a knife used as a weapon</w:t>
              <w:br/>
            </w:r>
          </w:p>
        </w:tc>
      </w:tr>
    </w:tbl>
    <w:p>
      <w:pPr>
        <w:pStyle w:val="Heading2"/>
      </w:pPr>
      <w:r>
        <w:t>Words having piv</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spivs</w:t>
            </w:r>
          </w:p>
        </w:tc>
        <w:tc>
          <w:tcPr>
            <w:tcW w:type="dxa" w:w="4320"/>
          </w:tcPr>
          <w:p>
            <w:r>
              <w:t xml:space="preserve">NOUNS </w:t>
              <w:br/>
              <w:t>[1]a person without employment who makes money by various dubious schemes; goes about smartly dressed and having a good time</w:t>
              <w:br/>
            </w:r>
          </w:p>
        </w:tc>
      </w:tr>
    </w:tbl>
    <w:p>
      <w:pPr>
        <w:pStyle w:val="Heading2"/>
      </w:pPr>
      <w:r>
        <w:t>Words having riv</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privy</w:t>
            </w:r>
          </w:p>
        </w:tc>
        <w:tc>
          <w:tcPr>
            <w:tcW w:type="dxa" w:w="4320"/>
          </w:tcPr>
          <w:p>
            <w:r>
              <w:t xml:space="preserve">NOUNS </w:t>
              <w:br/>
              <w:t>[1]a room or building equipped with one or more toilets</w:t>
              <w:br/>
              <w:t>[2]a small outbuilding with a bench having holes through which a user can defecate</w:t>
              <w:br/>
              <w:br/>
              <w:t xml:space="preserve"> ADJECTIVES </w:t>
              <w:br/>
              <w:t>[1]hidden from general view or use</w:t>
              <w:br/>
              <w:t>[2](followed by `to') informed about something secret or not generally known</w:t>
              <w:br/>
            </w:r>
          </w:p>
        </w:tc>
      </w:tr>
    </w:tbl>
    <w:p>
      <w:pPr>
        <w:pStyle w:val="Heading2"/>
      </w:pPr>
      <w:r>
        <w:t>Words having riz</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frizz</w:t>
            </w:r>
          </w:p>
        </w:tc>
        <w:tc>
          <w:tcPr>
            <w:tcW w:type="dxa" w:w="4320"/>
          </w:tcPr>
          <w:p>
            <w:r>
              <w:t xml:space="preserve">NOUNS </w:t>
              <w:br/>
              <w:t>[1]the condition of being formed into small tight curls</w:t>
              <w:br/>
              <w:br/>
              <w:t xml:space="preserve"> VERBS </w:t>
              <w:br/>
              <w:t>[1]curl tightly</w:t>
              <w:br/>
            </w:r>
          </w:p>
        </w:tc>
      </w:tr>
    </w:tbl>
    <w:p>
      <w:r>
        <w:br w:type="page"/>
      </w:r>
    </w:p>
    <w:p>
      <w:pPr>
        <w:pStyle w:val="Heading1"/>
      </w:pPr>
      <w:r>
        <w:t>7 Flash Cards for 767 CCVCC Words</w:t>
      </w:r>
    </w:p>
    <w:p>
      <w:pPr>
        <w:pStyle w:val="Heading1"/>
      </w:pPr>
      <w:r>
        <w:t>2 CCVCC words Dictionary for vowel o</w:t>
      </w:r>
    </w:p>
    <w:p>
      <w:pPr>
        <w:pStyle w:val="Heading2"/>
      </w:pPr>
      <w:r>
        <w:t>Words having lob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blobs</w:t>
            </w:r>
          </w:p>
        </w:tc>
        <w:tc>
          <w:tcPr>
            <w:tcW w:type="dxa" w:w="4320"/>
          </w:tcPr>
          <w:p>
            <w:r>
              <w:t xml:space="preserve">NOUNS </w:t>
              <w:br/>
              <w:t>[1]an indistinct shapeless form</w:t>
              <w:br/>
              <w:br/>
              <w:t xml:space="preserve"> VERBS </w:t>
              <w:br/>
              <w:t>[1]make a spot or mark onto</w:t>
              <w:br/>
            </w:r>
          </w:p>
        </w:tc>
      </w:tr>
    </w:tbl>
    <w:p>
      <w:pPr>
        <w:pStyle w:val="Heading2"/>
      </w:pPr>
      <w:r>
        <w:t>Words having lob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globs</w:t>
            </w:r>
          </w:p>
        </w:tc>
        <w:tc>
          <w:tcPr>
            <w:tcW w:type="dxa" w:w="4320"/>
          </w:tcPr>
          <w:p>
            <w:r>
              <w:t xml:space="preserve">NOUNS </w:t>
              <w:br/>
              <w:t>[1]a compact mass</w:t>
              <w:br/>
            </w:r>
          </w:p>
        </w:tc>
      </w:tr>
    </w:tbl>
    <w:p>
      <w:pPr>
        <w:pStyle w:val="Heading2"/>
      </w:pPr>
      <w:r>
        <w:t>Words having lob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slobs</w:t>
            </w:r>
          </w:p>
        </w:tc>
        <w:tc>
          <w:tcPr>
            <w:tcW w:type="dxa" w:w="4320"/>
          </w:tcPr>
          <w:p>
            <w:r>
              <w:t xml:space="preserve">NOUNS </w:t>
              <w:br/>
              <w:t>[1]a coarse obnoxious person</w:t>
              <w:br/>
            </w:r>
          </w:p>
        </w:tc>
      </w:tr>
    </w:tbl>
    <w:p>
      <w:pPr>
        <w:pStyle w:val="Heading2"/>
      </w:pPr>
      <w:r>
        <w:t>Words having nob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knobs</w:t>
            </w:r>
          </w:p>
        </w:tc>
        <w:tc>
          <w:tcPr>
            <w:tcW w:type="dxa" w:w="4320"/>
          </w:tcPr>
          <w:p>
            <w:r>
              <w:t xml:space="preserve">NOUNS </w:t>
              <w:br/>
              <w:t>[1]a circular rounded projection or protuberance</w:t>
              <w:br/>
              <w:t>[2]a round handle</w:t>
              <w:br/>
              <w:t>[3]any thickened enlargement</w:t>
              <w:br/>
              <w:t>[4]an ornament in the shape of a ball on the hilt of a sword or dagger</w:t>
              <w:br/>
            </w:r>
          </w:p>
        </w:tc>
      </w:tr>
    </w:tbl>
    <w:p>
      <w:pPr>
        <w:pStyle w:val="Heading2"/>
      </w:pPr>
      <w:r>
        <w:t>Words having nob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snobs</w:t>
            </w:r>
          </w:p>
        </w:tc>
        <w:tc>
          <w:tcPr>
            <w:tcW w:type="dxa" w:w="4320"/>
          </w:tcPr>
          <w:p>
            <w:r>
              <w:t xml:space="preserve">NOUNS </w:t>
              <w:br/>
              <w:t>[1]a person regarded as arrogant and annoying</w:t>
              <w:br/>
            </w:r>
          </w:p>
        </w:tc>
      </w:tr>
    </w:tbl>
    <w:p>
      <w:pPr>
        <w:pStyle w:val="Heading2"/>
      </w:pPr>
      <w:r>
        <w:t>Words having hoc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chock</w:t>
            </w:r>
          </w:p>
        </w:tc>
        <w:tc>
          <w:tcPr>
            <w:tcW w:type="dxa" w:w="4320"/>
          </w:tcPr>
          <w:p>
            <w:r>
              <w:t xml:space="preserve">NOUNS </w:t>
              <w:br/>
              <w:t>[1]a block of wood used to prevent the sliding or rolling of a heavy object</w:t>
              <w:br/>
              <w:br/>
              <w:t xml:space="preserve"> VERBS </w:t>
              <w:br/>
              <w:t>[1]secure with chocks</w:t>
              <w:br/>
              <w:t>[2]support on chocks</w:t>
              <w:br/>
              <w:br/>
              <w:t xml:space="preserve"> ADVERBS </w:t>
              <w:br/>
              <w:t>[1]as completely as possible</w:t>
              <w:br/>
            </w:r>
          </w:p>
        </w:tc>
      </w:tr>
      <w:tr>
        <w:tc>
          <w:tcPr>
            <w:tcW w:type="dxa" w:w="4320"/>
          </w:tcPr>
          <w:p>
            <w:r>
              <w:t>chocs</w:t>
            </w:r>
          </w:p>
        </w:tc>
        <w:tc>
          <w:tcPr>
            <w:tcW w:type="dxa" w:w="4320"/>
          </w:tcPr>
          <w:p>
            <w:r>
              <w:t xml:space="preserve">NOUNS </w:t>
              <w:br/>
              <w:t>[1]colloquial British abbreviation</w:t>
              <w:br/>
            </w:r>
          </w:p>
        </w:tc>
      </w:tr>
    </w:tbl>
    <w:p>
      <w:pPr>
        <w:pStyle w:val="Heading2"/>
      </w:pPr>
      <w:r>
        <w:t>Words having hoc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shock</w:t>
            </w:r>
          </w:p>
        </w:tc>
        <w:tc>
          <w:tcPr>
            <w:tcW w:type="dxa" w:w="4320"/>
          </w:tcPr>
          <w:p>
            <w:r>
              <w:t xml:space="preserve">NOUNS </w:t>
              <w:br/>
              <w:t>[1]the feeling of distress and disbelief that you have when something bad happens accidentally</w:t>
              <w:br/>
              <w:t>[2]the violent interaction of individuals or groups entering into combat</w:t>
              <w:br/>
              <w:t>[3]a reflex response to the passage of electric current through the body</w:t>
              <w:br/>
              <w:t>[4](pathology) bodily collapse or near collapse caused by inadequate oxygen delivery to the cells; characterized by reduced cardiac output and rapid heartbeat and circulatory insufficiency and pallor</w:t>
              <w:br/>
              <w:t>[5]an instance of agitation of the earth's crust</w:t>
              <w:br/>
              <w:t>[6]an unpleasant or disappointing surprise</w:t>
              <w:br/>
              <w:t>[7]a pile of sheaves of grain set on end in a field to dry; stalks of Indian corn set up in a field</w:t>
              <w:br/>
              <w:t>[8]a bushy thick mass (especially hair)</w:t>
              <w:br/>
              <w:t>[9]a sudden jarring impact</w:t>
              <w:br/>
              <w:t>[10]a mechanical damper; absorbs energy of sudden impulses</w:t>
              <w:br/>
              <w:br/>
              <w:t xml:space="preserve"> VERBS </w:t>
              <w:br/>
              <w:t>[1]surprise greatly; knock someone's socks off</w:t>
              <w:br/>
              <w:t>[2]strike with disgust or revulsion</w:t>
              <w:br/>
              <w:t>[3]strike with horror or terror</w:t>
              <w:br/>
              <w:t>[4]collide violently</w:t>
              <w:br/>
              <w:t>[5]collect or gather into shocks</w:t>
              <w:br/>
              <w:t>[6]subject to electrical shocks</w:t>
              <w:br/>
              <w:t>[7]inflict a trauma upon</w:t>
              <w:br/>
            </w:r>
          </w:p>
        </w:tc>
      </w:tr>
    </w:tbl>
    <w:p>
      <w:pPr>
        <w:pStyle w:val="Heading2"/>
      </w:pPr>
      <w:r>
        <w:t>Words having loc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block</w:t>
            </w:r>
          </w:p>
        </w:tc>
        <w:tc>
          <w:tcPr>
            <w:tcW w:type="dxa" w:w="4320"/>
          </w:tcPr>
          <w:p>
            <w:r>
              <w:t xml:space="preserve">NOUNS </w:t>
              <w:br/>
              <w:t>[1]a solid piece of something (usually having flat rectangular sides)</w:t>
              <w:br/>
              <w:t>[2]a rectangular area in a city surrounded by streets and usually containing several buildings</w:t>
              <w:br/>
              <w:t>[3]a three-dimensional shape with six square or rectangular sides</w:t>
              <w:br/>
              <w:t>[4]a number or quantity of related things dealt with as a unit</w:t>
              <w:br/>
              <w:t>[5]housing in a large building that is divided into separate units</w:t>
              <w:br/>
              <w:t>[6](computer science) a sector or group of sectors that function as the smallest data unit permitted</w:t>
              <w:br/>
              <w:t>[7]an inability to remember or think of something you normally can do; often caused by emotional tension</w:t>
              <w:br/>
              <w:t>[8]a simple machine consisting of a wheel with a groove in which a rope can run to change the direction or point of application of a force applied to the rope</w:t>
              <w:br/>
              <w:t>[9]a metal casting containing the cylinders and cooling ducts of an engine</w:t>
              <w:br/>
              <w:t>[10]an obstruction in a pipe or tube</w:t>
              <w:br/>
              <w:t>[11]a platform from which an auctioneer sells</w:t>
              <w:br/>
              <w:t>[12]the act of obstructing or deflecting someone's movements</w:t>
              <w:br/>
              <w:br/>
              <w:t xml:space="preserve"> VERBS </w:t>
              <w:br/>
              <w:t>[1]render unsuitable for passage</w:t>
              <w:br/>
              <w:t>[2]hinder or prevent the progress or accomplishment of</w:t>
              <w:br/>
              <w:t>[3]stop from happening or developing</w:t>
              <w:br/>
              <w:t>[4]interfere with or prevent the reception of signals</w:t>
              <w:br/>
              <w:t>[5]run on a block system</w:t>
              <w:br/>
              <w:t>[6]interrupt the normal function of by means of anesthesia</w:t>
              <w:br/>
              <w:t>[7]shut out from view or get in the way so as to hide from sight</w:t>
              <w:br/>
              <w:t>[8]stamp or emboss a title or design on a book with a block</w:t>
              <w:br/>
              <w:t>[9]obstruct</w:t>
              <w:br/>
              <w:t>[10]block passage through</w:t>
              <w:br/>
              <w:t>[11]support, secure, or raise with a block</w:t>
              <w:br/>
              <w:t>[12]impede the movement of (an opponent or a ball)</w:t>
              <w:br/>
              <w:t>[13]be unable to remember</w:t>
              <w:br/>
              <w:t>[14]shape by using a block</w:t>
              <w:br/>
              <w:t>[15]shape into a block or blocks</w:t>
              <w:br/>
              <w:t>[16]prohibit the conversion or use of (assets)</w:t>
              <w:br/>
            </w:r>
          </w:p>
        </w:tc>
      </w:tr>
      <w:tr>
        <w:tc>
          <w:tcPr>
            <w:tcW w:type="dxa" w:w="4320"/>
          </w:tcPr>
          <w:p>
            <w:r>
              <w:t>blocs</w:t>
            </w:r>
          </w:p>
        </w:tc>
        <w:tc>
          <w:tcPr>
            <w:tcW w:type="dxa" w:w="4320"/>
          </w:tcPr>
          <w:p>
            <w:r>
              <w:t xml:space="preserve">NOUNS </w:t>
              <w:br/>
              <w:t>[1]a group of countries in special alliance</w:t>
              <w:br/>
            </w:r>
          </w:p>
        </w:tc>
      </w:tr>
    </w:tbl>
    <w:p>
      <w:pPr>
        <w:pStyle w:val="Heading2"/>
      </w:pPr>
      <w:r>
        <w:t>Words having loc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clock</w:t>
            </w:r>
          </w:p>
        </w:tc>
        <w:tc>
          <w:tcPr>
            <w:tcW w:type="dxa" w:w="4320"/>
          </w:tcPr>
          <w:p>
            <w:r>
              <w:t xml:space="preserve">NOUNS </w:t>
              <w:br/>
              <w:t>[1]a timepiece that shows the time of day</w:t>
              <w:br/>
              <w:br/>
              <w:t xml:space="preserve"> VERBS </w:t>
              <w:br/>
              <w:t>[1]measure the time or duration of an event or action or the person who performs an action in a certain period of time</w:t>
              <w:br/>
            </w:r>
          </w:p>
        </w:tc>
      </w:tr>
    </w:tbl>
    <w:p>
      <w:pPr>
        <w:pStyle w:val="Heading2"/>
      </w:pPr>
      <w:r>
        <w:t>Words having loc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flock</w:t>
            </w:r>
          </w:p>
        </w:tc>
        <w:tc>
          <w:tcPr>
            <w:tcW w:type="dxa" w:w="4320"/>
          </w:tcPr>
          <w:p>
            <w:r>
              <w:t xml:space="preserve">NOUNS </w:t>
              <w:br/>
              <w:t>[1]a church congregation guided by a pastor</w:t>
              <w:br/>
              <w:t>[2]a group of birds</w:t>
              <w:br/>
              <w:t>[3](often followed by `of') a large number or amount or extent</w:t>
              <w:br/>
              <w:t>[4]an orderly crowd</w:t>
              <w:br/>
              <w:t>[5]a group of sheep or goats</w:t>
              <w:br/>
              <w:br/>
              <w:t xml:space="preserve"> VERBS </w:t>
              <w:br/>
              <w:t>[1]move as a crowd or in a group</w:t>
              <w:br/>
              <w:t>[2]come together as in a cluster or flock</w:t>
              <w:br/>
            </w:r>
          </w:p>
        </w:tc>
      </w:tr>
    </w:tbl>
    <w:p>
      <w:pPr>
        <w:pStyle w:val="Heading2"/>
      </w:pPr>
      <w:r>
        <w:t>Words having moc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smock</w:t>
            </w:r>
          </w:p>
        </w:tc>
        <w:tc>
          <w:tcPr>
            <w:tcW w:type="dxa" w:w="4320"/>
          </w:tcPr>
          <w:p>
            <w:r>
              <w:t xml:space="preserve">NOUNS </w:t>
              <w:br/>
              <w:t>[1]a loose coverall (coat or frock) reaching down to the ankles</w:t>
              <w:br/>
              <w:br/>
              <w:t xml:space="preserve"> VERBS </w:t>
              <w:br/>
              <w:t>[1]embellish by sewing in straight lines crossing each other diagonally</w:t>
              <w:br/>
            </w:r>
          </w:p>
        </w:tc>
      </w:tr>
    </w:tbl>
    <w:p>
      <w:pPr>
        <w:pStyle w:val="Heading2"/>
      </w:pPr>
      <w:r>
        <w:t>Words having noc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knock</w:t>
            </w:r>
          </w:p>
        </w:tc>
        <w:tc>
          <w:tcPr>
            <w:tcW w:type="dxa" w:w="4320"/>
          </w:tcPr>
          <w:p>
            <w:r>
              <w:t xml:space="preserve">NOUNS </w:t>
              <w:br/>
              <w:t>[1]the sound of knocking (as on a door or in an engine or bearing)</w:t>
              <w:br/>
              <w:t>[2]negative criticism</w:t>
              <w:br/>
              <w:t>[3]a vigorous blow</w:t>
              <w:br/>
              <w:t>[4]a bad experience</w:t>
              <w:br/>
              <w:t>[5]the act of hitting vigorously</w:t>
              <w:br/>
              <w:br/>
              <w:t xml:space="preserve"> VERBS </w:t>
              <w:br/>
              <w:t>[1]deliver a sharp blow or push :</w:t>
              <w:br/>
              <w:t>[2]rap with the knuckles</w:t>
              <w:br/>
              <w:t>[3]knock against with force or violence</w:t>
              <w:br/>
              <w:t>[4]make light, repeated taps on a surface</w:t>
              <w:br/>
              <w:t>[5]sound like a car engine that is firing too early</w:t>
              <w:br/>
              <w:t>[6]find fault with; express criticism of; point out real or perceived flaws</w:t>
              <w:br/>
            </w:r>
          </w:p>
        </w:tc>
      </w:tr>
    </w:tbl>
    <w:p>
      <w:pPr>
        <w:pStyle w:val="Heading2"/>
      </w:pPr>
      <w:r>
        <w:t>Words having roc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crock</w:t>
            </w:r>
          </w:p>
        </w:tc>
        <w:tc>
          <w:tcPr>
            <w:tcW w:type="dxa" w:w="4320"/>
          </w:tcPr>
          <w:p>
            <w:r>
              <w:t xml:space="preserve">NOUNS </w:t>
              <w:br/>
              <w:t>[1]a black colloidal substance consisting wholly or principally of amorphous carbon and used to make pigments and ink</w:t>
              <w:br/>
              <w:t>[2]nonsense; foolish talk</w:t>
              <w:br/>
              <w:t>[3]an earthen jar (made of baked clay)</w:t>
              <w:br/>
              <w:br/>
              <w:t xml:space="preserve"> VERBS </w:t>
              <w:br/>
              <w:t>[1]release color when rubbed, of badly dyed fabric</w:t>
              <w:br/>
              <w:t>[2]soil with or as with crock</w:t>
              <w:br/>
            </w:r>
          </w:p>
        </w:tc>
      </w:tr>
    </w:tbl>
    <w:p>
      <w:pPr>
        <w:pStyle w:val="Heading2"/>
      </w:pPr>
      <w:r>
        <w:t>Words having roc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frock</w:t>
            </w:r>
          </w:p>
        </w:tc>
        <w:tc>
          <w:tcPr>
            <w:tcW w:type="dxa" w:w="4320"/>
          </w:tcPr>
          <w:p>
            <w:r>
              <w:t xml:space="preserve">NOUNS </w:t>
              <w:br/>
              <w:t>[1]a habit worn by clerics</w:t>
              <w:br/>
              <w:t>[2]a one-piece garment for a woman; has skirt and bodice</w:t>
              <w:br/>
              <w:br/>
              <w:t xml:space="preserve"> VERBS </w:t>
              <w:br/>
              <w:t>[1]put a frock on</w:t>
              <w:br/>
            </w:r>
          </w:p>
        </w:tc>
      </w:tr>
    </w:tbl>
    <w:p>
      <w:pPr>
        <w:pStyle w:val="Heading2"/>
      </w:pPr>
      <w:r>
        <w:t>Words having toc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stock</w:t>
            </w:r>
          </w:p>
        </w:tc>
        <w:tc>
          <w:tcPr>
            <w:tcW w:type="dxa" w:w="4320"/>
          </w:tcPr>
          <w:p>
            <w:r>
              <w:t xml:space="preserve">NOUNS </w:t>
              <w:br/>
              <w:t>[1]the capital raised by a corporation through the issue of shares entitling holders to an ownership interest (equity)</w:t>
              <w:br/>
              <w:t>[2]the merchandise that a shop has on hand</w:t>
              <w:br/>
              <w:t>[3]the handle of a handgun or the butt end of a rifle or shotgun or part of the support of a machine gun or artillery gun</w:t>
              <w:br/>
              <w:t>[4]a certificate documenting the shareholder's ownership in the corporation</w:t>
              <w:br/>
              <w:t>[5]a supply of something available for future use</w:t>
              <w:br/>
              <w:t>[6]the descendants of one individual</w:t>
              <w:br/>
              <w:t>[7]a special variety of domesticated animals within a species</w:t>
              <w:br/>
              <w:t>[8]liquid in which meat and vegetables are simmered; used as a basis for e.g. soups or sauces</w:t>
              <w:br/>
              <w:t>[9]the reputation and popularity a person has</w:t>
              <w:br/>
              <w:t>[10]persistent thickened stem of a herbaceous perennial plant</w:t>
              <w:br/>
              <w:t>[11]a plant or stem onto which a graft is made; especially a plant grown specifically to provide the root part of grafted plants</w:t>
              <w:br/>
              <w:t>[12]any of several Old World plants cultivated for their brightly colored flowers</w:t>
              <w:br/>
              <w:t>[13]any of various ornamental flowering plants of the genus Malcolmia</w:t>
              <w:br/>
              <w:t>[14]lumber used in the construction of something</w:t>
              <w:br/>
              <w:t>[15]the handle end of some implements or tools</w:t>
              <w:br/>
              <w:t>[16]an ornamental white cravat</w:t>
              <w:br/>
              <w:t>[17]any animals kept for use or profit</w:t>
              <w:br/>
              <w:br/>
              <w:t xml:space="preserve"> VERBS </w:t>
              <w:br/>
              <w:t>[1]have on hand</w:t>
              <w:br/>
              <w:t>[2]equip with a stock</w:t>
              <w:br/>
              <w:t>[3]supply with fish</w:t>
              <w:br/>
              <w:t>[4]supply with livestock</w:t>
              <w:br/>
              <w:t>[5]amass so as to keep for future use or sale or for a particular occasion or use</w:t>
              <w:br/>
              <w:t>[6]provide or furnish with a stock of something</w:t>
              <w:br/>
              <w:t>[7]put forth and grow sprouts or shoots</w:t>
              <w:br/>
              <w:br/>
              <w:t xml:space="preserve"> ADJECTIVES </w:t>
              <w:br/>
              <w:t>[1]repeated too often; overfamiliar through overuse</w:t>
              <w:br/>
              <w:t>[2]routine</w:t>
              <w:br/>
              <w:t>[3]regularly and widely used or sold</w:t>
              <w:br/>
            </w:r>
          </w:p>
        </w:tc>
      </w:tr>
    </w:tbl>
    <w:p>
      <w:pPr>
        <w:pStyle w:val="Heading2"/>
      </w:pPr>
      <w:r>
        <w:t>Words having lod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clods</w:t>
            </w:r>
          </w:p>
        </w:tc>
        <w:tc>
          <w:tcPr>
            <w:tcW w:type="dxa" w:w="4320"/>
          </w:tcPr>
          <w:p>
            <w:r>
              <w:t xml:space="preserve">NOUNS </w:t>
              <w:br/>
              <w:t>[1]a compact mass</w:t>
              <w:br/>
              <w:t>[2]an awkward stupid person</w:t>
              <w:br/>
            </w:r>
          </w:p>
        </w:tc>
      </w:tr>
    </w:tbl>
    <w:p>
      <w:pPr>
        <w:pStyle w:val="Heading2"/>
      </w:pPr>
      <w:r>
        <w:t>Words having lod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plods</w:t>
            </w:r>
          </w:p>
        </w:tc>
        <w:tc>
          <w:tcPr>
            <w:tcW w:type="dxa" w:w="4320"/>
          </w:tcPr>
          <w:p>
            <w:r>
              <w:t xml:space="preserve">NOUNS </w:t>
              <w:br/>
              <w:t>[1]the act of walking with a slow heavy gait</w:t>
              <w:br/>
              <w:br/>
              <w:t xml:space="preserve"> VERBS </w:t>
              <w:br/>
              <w:t>[1]walk heavily and firmly, as when weary, or through mud</w:t>
              <w:br/>
            </w:r>
          </w:p>
        </w:tc>
      </w:tr>
    </w:tbl>
    <w:p>
      <w:pPr>
        <w:pStyle w:val="Heading2"/>
      </w:pPr>
      <w:r>
        <w:t>Words having rod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prods</w:t>
            </w:r>
          </w:p>
        </w:tc>
        <w:tc>
          <w:tcPr>
            <w:tcW w:type="dxa" w:w="4320"/>
          </w:tcPr>
          <w:p>
            <w:r>
              <w:t xml:space="preserve">NOUNS </w:t>
              <w:br/>
              <w:t>[1]a verbalization that encourages you to attempt something</w:t>
              <w:br/>
              <w:t>[2]a pointed instrument that is used to prod into a state of motion</w:t>
              <w:br/>
              <w:br/>
              <w:t xml:space="preserve"> VERBS </w:t>
              <w:br/>
              <w:t>[1]to push against gently</w:t>
              <w:br/>
              <w:t>[2]urge on; cause to act</w:t>
              <w:br/>
              <w:t>[3]poke or thrust abruptly</w:t>
              <w:br/>
            </w:r>
          </w:p>
        </w:tc>
      </w:tr>
    </w:tbl>
    <w:p>
      <w:pPr>
        <w:pStyle w:val="Heading2"/>
      </w:pPr>
      <w:r>
        <w:t>Words having cof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scoff</w:t>
            </w:r>
          </w:p>
        </w:tc>
        <w:tc>
          <w:tcPr>
            <w:tcW w:type="dxa" w:w="4320"/>
          </w:tcPr>
          <w:p>
            <w:r>
              <w:t xml:space="preserve">NOUNS </w:t>
              <w:br/>
              <w:t>[1]showing your contempt by derision</w:t>
              <w:br/>
              <w:br/>
              <w:t xml:space="preserve"> VERBS </w:t>
              <w:br/>
              <w:t>[1]laugh at with contempt and derision</w:t>
              <w:br/>
              <w:t>[2]treat with contemptuous disregard</w:t>
              <w:br/>
            </w:r>
          </w:p>
        </w:tc>
      </w:tr>
    </w:tbl>
    <w:p>
      <w:pPr>
        <w:pStyle w:val="Heading2"/>
      </w:pPr>
      <w:r>
        <w:t>Words having rof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croft</w:t>
            </w:r>
          </w:p>
        </w:tc>
        <w:tc>
          <w:tcPr>
            <w:tcW w:type="dxa" w:w="4320"/>
          </w:tcPr>
          <w:p>
            <w:r>
              <w:t xml:space="preserve">NOUNS </w:t>
              <w:br/>
              <w:t>[1]a small farm worked by a crofter</w:t>
              <w:br/>
            </w:r>
          </w:p>
        </w:tc>
      </w:tr>
    </w:tbl>
    <w:p>
      <w:pPr>
        <w:pStyle w:val="Heading2"/>
      </w:pPr>
      <w:r>
        <w:t>Words having rof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profs</w:t>
            </w:r>
          </w:p>
        </w:tc>
        <w:tc>
          <w:tcPr>
            <w:tcW w:type="dxa" w:w="4320"/>
          </w:tcPr>
          <w:p>
            <w:r>
              <w:t xml:space="preserve">NOUNS </w:t>
              <w:br/>
              <w:t>[1]someone who is a member of the faculty at a college or university</w:t>
              <w:br/>
            </w:r>
          </w:p>
        </w:tc>
      </w:tr>
    </w:tbl>
    <w:p>
      <w:pPr>
        <w:pStyle w:val="Heading2"/>
      </w:pPr>
      <w:r>
        <w:t>Words having log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blogs</w:t>
            </w:r>
          </w:p>
        </w:tc>
        <w:tc>
          <w:tcPr>
            <w:tcW w:type="dxa" w:w="4320"/>
          </w:tcPr>
          <w:p>
            <w:r>
              <w:t xml:space="preserve">NOUNS </w:t>
              <w:br/>
              <w:t>[1]a shared on-line journal where people can post diary entries about their personal experiences and hobbies</w:t>
              <w:br/>
              <w:br/>
              <w:t xml:space="preserve"> VERBS </w:t>
              <w:br/>
              <w:t>[1]read, write, or edit a shared on-line journal</w:t>
              <w:br/>
            </w:r>
          </w:p>
        </w:tc>
      </w:tr>
    </w:tbl>
    <w:p>
      <w:pPr>
        <w:pStyle w:val="Heading2"/>
      </w:pPr>
      <w:r>
        <w:t>Words having log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clogs</w:t>
            </w:r>
          </w:p>
        </w:tc>
        <w:tc>
          <w:tcPr>
            <w:tcW w:type="dxa" w:w="4320"/>
          </w:tcPr>
          <w:p>
            <w:r>
              <w:t xml:space="preserve">NOUNS </w:t>
              <w:br/>
              <w:t>[1]footwear usually with wooden soles</w:t>
              <w:br/>
              <w:t>[2]any object that acts as a hindrance or obstruction</w:t>
              <w:br/>
              <w:t>[3]a dance performed while wearing shoes with wooden soles; has heavy stamping steps</w:t>
              <w:br/>
              <w:br/>
              <w:t xml:space="preserve"> VERBS </w:t>
              <w:br/>
              <w:t>[1]become or cause to become obstructed</w:t>
              <w:br/>
              <w:t>[2]dance a clog dance</w:t>
              <w:br/>
              <w:t>[3]impede the motion of, as with a chain or a burden</w:t>
              <w:br/>
              <w:t>[4]impede with a clog or as if with a clog</w:t>
              <w:br/>
              <w:t>[5]coalesce or unite in a mass</w:t>
              <w:br/>
              <w:t>[6]fill to excess so that function is impaired</w:t>
              <w:br/>
            </w:r>
          </w:p>
        </w:tc>
      </w:tr>
    </w:tbl>
    <w:p>
      <w:pPr>
        <w:pStyle w:val="Heading2"/>
      </w:pPr>
      <w:r>
        <w:t>Words having log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flogs</w:t>
            </w:r>
          </w:p>
        </w:tc>
        <w:tc>
          <w:tcPr>
            <w:tcW w:type="dxa" w:w="4320"/>
          </w:tcPr>
          <w:p>
            <w:r>
              <w:br/>
              <w:t xml:space="preserve"> VERBS </w:t>
              <w:br/>
              <w:t>[1]beat severely with a whip or rod</w:t>
              <w:br/>
              <w:t>[2]beat with a cane</w:t>
              <w:br/>
            </w:r>
          </w:p>
        </w:tc>
      </w:tr>
    </w:tbl>
    <w:p>
      <w:pPr>
        <w:pStyle w:val="Heading2"/>
      </w:pPr>
      <w:r>
        <w:t>Words having log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slogs</w:t>
            </w:r>
          </w:p>
        </w:tc>
        <w:tc>
          <w:tcPr>
            <w:tcW w:type="dxa" w:w="4320"/>
          </w:tcPr>
          <w:p>
            <w:r>
              <w:br/>
              <w:t xml:space="preserve"> VERBS </w:t>
              <w:br/>
              <w:t>[1]work doggedly or persistently</w:t>
              <w:br/>
              <w:t>[2]walk heavily and firmly, as when weary, or through mud</w:t>
              <w:br/>
              <w:t>[3]strike heavily, especially with the fist or a bat</w:t>
              <w:br/>
            </w:r>
          </w:p>
        </w:tc>
      </w:tr>
    </w:tbl>
    <w:p>
      <w:pPr>
        <w:pStyle w:val="Heading2"/>
      </w:pPr>
      <w:r>
        <w:t>Words having mog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smogs</w:t>
            </w:r>
          </w:p>
        </w:tc>
        <w:tc>
          <w:tcPr>
            <w:tcW w:type="dxa" w:w="4320"/>
          </w:tcPr>
          <w:p>
            <w:r>
              <w:t xml:space="preserve">NOUNS </w:t>
              <w:br/>
              <w:t>[1]air pollution by a mixture of smoke and fog</w:t>
              <w:br/>
            </w:r>
          </w:p>
        </w:tc>
      </w:tr>
    </w:tbl>
    <w:p>
      <w:pPr>
        <w:pStyle w:val="Heading2"/>
      </w:pPr>
      <w:r>
        <w:t>Words having nog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snogs</w:t>
            </w:r>
          </w:p>
        </w:tc>
        <w:tc>
          <w:tcPr>
            <w:tcW w:type="dxa" w:w="4320"/>
          </w:tcPr>
          <w:p>
            <w:r>
              <w:br/>
              <w:t xml:space="preserve"> VERBS </w:t>
              <w:br/>
              <w:t>[1]touch with the lips or press the lips (against someone's mouth or other body part) as an expression of love, greeting, etc.</w:t>
              <w:br/>
            </w:r>
          </w:p>
        </w:tc>
      </w:tr>
    </w:tbl>
    <w:p>
      <w:pPr>
        <w:pStyle w:val="Heading2"/>
      </w:pPr>
      <w:r>
        <w:t>Words having rog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frogs</w:t>
            </w:r>
          </w:p>
        </w:tc>
        <w:tc>
          <w:tcPr>
            <w:tcW w:type="dxa" w:w="4320"/>
          </w:tcPr>
          <w:p>
            <w:r>
              <w:t xml:space="preserve">NOUNS </w:t>
              <w:br/>
              <w:t>[1]any of various tailless stout-bodied amphibians with long hind limbs for leaping; semiaquatic and terrestrial species</w:t>
              <w:br/>
              <w:t>[2]a person of French descent</w:t>
              <w:br/>
              <w:t>[3]a decorative loop of braid or cord</w:t>
              <w:br/>
              <w:br/>
              <w:t xml:space="preserve"> VERBS </w:t>
              <w:br/>
              <w:t>[1]hunt frogs for food</w:t>
              <w:br/>
            </w:r>
          </w:p>
        </w:tc>
      </w:tr>
    </w:tbl>
    <w:p>
      <w:pPr>
        <w:pStyle w:val="Heading2"/>
      </w:pPr>
      <w:r>
        <w:t>Words having mok</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smoky</w:t>
            </w:r>
          </w:p>
        </w:tc>
        <w:tc>
          <w:tcPr>
            <w:tcW w:type="dxa" w:w="4320"/>
          </w:tcPr>
          <w:p>
            <w:r>
              <w:br/>
              <w:t xml:space="preserve"> ADJECTIVES </w:t>
              <w:br/>
              <w:t>[1]marked by or emitting or filled with smoke</w:t>
              <w:br/>
              <w:t>[2]tasting of smoke</w:t>
              <w:br/>
            </w:r>
          </w:p>
        </w:tc>
      </w:tr>
    </w:tbl>
    <w:p>
      <w:pPr>
        <w:pStyle w:val="Heading2"/>
      </w:pPr>
      <w:r>
        <w:t>Words having rok</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groks</w:t>
            </w:r>
          </w:p>
        </w:tc>
        <w:tc>
          <w:tcPr>
            <w:tcW w:type="dxa" w:w="4320"/>
          </w:tcPr>
          <w:p>
            <w:r>
              <w:br/>
              <w:t xml:space="preserve"> VERBS </w:t>
              <w:br/>
              <w:t>[1]get the meaning of something</w:t>
              <w:br/>
            </w:r>
          </w:p>
        </w:tc>
      </w:tr>
    </w:tbl>
    <w:p>
      <w:pPr>
        <w:pStyle w:val="Heading2"/>
      </w:pPr>
      <w:r>
        <w:t>Words having col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scold</w:t>
            </w:r>
          </w:p>
        </w:tc>
        <w:tc>
          <w:tcPr>
            <w:tcW w:type="dxa" w:w="4320"/>
          </w:tcPr>
          <w:p>
            <w:r>
              <w:t xml:space="preserve">NOUNS </w:t>
              <w:br/>
              <w:t>[1]someone (especially a woman) who annoys people by constantly finding fault</w:t>
              <w:br/>
              <w:br/>
              <w:t xml:space="preserve"> VERBS </w:t>
              <w:br/>
              <w:t>[1]censure severely or angrily</w:t>
              <w:br/>
              <w:t>[2]show one's unhappiness or critical attitude</w:t>
              <w:br/>
            </w:r>
          </w:p>
        </w:tc>
      </w:tr>
    </w:tbl>
    <w:p>
      <w:pPr>
        <w:pStyle w:val="Heading2"/>
      </w:pPr>
      <w:r>
        <w:t>Words having nol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knoll</w:t>
            </w:r>
          </w:p>
        </w:tc>
        <w:tc>
          <w:tcPr>
            <w:tcW w:type="dxa" w:w="4320"/>
          </w:tcPr>
          <w:p>
            <w:r>
              <w:t xml:space="preserve">NOUNS </w:t>
              <w:br/>
              <w:t>[1]a small natural hill</w:t>
              <w:br/>
            </w:r>
          </w:p>
        </w:tc>
      </w:tr>
    </w:tbl>
    <w:p>
      <w:pPr>
        <w:pStyle w:val="Heading2"/>
      </w:pPr>
      <w:r>
        <w:t>Words having rol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droll</w:t>
            </w:r>
          </w:p>
        </w:tc>
        <w:tc>
          <w:tcPr>
            <w:tcW w:type="dxa" w:w="4320"/>
          </w:tcPr>
          <w:p>
            <w:r>
              <w:br/>
              <w:t xml:space="preserve"> ADJECTIVES </w:t>
              <w:br/>
              <w:t>[1]comical in an odd or whimsical manner</w:t>
              <w:br/>
            </w:r>
          </w:p>
        </w:tc>
      </w:tr>
    </w:tbl>
    <w:p>
      <w:pPr>
        <w:pStyle w:val="Heading2"/>
      </w:pPr>
      <w:r>
        <w:t>Words having rol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troll</w:t>
            </w:r>
          </w:p>
        </w:tc>
        <w:tc>
          <w:tcPr>
            <w:tcW w:type="dxa" w:w="4320"/>
          </w:tcPr>
          <w:p>
            <w:r>
              <w:t xml:space="preserve">NOUNS </w:t>
              <w:br/>
              <w:t>[1](Scandanavian folklore) a supernatural creature (either a dwarf or a giant) that is supposed to live in caves or in the mountains</w:t>
              <w:br/>
              <w:t>[2]a partsong in which voices follow each other; one voice starts and others join in one after another until all are singing different parts of the song at the same time</w:t>
              <w:br/>
              <w:t>[3]a fisherman's lure that is used in trolling</w:t>
              <w:br/>
              <w:t>[4]angling by drawing a baited line through the water</w:t>
              <w:br/>
              <w:br/>
              <w:t xml:space="preserve"> VERBS </w:t>
              <w:br/>
              <w:t>[1]circulate, move around</w:t>
              <w:br/>
              <w:t>[2]cause to move round and round</w:t>
              <w:br/>
              <w:t>[3]sing the parts of (a round) in succession</w:t>
              <w:br/>
              <w:t>[4]angle with a hook and line drawn through the water</w:t>
              <w:br/>
              <w:t>[5]sing loudly and without inhibition</w:t>
              <w:br/>
              <w:t>[6]praise or celebrate in song</w:t>
              <w:br/>
              <w:t>[7]speak or recite rapidly or in a rolling voice</w:t>
              <w:br/>
            </w:r>
          </w:p>
        </w:tc>
      </w:tr>
    </w:tbl>
    <w:p>
      <w:pPr>
        <w:pStyle w:val="Heading2"/>
      </w:pPr>
      <w:r>
        <w:t>Words having hom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chomp</w:t>
            </w:r>
          </w:p>
        </w:tc>
        <w:tc>
          <w:tcPr>
            <w:tcW w:type="dxa" w:w="4320"/>
          </w:tcPr>
          <w:p>
            <w:r>
              <w:t xml:space="preserve">NOUNS </w:t>
              <w:br/>
              <w:t>[1]the act of gripping or chewing off with the teeth and jaws</w:t>
              <w:br/>
              <w:br/>
              <w:t xml:space="preserve"> VERBS </w:t>
              <w:br/>
              <w:t>[1]chew noisily</w:t>
              <w:br/>
            </w:r>
          </w:p>
        </w:tc>
      </w:tr>
    </w:tbl>
    <w:p>
      <w:pPr>
        <w:pStyle w:val="Heading2"/>
      </w:pPr>
      <w:r>
        <w:t>Words having lom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clomp</w:t>
            </w:r>
          </w:p>
        </w:tc>
        <w:tc>
          <w:tcPr>
            <w:tcW w:type="dxa" w:w="4320"/>
          </w:tcPr>
          <w:p>
            <w:r>
              <w:br/>
              <w:t xml:space="preserve"> VERBS </w:t>
              <w:br/>
              <w:t>[1]walk clumsily</w:t>
              <w:br/>
            </w:r>
          </w:p>
        </w:tc>
      </w:tr>
    </w:tbl>
    <w:p>
      <w:pPr>
        <w:pStyle w:val="Heading2"/>
      </w:pPr>
      <w:r>
        <w:t>Words having rom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proms</w:t>
            </w:r>
          </w:p>
        </w:tc>
        <w:tc>
          <w:tcPr>
            <w:tcW w:type="dxa" w:w="4320"/>
          </w:tcPr>
          <w:p>
            <w:r>
              <w:t xml:space="preserve">NOUNS </w:t>
              <w:br/>
              <w:t>[1]a formal ball held for a school class toward the end of the academic year</w:t>
              <w:br/>
            </w:r>
          </w:p>
        </w:tc>
      </w:tr>
    </w:tbl>
    <w:p>
      <w:pPr>
        <w:pStyle w:val="Heading2"/>
      </w:pPr>
      <w:r>
        <w:t>Words having tom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stomp</w:t>
            </w:r>
          </w:p>
        </w:tc>
        <w:tc>
          <w:tcPr>
            <w:tcW w:type="dxa" w:w="4320"/>
          </w:tcPr>
          <w:p>
            <w:r>
              <w:t xml:space="preserve">NOUNS </w:t>
              <w:br/>
              <w:t>[1]a dance involving a rhythmical stamping step</w:t>
              <w:br/>
              <w:br/>
              <w:t xml:space="preserve"> VERBS </w:t>
              <w:br/>
              <w:t>[1]walk heavily</w:t>
              <w:br/>
            </w:r>
          </w:p>
        </w:tc>
      </w:tr>
    </w:tbl>
    <w:p>
      <w:pPr>
        <w:pStyle w:val="Heading2"/>
      </w:pPr>
      <w:r>
        <w:t>Words having hon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phony</w:t>
            </w:r>
          </w:p>
        </w:tc>
        <w:tc>
          <w:tcPr>
            <w:tcW w:type="dxa" w:w="4320"/>
          </w:tcPr>
          <w:p>
            <w:r>
              <w:t xml:space="preserve">NOUNS </w:t>
              <w:br/>
              <w:t>[1]a person who professes beliefs and opinions that he or she does not hold in order to conceal his or her real feelings or motives</w:t>
              <w:br/>
              <w:br/>
              <w:t xml:space="preserve"> ADJECTIVES </w:t>
              <w:br/>
              <w:t>[1]fraudulent; having a misleading appearance</w:t>
              <w:br/>
            </w:r>
          </w:p>
        </w:tc>
      </w:tr>
    </w:tbl>
    <w:p>
      <w:pPr>
        <w:pStyle w:val="Heading2"/>
      </w:pPr>
      <w:r>
        <w:t>Words having hon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thong</w:t>
            </w:r>
          </w:p>
        </w:tc>
        <w:tc>
          <w:tcPr>
            <w:tcW w:type="dxa" w:w="4320"/>
          </w:tcPr>
          <w:p>
            <w:r>
              <w:t xml:space="preserve">NOUNS </w:t>
              <w:br/>
              <w:t>[1]leather strip that forms the flexible part of a whip</w:t>
              <w:br/>
              <w:t>[2]underpants resembling a G-string; worn by women especially under very tight pants</w:t>
              <w:br/>
              <w:t>[3]a thin strip of leather; often used to lash things together</w:t>
              <w:br/>
              <w:t>[4]minimal clothing worn by stripteasers; a narrow strip of fabric that covers the pubic area, passes between the thighs, and is supported by a waistband</w:t>
              <w:br/>
              <w:t>[5]a backless sandal held to the foot by a thong between the big toe and the second toe</w:t>
              <w:br/>
            </w:r>
          </w:p>
        </w:tc>
      </w:tr>
    </w:tbl>
    <w:p>
      <w:pPr>
        <w:pStyle w:val="Heading2"/>
      </w:pPr>
      <w:r>
        <w:t>Words having lon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blond</w:t>
            </w:r>
          </w:p>
        </w:tc>
        <w:tc>
          <w:tcPr>
            <w:tcW w:type="dxa" w:w="4320"/>
          </w:tcPr>
          <w:p>
            <w:r>
              <w:t xml:space="preserve">NOUNS </w:t>
              <w:br/>
              <w:t>[1]a person with fair skin and hair</w:t>
              <w:br/>
              <w:t>[2]a light grayish yellow to near white</w:t>
              <w:br/>
              <w:br/>
              <w:t xml:space="preserve"> ADJECTIVES </w:t>
              <w:br/>
              <w:t>[1]being or having light colored skin and hair and usually blue or grey eyes</w:t>
              <w:br/>
            </w:r>
          </w:p>
        </w:tc>
      </w:tr>
    </w:tbl>
    <w:p>
      <w:pPr>
        <w:pStyle w:val="Heading2"/>
      </w:pPr>
      <w:r>
        <w:t>Words having lon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plonk</w:t>
            </w:r>
          </w:p>
        </w:tc>
        <w:tc>
          <w:tcPr>
            <w:tcW w:type="dxa" w:w="4320"/>
          </w:tcPr>
          <w:p>
            <w:r>
              <w:t xml:space="preserve">NOUNS </w:t>
              <w:br/>
              <w:t>[1]a cheap wine of inferior quality</w:t>
              <w:br/>
              <w:t>[2]the noise of something dropping (as into liquid)</w:t>
              <w:br/>
              <w:br/>
              <w:t xml:space="preserve"> VERBS </w:t>
              <w:br/>
              <w:t>[1]set (something or oneself) down with or as if with a noise</w:t>
              <w:br/>
            </w:r>
          </w:p>
        </w:tc>
      </w:tr>
    </w:tbl>
    <w:p>
      <w:pPr>
        <w:pStyle w:val="Heading2"/>
      </w:pPr>
      <w:r>
        <w:t>Words having ron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bronc</w:t>
            </w:r>
          </w:p>
        </w:tc>
        <w:tc>
          <w:tcPr>
            <w:tcW w:type="dxa" w:w="4320"/>
          </w:tcPr>
          <w:p>
            <w:r>
              <w:t xml:space="preserve">NOUNS </w:t>
              <w:br/>
              <w:t>[1]an unbroken or imperfectly broken mustang</w:t>
              <w:br/>
            </w:r>
          </w:p>
        </w:tc>
      </w:tr>
    </w:tbl>
    <w:p>
      <w:pPr>
        <w:pStyle w:val="Heading2"/>
      </w:pPr>
      <w:r>
        <w:t>Words having ron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crony</w:t>
            </w:r>
          </w:p>
        </w:tc>
        <w:tc>
          <w:tcPr>
            <w:tcW w:type="dxa" w:w="4320"/>
          </w:tcPr>
          <w:p>
            <w:r>
              <w:t xml:space="preserve">NOUNS </w:t>
              <w:br/>
              <w:t>[1]a close friend who accompanies his buddies in their activities</w:t>
              <w:br/>
            </w:r>
          </w:p>
        </w:tc>
      </w:tr>
    </w:tbl>
    <w:p>
      <w:pPr>
        <w:pStyle w:val="Heading2"/>
      </w:pPr>
      <w:r>
        <w:t>Words having ron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frond</w:t>
            </w:r>
          </w:p>
        </w:tc>
        <w:tc>
          <w:tcPr>
            <w:tcW w:type="dxa" w:w="4320"/>
          </w:tcPr>
          <w:p>
            <w:r>
              <w:t xml:space="preserve">NOUNS </w:t>
              <w:br/>
              <w:t>[1]compound leaf of a fern or palm or cycad</w:t>
              <w:br/>
            </w:r>
          </w:p>
        </w:tc>
      </w:tr>
      <w:tr>
        <w:tc>
          <w:tcPr>
            <w:tcW w:type="dxa" w:w="4320"/>
          </w:tcPr>
          <w:p>
            <w:r>
              <w:t>front</w:t>
            </w:r>
          </w:p>
        </w:tc>
        <w:tc>
          <w:tcPr>
            <w:tcW w:type="dxa" w:w="4320"/>
          </w:tcPr>
          <w:p>
            <w:r>
              <w:t xml:space="preserve">NOUNS </w:t>
              <w:br/>
              <w:t>[1]the side that is forward or prominent</w:t>
              <w:br/>
              <w:t>[2]the line along which opposing armies face each other</w:t>
              <w:br/>
              <w:t>[3]the outward appearance of a person</w:t>
              <w:br/>
              <w:t>[4]the side that is seen or that goes first</w:t>
              <w:br/>
              <w:t>[5]a person used as a cover for some questionable activity</w:t>
              <w:br/>
              <w:t>[6]a sphere of activity involving effort</w:t>
              <w:br/>
              <w:t>[7](meteorology) the atmospheric phenomenon created at the boundary between two different air masses</w:t>
              <w:br/>
              <w:t>[8]the immediate proximity of someone or something</w:t>
              <w:br/>
              <w:t>[9]the part of something that is nearest to the normal viewer</w:t>
              <w:br/>
              <w:t>[10]a group of people with a common ideology who try together to achieve certain general goals</w:t>
              <w:br/>
              <w:br/>
              <w:t xml:space="preserve"> VERBS </w:t>
              <w:br/>
              <w:t>[1]be oriented in a certain direction, often with respect to another reference point; be opposite to</w:t>
              <w:br/>
              <w:t>[2]confront bodily</w:t>
              <w:br/>
              <w:br/>
              <w:t xml:space="preserve"> ADJECTIVES </w:t>
              <w:br/>
              <w:t>[1]relating to or located in the front</w:t>
              <w:br/>
            </w:r>
          </w:p>
        </w:tc>
      </w:tr>
    </w:tbl>
    <w:p>
      <w:pPr>
        <w:pStyle w:val="Heading2"/>
      </w:pPr>
      <w:r>
        <w:t>Words having ron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prong</w:t>
            </w:r>
          </w:p>
        </w:tc>
        <w:tc>
          <w:tcPr>
            <w:tcW w:type="dxa" w:w="4320"/>
          </w:tcPr>
          <w:p>
            <w:r>
              <w:t xml:space="preserve">NOUNS </w:t>
              <w:br/>
              <w:t>[1]a pointed projection</w:t>
              <w:br/>
            </w:r>
          </w:p>
        </w:tc>
      </w:tr>
    </w:tbl>
    <w:p>
      <w:pPr>
        <w:pStyle w:val="Heading2"/>
      </w:pPr>
      <w:r>
        <w:t>Words having ron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wrong</w:t>
            </w:r>
          </w:p>
        </w:tc>
        <w:tc>
          <w:tcPr>
            <w:tcW w:type="dxa" w:w="4320"/>
          </w:tcPr>
          <w:p>
            <w:r>
              <w:t xml:space="preserve">NOUNS </w:t>
              <w:br/>
              <w:t>[1]that which is contrary to the principles of justice or law</w:t>
              <w:br/>
              <w:t>[2]any harm or injury resulting from a violation of a legal right</w:t>
              <w:br/>
              <w:br/>
              <w:t xml:space="preserve"> VERBS </w:t>
              <w:br/>
              <w:t>[1]treat unjustly; do wrong to</w:t>
              <w:br/>
              <w:br/>
              <w:t xml:space="preserve"> ADJECTIVES </w:t>
              <w:br/>
              <w:t>[1]not correct; not in conformity with fact or truth</w:t>
              <w:br/>
              <w:t>[2]contrary to conscience or morality or law</w:t>
              <w:br/>
              <w:t>[3]not appropriate for a purpose or occasion</w:t>
              <w:br/>
              <w:t>[4]not functioning properly</w:t>
              <w:br/>
              <w:t>[5]based on or acting or judging in error</w:t>
              <w:br/>
              <w:t>[6]not in accord with established usage or procedure</w:t>
              <w:br/>
              <w:t>[7]used of the side of cloth or clothing intended to face inward</w:t>
              <w:br/>
              <w:t>[8]badly timed</w:t>
              <w:br/>
              <w:t>[9]characterized by errors; not agreeing with a model or not following established rules; ; ; the wrong side of the road"</w:t>
              <w:br/>
              <w:br/>
              <w:t xml:space="preserve"> ADVERBS </w:t>
              <w:br/>
              <w:t>[1]in an inaccurate manner</w:t>
              <w:br/>
            </w:r>
          </w:p>
        </w:tc>
      </w:tr>
    </w:tbl>
    <w:p>
      <w:pPr>
        <w:pStyle w:val="Heading2"/>
      </w:pPr>
      <w:r>
        <w:t>Words having ton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stony</w:t>
            </w:r>
          </w:p>
        </w:tc>
        <w:tc>
          <w:tcPr>
            <w:tcW w:type="dxa" w:w="4320"/>
          </w:tcPr>
          <w:p>
            <w:r>
              <w:br/>
              <w:t xml:space="preserve"> ADJECTIVES </w:t>
              <w:br/>
              <w:t>[1]abounding in rocks or stones</w:t>
              <w:br/>
              <w:t>[2]showing unfeeling resistance to tender feelings</w:t>
              <w:br/>
              <w:t>[3]hard as granite</w:t>
              <w:br/>
            </w:r>
          </w:p>
        </w:tc>
      </w:tr>
    </w:tbl>
    <w:p>
      <w:pPr>
        <w:pStyle w:val="Heading2"/>
      </w:pPr>
      <w:r>
        <w:t>Words having hop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chops</w:t>
            </w:r>
          </w:p>
        </w:tc>
        <w:tc>
          <w:tcPr>
            <w:tcW w:type="dxa" w:w="4320"/>
          </w:tcPr>
          <w:p>
            <w:r>
              <w:t xml:space="preserve">NOUNS </w:t>
              <w:br/>
              <w:t>[1]the irregular motion of waves (usually caused by wind blowing in a direction opposite to the tide)</w:t>
              <w:br/>
              <w:t>[2]a small cut of meat including part of a rib</w:t>
              <w:br/>
              <w:t>[3]a jaw</w:t>
              <w:br/>
              <w:t>[4]a tennis return made with a downward motion that puts backspin on the ball</w:t>
              <w:br/>
              <w:t>[5]a grounder that bounces high in the air</w:t>
              <w:br/>
              <w:br/>
              <w:t xml:space="preserve"> VERBS </w:t>
              <w:br/>
              <w:t>[1]cut into pieces</w:t>
              <w:br/>
              <w:t>[2]move suddenly</w:t>
              <w:br/>
              <w:t>[3]form or shape by chopping</w:t>
              <w:br/>
              <w:t>[4]strike sharply, as in some sports</w:t>
              <w:br/>
              <w:t>[5]cut with a hacking tool</w:t>
              <w:br/>
              <w:t>[6]hit sharply</w:t>
              <w:br/>
            </w:r>
          </w:p>
        </w:tc>
      </w:tr>
    </w:tbl>
    <w:p>
      <w:pPr>
        <w:pStyle w:val="Heading2"/>
      </w:pPr>
      <w:r>
        <w:t>Words having hop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shops</w:t>
            </w:r>
          </w:p>
        </w:tc>
        <w:tc>
          <w:tcPr>
            <w:tcW w:type="dxa" w:w="4320"/>
          </w:tcPr>
          <w:p>
            <w:r>
              <w:t xml:space="preserve">NOUNS </w:t>
              <w:br/>
              <w:t>[1]a mercantile establishment for the retail sale of goods or services</w:t>
              <w:br/>
              <w:t>[2]small workplace where handcrafts or manufacturing are done</w:t>
              <w:br/>
              <w:t>[3]a course of instruction in a trade (as carpentry or electricity)</w:t>
              <w:br/>
              <w:br/>
              <w:t xml:space="preserve"> VERBS </w:t>
              <w:br/>
              <w:t>[1]do one's shopping</w:t>
              <w:br/>
              <w:t>[2]do one's shopping at; do business with; be a customer or client of</w:t>
              <w:br/>
              <w:t>[3]shop around; not necessarily buying</w:t>
              <w:br/>
              <w:t>[4]give away information about somebody</w:t>
              <w:br/>
            </w:r>
          </w:p>
        </w:tc>
      </w:tr>
    </w:tbl>
    <w:p>
      <w:pPr>
        <w:pStyle w:val="Heading2"/>
      </w:pPr>
      <w:r>
        <w:t>Words having hop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whops</w:t>
            </w:r>
          </w:p>
        </w:tc>
        <w:tc>
          <w:tcPr>
            <w:tcW w:type="dxa" w:w="4320"/>
          </w:tcPr>
          <w:p>
            <w:r>
              <w:br/>
              <w:t xml:space="preserve"> VERBS </w:t>
              <w:br/>
              <w:t>[1]hit hard</w:t>
              <w:br/>
              <w:t>[2]hit hard</w:t>
              <w:br/>
            </w:r>
          </w:p>
        </w:tc>
      </w:tr>
    </w:tbl>
    <w:p>
      <w:pPr>
        <w:pStyle w:val="Heading2"/>
      </w:pPr>
      <w:r>
        <w:t>Words having lop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clops</w:t>
            </w:r>
          </w:p>
        </w:tc>
        <w:tc>
          <w:tcPr>
            <w:tcW w:type="dxa" w:w="4320"/>
          </w:tcPr>
          <w:p>
            <w:r>
              <w:t xml:space="preserve">NOUNS </w:t>
              <w:br/>
              <w:t>[1]the sound of a horse's hoofs hitting on a hard surface</w:t>
              <w:br/>
              <w:br/>
              <w:t xml:space="preserve"> VERBS </w:t>
              <w:br/>
              <w:t>[1]make or move along with a sound as of a horse's hooves striking the ground</w:t>
              <w:br/>
            </w:r>
          </w:p>
        </w:tc>
      </w:tr>
    </w:tbl>
    <w:p>
      <w:pPr>
        <w:pStyle w:val="Heading2"/>
      </w:pPr>
      <w:r>
        <w:t>Words having lop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flops</w:t>
            </w:r>
          </w:p>
        </w:tc>
        <w:tc>
          <w:tcPr>
            <w:tcW w:type="dxa" w:w="4320"/>
          </w:tcPr>
          <w:p>
            <w:r>
              <w:t xml:space="preserve">NOUNS </w:t>
              <w:br/>
              <w:t>[1]an arithmetic operation performed on floating-point numbers</w:t>
              <w:br/>
              <w:t>[2]someone who is unsuccessful</w:t>
              <w:br/>
              <w:t>[3]a complete failure</w:t>
              <w:br/>
              <w:t>[4]the act of throwing yourself down</w:t>
              <w:br/>
              <w:br/>
              <w:t xml:space="preserve"> VERBS </w:t>
              <w:br/>
              <w:t>[1]fall loosely</w:t>
              <w:br/>
              <w:t>[2]fall suddenly and abruptly</w:t>
              <w:br/>
              <w:t>[3]fail utterly; collapse</w:t>
              <w:br/>
            </w:r>
          </w:p>
        </w:tc>
      </w:tr>
    </w:tbl>
    <w:p>
      <w:pPr>
        <w:pStyle w:val="Heading2"/>
      </w:pPr>
      <w:r>
        <w:t>Words having lop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plops</w:t>
            </w:r>
          </w:p>
        </w:tc>
        <w:tc>
          <w:tcPr>
            <w:tcW w:type="dxa" w:w="4320"/>
          </w:tcPr>
          <w:p>
            <w:r>
              <w:t xml:space="preserve">NOUNS </w:t>
              <w:br/>
              <w:t>[1]the noise of a rounded object dropping into a liquid without a splash</w:t>
              <w:br/>
              <w:br/>
              <w:t xml:space="preserve"> VERBS </w:t>
              <w:br/>
              <w:t>[1]drop something with a plopping sound</w:t>
              <w:br/>
              <w:t>[2]drop with the sound of something falling into water</w:t>
              <w:br/>
              <w:t>[3]set (something or oneself) down with or as if with a noise</w:t>
              <w:br/>
            </w:r>
          </w:p>
        </w:tc>
      </w:tr>
    </w:tbl>
    <w:p>
      <w:pPr>
        <w:pStyle w:val="Heading2"/>
      </w:pPr>
      <w:r>
        <w:t>Words having lop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slops</w:t>
            </w:r>
          </w:p>
        </w:tc>
        <w:tc>
          <w:tcPr>
            <w:tcW w:type="dxa" w:w="4320"/>
          </w:tcPr>
          <w:p>
            <w:r>
              <w:t xml:space="preserve">NOUNS </w:t>
              <w:br/>
              <w:t>[1]wet feed (especially for pigs) consisting of mostly kitchen waste mixed with water or skimmed or sour milk</w:t>
              <w:br/>
              <w:t>[2]cheap clothing (as formerly issued to sailors in Britain)</w:t>
              <w:br/>
              <w:t>[3]wet feed (especially for pigs) consisting of mostly kitchen waste mixed with water or skimmed or sour milk</w:t>
              <w:br/>
              <w:t>[4]deep soft mud in water or slush</w:t>
              <w:br/>
              <w:t>[5](usually plural) waste water from a kitchen or bathroom or chamber pot that has to be emptied by hand</w:t>
              <w:br/>
              <w:t>[6](usually plural) weak or watery unappetizing food or drink</w:t>
              <w:br/>
              <w:t>[7]writing or music that is excessively sweet and sentimental</w:t>
              <w:br/>
              <w:br/>
              <w:t xml:space="preserve"> VERBS </w:t>
              <w:br/>
              <w:t>[1]cause or allow (a liquid substance) to run or flow from a container</w:t>
              <w:br/>
              <w:t>[2]walk through mud or mire</w:t>
              <w:br/>
              <w:t>[3]ladle clumsily</w:t>
              <w:br/>
              <w:t>[4]feed pigs</w:t>
              <w:br/>
            </w:r>
          </w:p>
        </w:tc>
      </w:tr>
    </w:tbl>
    <w:p>
      <w:pPr>
        <w:pStyle w:val="Heading2"/>
      </w:pPr>
      <w:r>
        <w:t>Words having rop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crops</w:t>
            </w:r>
          </w:p>
        </w:tc>
        <w:tc>
          <w:tcPr>
            <w:tcW w:type="dxa" w:w="4320"/>
          </w:tcPr>
          <w:p>
            <w:r>
              <w:t xml:space="preserve">NOUNS </w:t>
              <w:br/>
              <w:t>[1]the yield from plants in a single growing season</w:t>
              <w:br/>
              <w:t>[2]a cultivated plant that is grown commercially on a large scale</w:t>
              <w:br/>
              <w:t>[3]a collection of people or things appearing together</w:t>
              <w:br/>
              <w:t>[4]the output of something in a season</w:t>
              <w:br/>
              <w:t>[5]the stock or handle of a whip</w:t>
              <w:br/>
              <w:t>[6]a pouch in many birds and some lower animals that resembles a stomach for storage and preliminary maceration of food</w:t>
              <w:br/>
              <w:br/>
              <w:t xml:space="preserve"> VERBS </w:t>
              <w:br/>
              <w:t>[1]cut short</w:t>
              <w:br/>
              <w:t>[2]prepare for crops</w:t>
              <w:br/>
              <w:t>[3]yield crops</w:t>
              <w:br/>
              <w:t>[4]let feed in a field or pasture or meadow</w:t>
              <w:br/>
              <w:t>[5]feed as in a meadow or pasture</w:t>
              <w:br/>
              <w:t>[6]cultivate, tend, and cut back the growth of</w:t>
              <w:br/>
            </w:r>
          </w:p>
        </w:tc>
      </w:tr>
    </w:tbl>
    <w:p>
      <w:pPr>
        <w:pStyle w:val="Heading2"/>
      </w:pPr>
      <w:r>
        <w:t>Words having rop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drops</w:t>
            </w:r>
          </w:p>
        </w:tc>
        <w:tc>
          <w:tcPr>
            <w:tcW w:type="dxa" w:w="4320"/>
          </w:tcPr>
          <w:p>
            <w:r>
              <w:t xml:space="preserve">NOUNS </w:t>
              <w:br/>
              <w:t>[1]a shape that is spherical and small</w:t>
              <w:br/>
              <w:t>[2]a small indefinite quantity (especially of a liquid); ; ; ; --Kipling</w:t>
              <w:br/>
              <w:t>[3]a sudden sharp decrease in some quantity</w:t>
              <w:br/>
              <w:t>[4]a steep high face of rock</w:t>
              <w:br/>
              <w:t>[5]a predetermined hiding place for the deposit and distribution of illicit goods (such as drugs or stolen property)</w:t>
              <w:br/>
              <w:t>[6]a free and rapid descent by the force of gravity</w:t>
              <w:br/>
              <w:t>[7]a curtain that can be lowered and raised onto a stage from the flies; often used as background scenery</w:t>
              <w:br/>
              <w:t>[8]a central depository where things can be left or picked up</w:t>
              <w:br/>
              <w:t>[9]the act of dropping something</w:t>
              <w:br/>
              <w:br/>
              <w:t xml:space="preserve"> VERBS </w:t>
              <w:br/>
              <w:t>[1]let fall to the ground</w:t>
              <w:br/>
              <w:t>[2]to fall vertically</w:t>
              <w:br/>
              <w:t>[3]go down in value</w:t>
              <w:br/>
              <w:t>[4]fall or descend to a lower place or level</w:t>
              <w:br/>
              <w:t>[5]terminate an association with</w:t>
              <w:br/>
              <w:t>[6]utter with seeming casualness; ; drop names"</w:t>
              <w:br/>
              <w:t>[7]stop pursuing or acting</w:t>
              <w:br/>
              <w:t>[8]leave or unload</w:t>
              <w:br/>
              <w:t>[9]cause to fall by or as if by delivering a blow</w:t>
              <w:br/>
              <w:t>[10]lose (a game)</w:t>
              <w:br/>
              <w:t>[11]pay out</w:t>
              <w:br/>
              <w:t>[12]lower the pitch of (musical notes)</w:t>
              <w:br/>
              <w:t>[13]hang freely</w:t>
              <w:br/>
              <w:t>[14]stop associating with</w:t>
              <w:br/>
              <w:t>[15]let or cause to fall in drops</w:t>
              <w:br/>
              <w:t>[16]get rid of</w:t>
              <w:br/>
              <w:t>[17]take (a drug, especially LSD), by mouth</w:t>
              <w:br/>
              <w:t>[18]omit (a letter or syllable) in speaking or writing</w:t>
              <w:br/>
              <w:t>[19]leave undone or leave out</w:t>
              <w:br/>
              <w:t>[20]change from one level to another</w:t>
              <w:br/>
              <w:t>[21]fall or sink into a state of exhaustion or death</w:t>
              <w:br/>
              <w:t>[22]grow worse</w:t>
              <w:br/>
              <w:t>[23]give birth; used for animals</w:t>
              <w:br/>
            </w:r>
          </w:p>
        </w:tc>
      </w:tr>
    </w:tbl>
    <w:p>
      <w:pPr>
        <w:pStyle w:val="Heading2"/>
      </w:pPr>
      <w:r>
        <w:t>Words having rop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props</w:t>
            </w:r>
          </w:p>
        </w:tc>
        <w:tc>
          <w:tcPr>
            <w:tcW w:type="dxa" w:w="4320"/>
          </w:tcPr>
          <w:p>
            <w:r>
              <w:t xml:space="preserve">NOUNS </w:t>
              <w:br/>
              <w:t>[1]proper respect</w:t>
              <w:br/>
              <w:t>[2]a support placed beneath or against something to keep it from shaking or falling</w:t>
              <w:br/>
              <w:t>[3]any movable articles or objects used on the set of a play or movie</w:t>
              <w:br/>
              <w:t>[4]a propeller that rotates to push against air</w:t>
              <w:br/>
              <w:br/>
              <w:t xml:space="preserve"> VERBS </w:t>
              <w:br/>
              <w:t>[1]support by placing against something solid or rigid</w:t>
              <w:br/>
            </w:r>
          </w:p>
        </w:tc>
      </w:tr>
    </w:tbl>
    <w:p>
      <w:pPr>
        <w:pStyle w:val="Heading2"/>
      </w:pPr>
      <w:r>
        <w:t>Words having top</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stops</w:t>
            </w:r>
          </w:p>
        </w:tc>
        <w:tc>
          <w:tcPr>
            <w:tcW w:type="dxa" w:w="4320"/>
          </w:tcPr>
          <w:p>
            <w:r>
              <w:t xml:space="preserve">NOUNS </w:t>
              <w:br/>
              <w:t>[1]a gambling card game in which chips are placed on the ace and king and queen and jack of separate suits (taken from a separate deck); a player plays the lowest card of a suit in his hand and successively higher cards are played until the sequence stops; the player who plays a card matching one in the layout wins all the chips on that card</w:t>
              <w:br/>
              <w:t>[2]the event of something ending</w:t>
              <w:br/>
              <w:t>[3]the act of stopping something</w:t>
              <w:br/>
              <w:t>[4]a brief stay in the course of a journey</w:t>
              <w:br/>
              <w:t>[5]the state of inactivity following an interruption</w:t>
              <w:br/>
              <w:t>[6]a spot where something halts or pauses</w:t>
              <w:br/>
              <w:t>[7]a consonant produced by stopping the flow of air at some point and suddenly releasing it</w:t>
              <w:br/>
              <w:t>[8]a punctuation mark (.) placed at the end of a declarative sentence to indicate a full stop or after abbreviations</w:t>
              <w:br/>
              <w:t>[9](music) a knob on an organ that is pulled to change the sound quality from the organ pipes</w:t>
              <w:br/>
              <w:t>[10]a mechanical device in a camera that controls size of aperture of the lens</w:t>
              <w:br/>
              <w:t>[11]a restraint that checks the motion of something</w:t>
              <w:br/>
              <w:t>[12]an obstruction in a pipe or tube</w:t>
              <w:br/>
              <w:br/>
              <w:t xml:space="preserve"> VERBS </w:t>
              <w:br/>
              <w:t>[1]come to a halt, stop moving</w:t>
              <w:br/>
              <w:t>[2]put an end to a state or an activity</w:t>
              <w:br/>
              <w:t>[3]stop from happening or developing</w:t>
              <w:br/>
              <w:t>[4]interrupt a trip</w:t>
              <w:br/>
              <w:t>[5]cause to stop</w:t>
              <w:br/>
              <w:t>[6]prevent completion</w:t>
              <w:br/>
              <w:t>[7]hold back, as of a danger or an enemy; check the expansion or influence of</w:t>
              <w:br/>
              <w:t>[8]seize on its way</w:t>
              <w:br/>
              <w:t>[9]have an end, in a temporal, spatial, or quantitative sense; either spatial or metaphorical</w:t>
              <w:br/>
              <w:t>[10]render unsuitable for passage</w:t>
              <w:br/>
              <w:t>[11]stop and wait, as if awaiting further instructions or developments</w:t>
              <w:br/>
            </w:r>
          </w:p>
        </w:tc>
      </w:tr>
    </w:tbl>
    <w:p>
      <w:pPr>
        <w:pStyle w:val="Heading2"/>
      </w:pPr>
      <w:r>
        <w:t>Words having cou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scour</w:t>
            </w:r>
          </w:p>
        </w:tc>
        <w:tc>
          <w:tcPr>
            <w:tcW w:type="dxa" w:w="4320"/>
          </w:tcPr>
          <w:p>
            <w:r>
              <w:t xml:space="preserve">NOUNS </w:t>
              <w:br/>
              <w:t>[1]a place that is scoured (especially by running water)</w:t>
              <w:br/>
              <w:br/>
              <w:t xml:space="preserve"> VERBS </w:t>
              <w:br/>
              <w:t>[1]examine minutely</w:t>
              <w:br/>
              <w:t>[2]clean with hard rubbing</w:t>
              <w:br/>
              <w:t>[3]rub hard or scrub</w:t>
              <w:br/>
              <w:t>[4]rinse, clean, or empty with a liquid</w:t>
              <w:br/>
            </w:r>
          </w:p>
        </w:tc>
      </w:tr>
      <w:tr>
        <w:tc>
          <w:tcPr>
            <w:tcW w:type="dxa" w:w="4320"/>
          </w:tcPr>
          <w:p>
            <w:r>
              <w:t>scout</w:t>
            </w:r>
          </w:p>
        </w:tc>
        <w:tc>
          <w:tcPr>
            <w:tcW w:type="dxa" w:w="4320"/>
          </w:tcPr>
          <w:p>
            <w:r>
              <w:t xml:space="preserve">NOUNS </w:t>
              <w:br/>
              <w:t>[1]a person employed to keep watch for some anticipated event</w:t>
              <w:br/>
              <w:t>[2]a Boy Scout or Girl Scout</w:t>
              <w:br/>
              <w:t>[3]someone employed to discover and recruit talented persons (especially in the worlds of entertainment or sports)</w:t>
              <w:br/>
              <w:t>[4]someone who can find paths through unexplored territory</w:t>
              <w:br/>
              <w:br/>
              <w:t xml:space="preserve"> VERBS </w:t>
              <w:br/>
              <w:t>[1]explore, often with the goal of finding something or somebody</w:t>
              <w:br/>
            </w:r>
          </w:p>
        </w:tc>
      </w:tr>
    </w:tbl>
    <w:p>
      <w:pPr>
        <w:pStyle w:val="Heading2"/>
      </w:pPr>
      <w:r>
        <w:t>Words having hou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ghoul</w:t>
            </w:r>
          </w:p>
        </w:tc>
        <w:tc>
          <w:tcPr>
            <w:tcW w:type="dxa" w:w="4320"/>
          </w:tcPr>
          <w:p>
            <w:r>
              <w:t xml:space="preserve">NOUNS </w:t>
              <w:br/>
              <w:t>[1]someone who takes bodies from graves and sells them for anatomical dissection</w:t>
              <w:br/>
              <w:t>[2]an evil spirit or ghost</w:t>
              <w:br/>
            </w:r>
          </w:p>
        </w:tc>
      </w:tr>
    </w:tbl>
    <w:p>
      <w:pPr>
        <w:pStyle w:val="Heading2"/>
      </w:pPr>
      <w:r>
        <w:t>Words having hou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shout</w:t>
            </w:r>
          </w:p>
        </w:tc>
        <w:tc>
          <w:tcPr>
            <w:tcW w:type="dxa" w:w="4320"/>
          </w:tcPr>
          <w:p>
            <w:r>
              <w:t xml:space="preserve">NOUNS </w:t>
              <w:br/>
              <w:t>[1]a loud utterance; often in protest or opposition</w:t>
              <w:br/>
              <w:br/>
              <w:t xml:space="preserve"> VERBS </w:t>
              <w:br/>
              <w:t>[1]utter in a loud voice; talk in a loud voice (usually denoting characteristic manner of speaking)</w:t>
              <w:br/>
              <w:t>[2]utter a sudden loud cry</w:t>
              <w:br/>
              <w:t>[3]utter aloud; often with surprise, horror, or joy</w:t>
              <w:br/>
              <w:t>[4]use foul or abusive language towards</w:t>
              <w:br/>
            </w:r>
          </w:p>
        </w:tc>
      </w:tr>
    </w:tbl>
    <w:p>
      <w:pPr>
        <w:pStyle w:val="Heading2"/>
      </w:pPr>
      <w:r>
        <w:t>Words having hou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thous</w:t>
            </w:r>
          </w:p>
        </w:tc>
        <w:tc>
          <w:tcPr>
            <w:tcW w:type="dxa" w:w="4320"/>
          </w:tcPr>
          <w:p>
            <w:r>
              <w:t xml:space="preserve">NOUNS </w:t>
              <w:br/>
              <w:t>[1]the cardinal number that is the product of 10 and 100</w:t>
              <w:br/>
            </w:r>
          </w:p>
        </w:tc>
      </w:tr>
    </w:tbl>
    <w:p>
      <w:pPr>
        <w:pStyle w:val="Heading2"/>
      </w:pPr>
      <w:r>
        <w:t>Words having lou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cloud</w:t>
            </w:r>
          </w:p>
        </w:tc>
        <w:tc>
          <w:tcPr>
            <w:tcW w:type="dxa" w:w="4320"/>
          </w:tcPr>
          <w:p>
            <w:r>
              <w:t xml:space="preserve">NOUNS </w:t>
              <w:br/>
              <w:t>[1]any collection of particles (e.g., smoke or dust) or gases that is visible</w:t>
              <w:br/>
              <w:t>[2]a visible mass of water or ice particles suspended at a considerable altitude</w:t>
              <w:br/>
              <w:t>[3]out of touch with reality</w:t>
              <w:br/>
              <w:t>[4]a cause of worry or gloom or trouble</w:t>
              <w:br/>
              <w:t>[5]suspicion affecting your reputation</w:t>
              <w:br/>
              <w:t>[6]a group of many things in the air or on the ground</w:t>
              <w:br/>
              <w:br/>
              <w:t xml:space="preserve"> VERBS </w:t>
              <w:br/>
              <w:t>[1]make overcast or cloudy</w:t>
              <w:br/>
              <w:t>[2]make less visible or unclear</w:t>
              <w:br/>
              <w:t>[3]billow up in the form of a cloud</w:t>
              <w:br/>
              <w:t>[4]make gloomy or depressed</w:t>
              <w:br/>
              <w:t>[5]place under suspicion or cast doubt upon</w:t>
              <w:br/>
              <w:t>[6]make less clear</w:t>
              <w:br/>
              <w:t>[7]colour with streaks or blotches of different shades</w:t>
              <w:br/>
              <w:t>[8]make milky or dull</w:t>
              <w:br/>
            </w:r>
          </w:p>
        </w:tc>
      </w:tr>
      <w:tr>
        <w:tc>
          <w:tcPr>
            <w:tcW w:type="dxa" w:w="4320"/>
          </w:tcPr>
          <w:p>
            <w:r>
              <w:t>clout</w:t>
            </w:r>
          </w:p>
        </w:tc>
        <w:tc>
          <w:tcPr>
            <w:tcW w:type="dxa" w:w="4320"/>
          </w:tcPr>
          <w:p>
            <w:r>
              <w:t xml:space="preserve">NOUNS </w:t>
              <w:br/>
              <w:t>[1]a target used in archery</w:t>
              <w:br/>
              <w:t>[2]special advantage or influence</w:t>
              <w:br/>
              <w:t>[3]a short nail with a flat head; used to attach sheet metal to wood</w:t>
              <w:br/>
              <w:t>[4](boxing) a blow with the fist</w:t>
              <w:br/>
              <w:br/>
              <w:t xml:space="preserve"> VERBS </w:t>
              <w:br/>
              <w:t>[1]strike hard, especially with the fist</w:t>
              <w:br/>
            </w:r>
          </w:p>
        </w:tc>
      </w:tr>
    </w:tbl>
    <w:p>
      <w:pPr>
        <w:pStyle w:val="Heading2"/>
      </w:pPr>
      <w:r>
        <w:t>Words having lou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flour</w:t>
            </w:r>
          </w:p>
        </w:tc>
        <w:tc>
          <w:tcPr>
            <w:tcW w:type="dxa" w:w="4320"/>
          </w:tcPr>
          <w:p>
            <w:r>
              <w:t xml:space="preserve">NOUNS </w:t>
              <w:br/>
              <w:t>[1]fine powdery foodstuff obtained by grinding and sifting the meal of a cereal grain</w:t>
              <w:br/>
              <w:br/>
              <w:t xml:space="preserve"> VERBS </w:t>
              <w:br/>
              <w:t>[1]cover with flour</w:t>
              <w:br/>
              <w:t>[2]convert grain into flour</w:t>
              <w:br/>
            </w:r>
          </w:p>
        </w:tc>
      </w:tr>
      <w:tr>
        <w:tc>
          <w:tcPr>
            <w:tcW w:type="dxa" w:w="4320"/>
          </w:tcPr>
          <w:p>
            <w:r>
              <w:t>flout</w:t>
            </w:r>
          </w:p>
        </w:tc>
        <w:tc>
          <w:tcPr>
            <w:tcW w:type="dxa" w:w="4320"/>
          </w:tcPr>
          <w:p>
            <w:r>
              <w:br/>
              <w:t xml:space="preserve"> VERBS </w:t>
              <w:br/>
              <w:t>[1]treat with contemptuous disregard</w:t>
              <w:br/>
              <w:t>[2]laugh at with contempt and derision</w:t>
              <w:br/>
            </w:r>
          </w:p>
        </w:tc>
      </w:tr>
    </w:tbl>
    <w:p>
      <w:pPr>
        <w:pStyle w:val="Heading2"/>
      </w:pPr>
      <w:r>
        <w:t>Words having nou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snout</w:t>
            </w:r>
          </w:p>
        </w:tc>
        <w:tc>
          <w:tcPr>
            <w:tcW w:type="dxa" w:w="4320"/>
          </w:tcPr>
          <w:p>
            <w:r>
              <w:t xml:space="preserve">NOUNS </w:t>
              <w:br/>
              <w:t>[1]a long projecting or anterior elongation of an animal's head; especially the nose</w:t>
              <w:br/>
              <w:t>[2]informal terms for the nose</w:t>
              <w:br/>
              <w:t>[3]beaklike projection of the anterior part of the head of certain insects such as e.g. weevils</w:t>
              <w:br/>
            </w:r>
          </w:p>
        </w:tc>
      </w:tr>
    </w:tbl>
    <w:p>
      <w:pPr>
        <w:pStyle w:val="Heading2"/>
      </w:pPr>
      <w:r>
        <w:t>Words having pou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spout</w:t>
            </w:r>
          </w:p>
        </w:tc>
        <w:tc>
          <w:tcPr>
            <w:tcW w:type="dxa" w:w="4320"/>
          </w:tcPr>
          <w:p>
            <w:r>
              <w:t xml:space="preserve">NOUNS </w:t>
              <w:br/>
              <w:t>[1]an opening that allows the passage of liquids or grain</w:t>
              <w:br/>
              <w:br/>
              <w:t xml:space="preserve"> VERBS </w:t>
              <w:br/>
              <w:t>[1]gush forth in a sudden stream or jet</w:t>
              <w:br/>
              <w:t>[2]talk in a noisy, excited, or declamatory manner</w:t>
              <w:br/>
            </w:r>
          </w:p>
        </w:tc>
      </w:tr>
    </w:tbl>
    <w:p>
      <w:pPr>
        <w:pStyle w:val="Heading2"/>
      </w:pPr>
      <w:r>
        <w:t>Words having rou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croup</w:t>
            </w:r>
          </w:p>
        </w:tc>
        <w:tc>
          <w:tcPr>
            <w:tcW w:type="dxa" w:w="4320"/>
          </w:tcPr>
          <w:p>
            <w:r>
              <w:t xml:space="preserve">NOUNS </w:t>
              <w:br/>
              <w:t>[1]a disease of infants and young children; harsh coughing and hoarseness and fever and difficult breathing</w:t>
              <w:br/>
              <w:t>[2]the part of an animal that corresponds to the human buttocks</w:t>
              <w:br/>
            </w:r>
          </w:p>
        </w:tc>
      </w:tr>
    </w:tbl>
    <w:p>
      <w:pPr>
        <w:pStyle w:val="Heading2"/>
      </w:pPr>
      <w:r>
        <w:t>Words having rou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group</w:t>
            </w:r>
          </w:p>
        </w:tc>
        <w:tc>
          <w:tcPr>
            <w:tcW w:type="dxa" w:w="4320"/>
          </w:tcPr>
          <w:p>
            <w:r>
              <w:t xml:space="preserve">NOUNS </w:t>
              <w:br/>
              <w:t>[1]any number of entities (members) considered as a unit</w:t>
              <w:br/>
              <w:t>[2](chemistry) two or more atoms bound together as a single unit and forming part of a molecule</w:t>
              <w:br/>
              <w:t>[3]a set that is closed, associative, has an identity element and every element has an inverse</w:t>
              <w:br/>
              <w:br/>
              <w:t xml:space="preserve"> VERBS </w:t>
              <w:br/>
              <w:t>[1]arrange into a group or groups</w:t>
              <w:br/>
              <w:t>[2]form a group or group together</w:t>
              <w:br/>
            </w:r>
          </w:p>
        </w:tc>
      </w:tr>
      <w:tr>
        <w:tc>
          <w:tcPr>
            <w:tcW w:type="dxa" w:w="4320"/>
          </w:tcPr>
          <w:p>
            <w:r>
              <w:t>grout</w:t>
            </w:r>
          </w:p>
        </w:tc>
        <w:tc>
          <w:tcPr>
            <w:tcW w:type="dxa" w:w="4320"/>
          </w:tcPr>
          <w:p>
            <w:r>
              <w:t xml:space="preserve">NOUNS </w:t>
              <w:br/>
              <w:t>[1]a thin mortar that can be poured and used to fill cracks in masonry or brickwork</w:t>
              <w:br/>
              <w:br/>
              <w:t xml:space="preserve"> VERBS </w:t>
              <w:br/>
              <w:t>[1]bind with grout</w:t>
              <w:br/>
            </w:r>
          </w:p>
        </w:tc>
      </w:tr>
    </w:tbl>
    <w:p>
      <w:pPr>
        <w:pStyle w:val="Heading2"/>
      </w:pPr>
      <w:r>
        <w:t>Words having rou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proud</w:t>
            </w:r>
          </w:p>
        </w:tc>
        <w:tc>
          <w:tcPr>
            <w:tcW w:type="dxa" w:w="4320"/>
          </w:tcPr>
          <w:p>
            <w:r>
              <w:br/>
              <w:t xml:space="preserve"> ADJECTIVES </w:t>
              <w:br/>
              <w:t>[1]feeling self-respect or pleasure in something by which you measure your self-worth; or being a reason for pride</w:t>
              <w:br/>
              <w:t>[2]having or displaying great dignity or nobility</w:t>
              <w:br/>
            </w:r>
          </w:p>
        </w:tc>
      </w:tr>
    </w:tbl>
    <w:p>
      <w:pPr>
        <w:pStyle w:val="Heading2"/>
      </w:pPr>
      <w:r>
        <w:t>Words having rou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trout</w:t>
            </w:r>
          </w:p>
        </w:tc>
        <w:tc>
          <w:tcPr>
            <w:tcW w:type="dxa" w:w="4320"/>
          </w:tcPr>
          <w:p>
            <w:r>
              <w:t xml:space="preserve">NOUNS </w:t>
              <w:br/>
              <w:t>[1]flesh of any of several primarily freshwater game and food fishes</w:t>
              <w:br/>
              <w:t>[2]any of various game and food fishes of cool fresh waters mostly smaller than typical salmons</w:t>
              <w:br/>
            </w:r>
          </w:p>
        </w:tc>
      </w:tr>
    </w:tbl>
    <w:p>
      <w:pPr>
        <w:pStyle w:val="Heading2"/>
      </w:pPr>
      <w:r>
        <w:t>Words having tou</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stoup</w:t>
            </w:r>
          </w:p>
        </w:tc>
        <w:tc>
          <w:tcPr>
            <w:tcW w:type="dxa" w:w="4320"/>
          </w:tcPr>
          <w:p>
            <w:r>
              <w:t xml:space="preserve">NOUNS </w:t>
              <w:br/>
              <w:t>[1]an archaic drinking vessel</w:t>
              <w:br/>
              <w:t>[2]basin for holy water</w:t>
              <w:br/>
            </w:r>
          </w:p>
        </w:tc>
      </w:tr>
      <w:tr>
        <w:tc>
          <w:tcPr>
            <w:tcW w:type="dxa" w:w="4320"/>
          </w:tcPr>
          <w:p>
            <w:r>
              <w:t>stout</w:t>
            </w:r>
          </w:p>
        </w:tc>
        <w:tc>
          <w:tcPr>
            <w:tcW w:type="dxa" w:w="4320"/>
          </w:tcPr>
          <w:p>
            <w:r>
              <w:t xml:space="preserve">NOUNS </w:t>
              <w:br/>
              <w:t>[1]a strong very dark heavy-bodied ale made from pale malt and roasted unmalted barley and (often) caramel malt with hops</w:t>
              <w:br/>
              <w:t>[2]a garment size for a large or heavy person</w:t>
              <w:br/>
              <w:br/>
              <w:t xml:space="preserve"> ADJECTIVES </w:t>
              <w:br/>
              <w:t>[1]dependable</w:t>
              <w:br/>
              <w:t>[2]euphemisms for `fat'</w:t>
              <w:br/>
              <w:t>[3]having rugged physical strength; inured to fatigue or hardships</w:t>
              <w:br/>
            </w:r>
          </w:p>
        </w:tc>
      </w:tr>
    </w:tbl>
    <w:p>
      <w:pPr>
        <w:pStyle w:val="Heading2"/>
      </w:pPr>
      <w:r>
        <w:t>Words having cor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scorn</w:t>
            </w:r>
          </w:p>
        </w:tc>
        <w:tc>
          <w:tcPr>
            <w:tcW w:type="dxa" w:w="4320"/>
          </w:tcPr>
          <w:p>
            <w:r>
              <w:t xml:space="preserve">NOUNS </w:t>
              <w:br/>
              <w:t>[1]lack of respect accompanied by a feeling of intense dislike</w:t>
              <w:br/>
              <w:t>[2]open disrespect for a person or thing</w:t>
              <w:br/>
              <w:br/>
              <w:t xml:space="preserve"> VERBS </w:t>
              <w:br/>
              <w:t>[1]look down on with disdain</w:t>
              <w:br/>
              <w:t>[2]reject with contempt</w:t>
              <w:br/>
            </w:r>
          </w:p>
        </w:tc>
      </w:tr>
    </w:tbl>
    <w:p>
      <w:pPr>
        <w:pStyle w:val="Heading2"/>
      </w:pPr>
      <w:r>
        <w:t>Words having hor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chord</w:t>
            </w:r>
          </w:p>
        </w:tc>
        <w:tc>
          <w:tcPr>
            <w:tcW w:type="dxa" w:w="4320"/>
          </w:tcPr>
          <w:p>
            <w:r>
              <w:t xml:space="preserve">NOUNS </w:t>
              <w:br/>
              <w:t>[1]a straight line connecting two points on a curve</w:t>
              <w:br/>
              <w:t>[2]a combination of three or more notes that blend harmoniously when sounded together</w:t>
              <w:br/>
              <w:br/>
              <w:t xml:space="preserve"> VERBS </w:t>
              <w:br/>
              <w:t>[1]play chords on (a string instrument)</w:t>
              <w:br/>
              <w:t>[2]bring into consonance, harmony, or accord while making music or singing</w:t>
              <w:br/>
            </w:r>
          </w:p>
        </w:tc>
      </w:tr>
    </w:tbl>
    <w:p>
      <w:pPr>
        <w:pStyle w:val="Heading2"/>
      </w:pPr>
      <w:r>
        <w:t>Words having hor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short</w:t>
            </w:r>
          </w:p>
        </w:tc>
        <w:tc>
          <w:tcPr>
            <w:tcW w:type="dxa" w:w="4320"/>
          </w:tcPr>
          <w:p>
            <w:r>
              <w:t xml:space="preserve">NOUNS </w:t>
              <w:br/>
              <w:t>[1]the location on a baseball field where the shortstop is stationed</w:t>
              <w:br/>
              <w:t>[2]accidental contact between two points in an electric circuit that have a potential difference</w:t>
              <w:br/>
              <w:t>[3]the fielding position of the player on a baseball team who is stationed between second and third base</w:t>
              <w:br/>
              <w:br/>
              <w:t xml:space="preserve"> VERBS </w:t>
              <w:br/>
              <w:t>[1]cheat someone by not returning him enough money</w:t>
              <w:br/>
              <w:t>[2]create a short circuit in</w:t>
              <w:br/>
              <w:br/>
              <w:t xml:space="preserve"> ADJECTIVES </w:t>
              <w:br/>
              <w:t>[1]primarily temporal sense; indicating or being or seeming to be limited in duration</w:t>
              <w:br/>
              <w:t>[2](primarily spatial sense) having little length or lacking in length</w:t>
              <w:br/>
              <w:t>[3]low in stature; not tall</w:t>
              <w:br/>
              <w:t>[4]not sufficient to meet a need</w:t>
              <w:br/>
              <w:t>[5](of memory) deficient in retentiveness or range</w:t>
              <w:br/>
              <w:t>[6]not holding securities or commodities that one sells in expectation of a fall in prices</w:t>
              <w:br/>
              <w:t>[7]of speech sounds or syllables of relatively short duration</w:t>
              <w:br/>
              <w:t>[8]less than the correct or legal or full amount often deliberately so</w:t>
              <w:br/>
              <w:t>[9]lacking foresight or scope</w:t>
              <w:br/>
              <w:t>[10]tending to crumble or break into flakes due to a large amount of shortening</w:t>
              <w:br/>
              <w:t>[11]marked by rude or peremptory shortness</w:t>
              <w:br/>
              <w:br/>
              <w:t xml:space="preserve"> ADVERBS </w:t>
              <w:br/>
              <w:t>[1]quickly and without warning</w:t>
              <w:br/>
              <w:t>[2]without possessing something at the time it is contractually sold</w:t>
              <w:br/>
              <w:t>[3]clean across</w:t>
              <w:br/>
              <w:t>[4]at some point or distance before a goal is reached</w:t>
              <w:br/>
              <w:t>[5]so as to interrupt</w:t>
              <w:br/>
              <w:t>[6]at a disadvantage</w:t>
              <w:br/>
              <w:t>[7]in a curt, abrupt and discourteous manner</w:t>
              <w:br/>
            </w:r>
          </w:p>
        </w:tc>
      </w:tr>
    </w:tbl>
    <w:p>
      <w:pPr>
        <w:pStyle w:val="Heading2"/>
      </w:pPr>
      <w:r>
        <w:t>Words having hor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thorn</w:t>
            </w:r>
          </w:p>
        </w:tc>
        <w:tc>
          <w:tcPr>
            <w:tcW w:type="dxa" w:w="4320"/>
          </w:tcPr>
          <w:p>
            <w:r>
              <w:t xml:space="preserve">NOUNS </w:t>
              <w:br/>
              <w:t>[1]something that causes irritation and annoyance</w:t>
              <w:br/>
              <w:t>[2]a small sharp-pointed tip resembling a spike on a stem or leaf</w:t>
              <w:br/>
              <w:t>[3]a Germanic character of runic origin</w:t>
              <w:br/>
            </w:r>
          </w:p>
        </w:tc>
      </w:tr>
    </w:tbl>
    <w:p>
      <w:pPr>
        <w:pStyle w:val="Heading2"/>
      </w:pPr>
      <w:r>
        <w:t>Words having hor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whorl</w:t>
            </w:r>
          </w:p>
        </w:tc>
        <w:tc>
          <w:tcPr>
            <w:tcW w:type="dxa" w:w="4320"/>
          </w:tcPr>
          <w:p>
            <w:r>
              <w:t xml:space="preserve">NOUNS </w:t>
              <w:br/>
              <w:t>[1]a round shape formed by a series of concentric circles (as formed by leaves or flower petals)</w:t>
              <w:br/>
              <w:t>[2]a strand or cluster of hair</w:t>
              <w:br/>
              <w:t>[3]a structure consisting of something wound in a continuous series of loops</w:t>
              <w:br/>
            </w:r>
          </w:p>
        </w:tc>
      </w:tr>
    </w:tbl>
    <w:p>
      <w:pPr>
        <w:pStyle w:val="Heading2"/>
      </w:pPr>
      <w:r>
        <w:t>Words having jor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fjord</w:t>
            </w:r>
          </w:p>
        </w:tc>
        <w:tc>
          <w:tcPr>
            <w:tcW w:type="dxa" w:w="4320"/>
          </w:tcPr>
          <w:p>
            <w:r>
              <w:t xml:space="preserve">NOUNS </w:t>
              <w:br/>
              <w:t>[1]a long narrow inlet of the sea between steep cliffs; common in Norway</w:t>
              <w:br/>
            </w:r>
          </w:p>
        </w:tc>
      </w:tr>
    </w:tbl>
    <w:p>
      <w:pPr>
        <w:pStyle w:val="Heading2"/>
      </w:pPr>
      <w:r>
        <w:t>Words having lor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glory</w:t>
            </w:r>
          </w:p>
        </w:tc>
        <w:tc>
          <w:tcPr>
            <w:tcW w:type="dxa" w:w="4320"/>
          </w:tcPr>
          <w:p>
            <w:r>
              <w:t xml:space="preserve">NOUNS </w:t>
              <w:br/>
              <w:t>[1]a state of high honor</w:t>
              <w:br/>
              <w:t>[2]brilliant radiant beauty</w:t>
              <w:br/>
              <w:t>[3]an indication of radiant light drawn around the head of a saint</w:t>
              <w:br/>
              <w:br/>
              <w:t xml:space="preserve"> VERBS </w:t>
              <w:br/>
              <w:t>[1]rejoice proudly</w:t>
              <w:br/>
            </w:r>
          </w:p>
        </w:tc>
      </w:tr>
    </w:tbl>
    <w:p>
      <w:pPr>
        <w:pStyle w:val="Heading2"/>
      </w:pPr>
      <w:r>
        <w:t>Words having nor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snort</w:t>
            </w:r>
          </w:p>
        </w:tc>
        <w:tc>
          <w:tcPr>
            <w:tcW w:type="dxa" w:w="4320"/>
          </w:tcPr>
          <w:p>
            <w:r>
              <w:t xml:space="preserve">NOUNS </w:t>
              <w:br/>
              <w:t>[1]a disrespectful laugh</w:t>
              <w:br/>
              <w:t>[2]a cry or noise made to express displeasure or contempt</w:t>
              <w:br/>
              <w:br/>
              <w:t xml:space="preserve"> VERBS </w:t>
              <w:br/>
              <w:t>[1]indicate contempt by breathing noisily and forcefully through the nose</w:t>
              <w:br/>
              <w:t>[2]make a snorting sound by exhaling hard</w:t>
              <w:br/>
              <w:t>[3]inhale recreational drugs</w:t>
              <w:br/>
              <w:t>[4]inhale through the nose</w:t>
              <w:br/>
            </w:r>
          </w:p>
        </w:tc>
      </w:tr>
    </w:tbl>
    <w:p>
      <w:pPr>
        <w:pStyle w:val="Heading2"/>
      </w:pPr>
      <w:r>
        <w:t>Words having por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sport</w:t>
            </w:r>
          </w:p>
        </w:tc>
        <w:tc>
          <w:tcPr>
            <w:tcW w:type="dxa" w:w="4320"/>
          </w:tcPr>
          <w:p>
            <w:r>
              <w:t xml:space="preserve">NOUNS </w:t>
              <w:br/>
              <w:t>[1]an active diversion requiring physical exertion and competition</w:t>
              <w:br/>
              <w:t>[2]the occupation of athletes who compete for pay</w:t>
              <w:br/>
              <w:t>[3](Maine colloquial) a temporary summer resident of Maine</w:t>
              <w:br/>
              <w:t>[4]a person known for the way she (or he) behaves when teased or defeated or subjected to trying circumstances</w:t>
              <w:br/>
              <w:t>[5]someone who engages in sports</w:t>
              <w:br/>
              <w:t>[6](biology) an organism that has characteristics resulting from chromosomal alteration</w:t>
              <w:br/>
              <w:t>[7]verbal wit or mockery (often at another's expense but not to be taken seriously)</w:t>
              <w:br/>
              <w:br/>
              <w:t xml:space="preserve"> VERBS </w:t>
              <w:br/>
              <w:t>[1]wear or display in an ostentatious or proud manner</w:t>
              <w:br/>
              <w:t>[2]play boisterously</w:t>
              <w:br/>
            </w:r>
          </w:p>
        </w:tc>
      </w:tr>
    </w:tbl>
    <w:p>
      <w:pPr>
        <w:pStyle w:val="Heading2"/>
      </w:pPr>
      <w:r>
        <w:t>Words having tor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stork</w:t>
            </w:r>
          </w:p>
        </w:tc>
        <w:tc>
          <w:tcPr>
            <w:tcW w:type="dxa" w:w="4320"/>
          </w:tcPr>
          <w:p>
            <w:r>
              <w:t xml:space="preserve">NOUNS </w:t>
              <w:br/>
              <w:t>[1]large mostly Old World wading birds typically having white-and-black plumage</w:t>
              <w:br/>
            </w:r>
          </w:p>
        </w:tc>
      </w:tr>
      <w:tr>
        <w:tc>
          <w:tcPr>
            <w:tcW w:type="dxa" w:w="4320"/>
          </w:tcPr>
          <w:p>
            <w:r>
              <w:t>storm</w:t>
            </w:r>
          </w:p>
        </w:tc>
        <w:tc>
          <w:tcPr>
            <w:tcW w:type="dxa" w:w="4320"/>
          </w:tcPr>
          <w:p>
            <w:r>
              <w:t xml:space="preserve">NOUNS </w:t>
              <w:br/>
              <w:t>[1]a violent weather condition with winds 64-72 knots (11 on the Beaufort scale) and precipitation and thunder and lightning</w:t>
              <w:br/>
              <w:t>[2]a violent commotion or disturbance</w:t>
              <w:br/>
              <w:t>[3]a direct and violent assault on a stronghold</w:t>
              <w:br/>
              <w:br/>
              <w:t xml:space="preserve"> VERBS </w:t>
              <w:br/>
              <w:t>[1]behave violently, as if in state of a great anger</w:t>
              <w:br/>
              <w:t>[2]take by force</w:t>
              <w:br/>
              <w:t>[3]rain, hail, or snow hard and be very windy, often with thunder or lightning</w:t>
              <w:br/>
              <w:t>[4]blow hard</w:t>
              <w:br/>
              <w:t>[5]attack by storm; attack suddenly</w:t>
              <w:br/>
            </w:r>
          </w:p>
        </w:tc>
      </w:tr>
      <w:tr>
        <w:tc>
          <w:tcPr>
            <w:tcW w:type="dxa" w:w="4320"/>
          </w:tcPr>
          <w:p>
            <w:r>
              <w:t>story</w:t>
            </w:r>
          </w:p>
        </w:tc>
        <w:tc>
          <w:tcPr>
            <w:tcW w:type="dxa" w:w="4320"/>
          </w:tcPr>
          <w:p>
            <w:r>
              <w:t xml:space="preserve">NOUNS </w:t>
              <w:br/>
              <w:t>[1]a message that tells the particulars of an act or occurrence or course of events; presented in writing or drama or cinema or as a radio or television program</w:t>
              <w:br/>
              <w:t>[2]a piece of fiction that narrates a chain of related events</w:t>
              <w:br/>
              <w:t>[3]a structure consisting of a room or set of rooms at a single position along a vertical scale</w:t>
              <w:br/>
              <w:t>[4]a record or narrative description of past events</w:t>
              <w:br/>
              <w:t>[5]a short account of the news</w:t>
              <w:br/>
              <w:t>[6]a trivial lie</w:t>
              <w:br/>
            </w:r>
          </w:p>
        </w:tc>
      </w:tr>
    </w:tbl>
    <w:p>
      <w:pPr>
        <w:pStyle w:val="Heading2"/>
      </w:pPr>
      <w:r>
        <w:t>Words having wor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sword</w:t>
            </w:r>
          </w:p>
        </w:tc>
        <w:tc>
          <w:tcPr>
            <w:tcW w:type="dxa" w:w="4320"/>
          </w:tcPr>
          <w:p>
            <w:r>
              <w:t xml:space="preserve">NOUNS </w:t>
              <w:br/>
              <w:t>[1]a cutting or thrusting weapon that has a long metal blade and a hilt with a hand guard</w:t>
              <w:br/>
            </w:r>
          </w:p>
        </w:tc>
      </w:tr>
      <w:tr>
        <w:tc>
          <w:tcPr>
            <w:tcW w:type="dxa" w:w="4320"/>
          </w:tcPr>
          <w:p>
            <w:r>
              <w:t>sworn</w:t>
            </w:r>
          </w:p>
        </w:tc>
        <w:tc>
          <w:tcPr>
            <w:tcW w:type="dxa" w:w="4320"/>
          </w:tcPr>
          <w:p>
            <w:r>
              <w:br/>
              <w:t xml:space="preserve"> VERBS </w:t>
              <w:br/>
              <w:t>[1]utter obscenities or profanities</w:t>
              <w:br/>
              <w:t>[2]to declare or affirm solemnly and formally as true</w:t>
              <w:br/>
              <w:t>[3]promise solemnly; take an oath</w:t>
              <w:br/>
              <w:t>[4]make a deposition; declare under oath</w:t>
              <w:br/>
              <w:t>[5]have confidence or faith in</w:t>
              <w:br/>
              <w:br/>
              <w:t xml:space="preserve"> ADJECTIVES </w:t>
              <w:br/>
              <w:t>[1]bound by or as if by an oath</w:t>
              <w:br/>
              <w:t>[2]bound by or stated on oath; - Shakespeare</w:t>
              <w:br/>
            </w:r>
          </w:p>
        </w:tc>
      </w:tr>
    </w:tbl>
    <w:p>
      <w:pPr>
        <w:pStyle w:val="Heading2"/>
      </w:pPr>
      <w:r>
        <w:t>Words having hos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ghost</w:t>
            </w:r>
          </w:p>
        </w:tc>
        <w:tc>
          <w:tcPr>
            <w:tcW w:type="dxa" w:w="4320"/>
          </w:tcPr>
          <w:p>
            <w:r>
              <w:t xml:space="preserve">NOUNS </w:t>
              <w:br/>
              <w:t>[1]a mental representation of some haunting experience</w:t>
              <w:br/>
              <w:t>[2]a writer who gives the credit of authorship to someone else</w:t>
              <w:br/>
              <w:t>[3]the visible disembodied soul of a dead person</w:t>
              <w:br/>
              <w:t>[4]a suggestion of some quality</w:t>
              <w:br/>
              <w:br/>
              <w:t xml:space="preserve"> VERBS </w:t>
              <w:br/>
              <w:t>[1]move like a ghost</w:t>
              <w:br/>
              <w:t>[2]haunt like a ghost; pursue</w:t>
              <w:br/>
              <w:t>[3]write for someone else</w:t>
              <w:br/>
            </w:r>
          </w:p>
        </w:tc>
      </w:tr>
    </w:tbl>
    <w:p>
      <w:pPr>
        <w:pStyle w:val="Heading2"/>
      </w:pPr>
      <w:r>
        <w:t>Words having los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floss</w:t>
            </w:r>
          </w:p>
        </w:tc>
        <w:tc>
          <w:tcPr>
            <w:tcW w:type="dxa" w:w="4320"/>
          </w:tcPr>
          <w:p>
            <w:r>
              <w:t xml:space="preserve">NOUNS </w:t>
              <w:br/>
              <w:t>[1]a soft loosely twisted thread used in embroidery</w:t>
              <w:br/>
              <w:t>[2]a soft thread for cleaning the spaces between the teeth</w:t>
              <w:br/>
              <w:br/>
              <w:t xml:space="preserve"> VERBS </w:t>
              <w:br/>
              <w:t>[1]use dental floss to clean</w:t>
              <w:br/>
            </w:r>
          </w:p>
        </w:tc>
      </w:tr>
    </w:tbl>
    <w:p>
      <w:pPr>
        <w:pStyle w:val="Heading2"/>
      </w:pPr>
      <w:r>
        <w:t>Words having los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gloss</w:t>
            </w:r>
          </w:p>
        </w:tc>
        <w:tc>
          <w:tcPr>
            <w:tcW w:type="dxa" w:w="4320"/>
          </w:tcPr>
          <w:p>
            <w:r>
              <w:t xml:space="preserve">NOUNS </w:t>
              <w:br/>
              <w:t>[1]an explanation or definition of an obscure word in a text</w:t>
              <w:br/>
              <w:t>[2]an alphabetical list of technical terms in some specialized field of knowledge; usually published as an appendix to a text on that field</w:t>
              <w:br/>
              <w:t>[3]the property of being smooth and shiny</w:t>
              <w:br/>
              <w:t>[4]an outward or token appearance or form that is deliberately misleading</w:t>
              <w:br/>
              <w:br/>
              <w:t xml:space="preserve"> VERBS </w:t>
              <w:br/>
              <w:t>[1]give a shine or gloss to, usually by rubbing</w:t>
              <w:br/>
              <w:t>[2]provide interlinear explanations for words or phrases</w:t>
              <w:br/>
              <w:t>[3]provide an interlinear translation of a word or phrase</w:t>
              <w:br/>
              <w:t>[4]give a deceptive explanation or excuse for</w:t>
              <w:br/>
            </w:r>
          </w:p>
        </w:tc>
      </w:tr>
    </w:tbl>
    <w:p>
      <w:pPr>
        <w:pStyle w:val="Heading2"/>
      </w:pPr>
      <w:r>
        <w:t>Words having los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slosh</w:t>
            </w:r>
          </w:p>
        </w:tc>
        <w:tc>
          <w:tcPr>
            <w:tcW w:type="dxa" w:w="4320"/>
          </w:tcPr>
          <w:p>
            <w:r>
              <w:br/>
              <w:t xml:space="preserve"> VERBS </w:t>
              <w:br/>
              <w:t>[1]make a splashing sound</w:t>
              <w:br/>
              <w:t>[2]walk through mud or mire</w:t>
              <w:br/>
              <w:t>[3]spill or splash copiously or clumsily</w:t>
              <w:br/>
            </w:r>
          </w:p>
        </w:tc>
      </w:tr>
    </w:tbl>
    <w:p>
      <w:pPr>
        <w:pStyle w:val="Heading2"/>
      </w:pPr>
      <w:r>
        <w:t>Words having ros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cross</w:t>
            </w:r>
          </w:p>
        </w:tc>
        <w:tc>
          <w:tcPr>
            <w:tcW w:type="dxa" w:w="4320"/>
          </w:tcPr>
          <w:p>
            <w:r>
              <w:t xml:space="preserve">NOUNS </w:t>
              <w:br/>
              <w:t>[1]a wooden structure consisting of an upright post with a transverse piece</w:t>
              <w:br/>
              <w:t>[2]a marking that consists of lines that cross each other</w:t>
              <w:br/>
              <w:t>[3]a representation of the structure on which Jesus was crucified; used as an emblem of Christianity or in heraldry</w:t>
              <w:br/>
              <w:t>[4]any affliction that causes great suffering</w:t>
              <w:br/>
              <w:t>[5](genetics) an organism that is the offspring of genetically dissimilar parents or stock; especially offspring produced by breeding plants or animals of different varieties or breeds or species</w:t>
              <w:br/>
              <w:t>[6](genetics) the act of mixing different species or varieties of animals or plants and thus to produce hybrids</w:t>
              <w:br/>
              <w:br/>
              <w:t xml:space="preserve"> VERBS </w:t>
              <w:br/>
              <w:t>[1]travel across or pass over</w:t>
              <w:br/>
              <w:t>[2]meet at a point</w:t>
              <w:br/>
              <w:t>[3]hinder or prevent (the efforts, plans, or desires) of</w:t>
              <w:br/>
              <w:t>[4]fold so as to resemble a cross</w:t>
              <w:br/>
              <w:t>[5]to cover or extend over an area or time period; ,</w:t>
              <w:br/>
              <w:t>[6]meet and pass</w:t>
              <w:br/>
              <w:t>[7]trace a line through or across</w:t>
              <w:br/>
              <w:t>[8]breed animals or plants using parents of different races and varieties</w:t>
              <w:br/>
              <w:br/>
              <w:t xml:space="preserve"> ADJECTIVES </w:t>
              <w:br/>
              <w:t>[1]extending or lying across; in a crosswise direction; at right angles to the long axis</w:t>
              <w:br/>
              <w:t>[2]annoyed and irritable</w:t>
              <w:br/>
            </w:r>
          </w:p>
        </w:tc>
      </w:tr>
    </w:tbl>
    <w:p>
      <w:pPr>
        <w:pStyle w:val="Heading2"/>
      </w:pPr>
      <w:r>
        <w:t>Words having ros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dross</w:t>
            </w:r>
          </w:p>
        </w:tc>
        <w:tc>
          <w:tcPr>
            <w:tcW w:type="dxa" w:w="4320"/>
          </w:tcPr>
          <w:p>
            <w:r>
              <w:t xml:space="preserve">NOUNS </w:t>
              <w:br/>
              <w:t>[1]worthless or dangerous material that should be removed</w:t>
              <w:br/>
              <w:t>[2]the scum formed by oxidation at the surface of molten metals</w:t>
              <w:br/>
            </w:r>
          </w:p>
        </w:tc>
      </w:tr>
    </w:tbl>
    <w:p>
      <w:pPr>
        <w:pStyle w:val="Heading2"/>
      </w:pPr>
      <w:r>
        <w:t>Words having ros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gross</w:t>
            </w:r>
          </w:p>
        </w:tc>
        <w:tc>
          <w:tcPr>
            <w:tcW w:type="dxa" w:w="4320"/>
          </w:tcPr>
          <w:p>
            <w:r>
              <w:t xml:space="preserve">NOUNS </w:t>
              <w:br/>
              <w:t>[1]twelve dozen</w:t>
              <w:br/>
              <w:t>[2]the entire amount of income before any deductions are made</w:t>
              <w:br/>
              <w:br/>
              <w:t xml:space="preserve"> VERBS </w:t>
              <w:br/>
              <w:t>[1]earn before taxes, expenses, etc.</w:t>
              <w:br/>
              <w:br/>
              <w:t xml:space="preserve"> ADJECTIVES </w:t>
              <w:br/>
              <w:t>[1]before any deductions</w:t>
              <w:br/>
              <w:t>[2]lacking fine distinctions or detail</w:t>
              <w:br/>
              <w:t>[3]repellently fat</w:t>
              <w:br/>
              <w:t>[4]visible to the naked eye (especially of rocks and anatomical features)</w:t>
              <w:br/>
              <w:t>[5]without qualification; used informally as (often pejorative) intensifiers</w:t>
              <w:br/>
              <w:t>[6]conspicuously and tastelessly indecent</w:t>
              <w:br/>
              <w:t>[7]conspicuously and outrageously bad or reprehensible</w:t>
              <w:br/>
            </w:r>
          </w:p>
        </w:tc>
      </w:tr>
    </w:tbl>
    <w:p>
      <w:pPr>
        <w:pStyle w:val="Heading2"/>
      </w:pPr>
      <w:r>
        <w:t>Words having ros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prosy</w:t>
            </w:r>
          </w:p>
        </w:tc>
        <w:tc>
          <w:tcPr>
            <w:tcW w:type="dxa" w:w="4320"/>
          </w:tcPr>
          <w:p>
            <w:r>
              <w:br/>
              <w:t xml:space="preserve"> ADJECTIVES </w:t>
              <w:br/>
              <w:t>[1]lacking wit or imagination</w:t>
              <w:br/>
            </w:r>
          </w:p>
        </w:tc>
      </w:tr>
    </w:tbl>
    <w:p>
      <w:pPr>
        <w:pStyle w:val="Heading2"/>
      </w:pPr>
      <w:r>
        <w:t>Words having hot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shots</w:t>
            </w:r>
          </w:p>
        </w:tc>
        <w:tc>
          <w:tcPr>
            <w:tcW w:type="dxa" w:w="4320"/>
          </w:tcPr>
          <w:p>
            <w:r>
              <w:t xml:space="preserve">NOUNS </w:t>
              <w:br/>
              <w:t>[1]the act of firing a projectile</w:t>
              <w:br/>
              <w:t>[2]a solid missile discharged from a firearm</w:t>
              <w:br/>
              <w:t>[3](sports) the act of swinging or striking at a ball with a club or racket or bat or cue or hand</w:t>
              <w:br/>
              <w:t>[4]a chance to do something</w:t>
              <w:br/>
              <w:t>[5]a person who shoots (usually with respect to their ability to shoot)</w:t>
              <w:br/>
              <w:t>[6]a consecutive series of pictures that constitutes a unit of action in a film</w:t>
              <w:br/>
              <w:t>[7]the act of putting a liquid into the body by means of a syringe</w:t>
              <w:br/>
              <w:t>[8]a small drink of liquor</w:t>
              <w:br/>
              <w:t>[9]an aggressive remark directed at a person like a missile and intended to have a telling effect</w:t>
              <w:br/>
              <w:t>[10]an estimate based on little or no information</w:t>
              <w:br/>
              <w:t>[11]an informal photograph; usually made with a small hand-held camera</w:t>
              <w:br/>
              <w:t>[12]sports equipment consisting of a heavy metal ball used in the shot put</w:t>
              <w:br/>
              <w:t>[13]an explosive charge used in blasting</w:t>
              <w:br/>
              <w:t>[14]a blow hard enough to cause injury</w:t>
              <w:br/>
              <w:t>[15]an attempt to score in a game</w:t>
              <w:br/>
              <w:t>[16]informal words for any attempt or effort</w:t>
              <w:br/>
              <w:t>[17]the launching of a missile or spacecraft to a specified destination</w:t>
              <w:br/>
            </w:r>
          </w:p>
        </w:tc>
      </w:tr>
    </w:tbl>
    <w:p>
      <w:pPr>
        <w:pStyle w:val="Heading2"/>
      </w:pPr>
      <w:r>
        <w:t>Words having lot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blots</w:t>
            </w:r>
          </w:p>
        </w:tc>
        <w:tc>
          <w:tcPr>
            <w:tcW w:type="dxa" w:w="4320"/>
          </w:tcPr>
          <w:p>
            <w:r>
              <w:t xml:space="preserve">NOUNS </w:t>
              <w:br/>
              <w:t>[1]a blemish made by dirt</w:t>
              <w:br/>
              <w:t>[2]an act that brings discredit to the person who does it</w:t>
              <w:br/>
              <w:br/>
              <w:t xml:space="preserve"> VERBS </w:t>
              <w:br/>
              <w:t>[1]dry (ink) with blotting paper</w:t>
              <w:br/>
              <w:t>[2]make a spot or mark onto</w:t>
              <w:br/>
            </w:r>
          </w:p>
        </w:tc>
      </w:tr>
    </w:tbl>
    <w:p>
      <w:pPr>
        <w:pStyle w:val="Heading2"/>
      </w:pPr>
      <w:r>
        <w:t>Words having lot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cloth</w:t>
            </w:r>
          </w:p>
        </w:tc>
        <w:tc>
          <w:tcPr>
            <w:tcW w:type="dxa" w:w="4320"/>
          </w:tcPr>
          <w:p>
            <w:r>
              <w:t xml:space="preserve">NOUNS </w:t>
              <w:br/>
              <w:t>[1]artifact made by weaving or felting or knitting or crocheting natural or synthetic fibers</w:t>
              <w:br/>
            </w:r>
          </w:p>
        </w:tc>
      </w:tr>
      <w:tr>
        <w:tc>
          <w:tcPr>
            <w:tcW w:type="dxa" w:w="4320"/>
          </w:tcPr>
          <w:p>
            <w:r>
              <w:t>clots</w:t>
            </w:r>
          </w:p>
        </w:tc>
        <w:tc>
          <w:tcPr>
            <w:tcW w:type="dxa" w:w="4320"/>
          </w:tcPr>
          <w:p>
            <w:r>
              <w:t xml:space="preserve">NOUNS </w:t>
              <w:br/>
              <w:t>[1]a lump of material formed from the content of a liquid</w:t>
              <w:br/>
              <w:br/>
              <w:t xml:space="preserve"> VERBS </w:t>
              <w:br/>
              <w:t>[1]change from a liquid to a thickened or solid state</w:t>
              <w:br/>
              <w:t>[2]cause to change from a liquid to a solid or thickened state</w:t>
              <w:br/>
              <w:t>[3]turn into curds</w:t>
              <w:br/>
              <w:t>[4]coalesce or unite in a mass</w:t>
              <w:br/>
            </w:r>
          </w:p>
        </w:tc>
      </w:tr>
    </w:tbl>
    <w:p>
      <w:pPr>
        <w:pStyle w:val="Heading2"/>
      </w:pPr>
      <w:r>
        <w:t>Words having lot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plots</w:t>
            </w:r>
          </w:p>
        </w:tc>
        <w:tc>
          <w:tcPr>
            <w:tcW w:type="dxa" w:w="4320"/>
          </w:tcPr>
          <w:p>
            <w:r>
              <w:t xml:space="preserve">NOUNS </w:t>
              <w:br/>
              <w:t>[1]a secret scheme to do something (especially something underhand or illegal)</w:t>
              <w:br/>
              <w:t>[2]a small area of ground covered by specific vegetation</w:t>
              <w:br/>
              <w:t>[3]the story that is told in a novel or play or movie etc.</w:t>
              <w:br/>
              <w:t>[4]a chart or map showing the movements or progress of an object</w:t>
              <w:br/>
              <w:br/>
              <w:t xml:space="preserve"> VERBS </w:t>
              <w:br/>
              <w:t>[1]plan secretly, usually something illegal</w:t>
              <w:br/>
              <w:t>[2]make a schematic or technical drawing of that shows interactions among variables or how something is constructed</w:t>
              <w:br/>
              <w:t>[3]make a plat of</w:t>
              <w:br/>
              <w:t>[4]devise the sequence of events in (a literary work or a play, movie, or ballet)</w:t>
              <w:br/>
            </w:r>
          </w:p>
        </w:tc>
      </w:tr>
    </w:tbl>
    <w:p>
      <w:pPr>
        <w:pStyle w:val="Heading2"/>
      </w:pPr>
      <w:r>
        <w:t>Words having lot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sloth</w:t>
            </w:r>
          </w:p>
        </w:tc>
        <w:tc>
          <w:tcPr>
            <w:tcW w:type="dxa" w:w="4320"/>
          </w:tcPr>
          <w:p>
            <w:r>
              <w:t xml:space="preserve">NOUNS </w:t>
              <w:br/>
              <w:t>[1]a disinclination to work or exert yourself</w:t>
              <w:br/>
              <w:t>[2]any of several slow-moving arboreal mammals of South America and Central America; they hang from branches back downward and feed on leaves and fruits</w:t>
              <w:br/>
              <w:t>[3]apathy and inactivity in the practice of virtue (personified as one of the deadly sins)</w:t>
              <w:br/>
            </w:r>
          </w:p>
        </w:tc>
      </w:tr>
      <w:tr>
        <w:tc>
          <w:tcPr>
            <w:tcW w:type="dxa" w:w="4320"/>
          </w:tcPr>
          <w:p>
            <w:r>
              <w:t>slots</w:t>
            </w:r>
          </w:p>
        </w:tc>
        <w:tc>
          <w:tcPr>
            <w:tcW w:type="dxa" w:w="4320"/>
          </w:tcPr>
          <w:p>
            <w:r>
              <w:t xml:space="preserve">NOUNS </w:t>
              <w:br/>
              <w:t>[1]a position in a grammatical linguistic construction in which a variety of alternative units are interchangeable</w:t>
              <w:br/>
              <w:t>[2]a small slit (as for inserting a coin or depositing mail)</w:t>
              <w:br/>
              <w:t>[3]a time assigned on a schedule or agenda</w:t>
              <w:br/>
              <w:t>[4]a position in a hierarchy or organization</w:t>
              <w:br/>
              <w:t>[5]the trail of an animal (especially a deer)</w:t>
              <w:br/>
              <w:t>[6](computer) a socket in a microcomputer that will accept a plug-in circuit board</w:t>
              <w:br/>
              <w:t>[7]a slot machine that is used for gambling</w:t>
              <w:br/>
              <w:br/>
              <w:t xml:space="preserve"> VERBS </w:t>
              <w:br/>
              <w:t>[1]assign a time slot</w:t>
              <w:br/>
            </w:r>
          </w:p>
        </w:tc>
      </w:tr>
    </w:tbl>
    <w:p>
      <w:pPr>
        <w:pStyle w:val="Heading2"/>
      </w:pPr>
      <w:r>
        <w:t>Words having lot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zloty</w:t>
            </w:r>
          </w:p>
        </w:tc>
        <w:tc>
          <w:tcPr>
            <w:tcW w:type="dxa" w:w="4320"/>
          </w:tcPr>
          <w:p>
            <w:r>
              <w:t xml:space="preserve">NOUNS </w:t>
              <w:br/>
              <w:t>[1]the basic unit of money in Poland</w:t>
              <w:br/>
            </w:r>
          </w:p>
        </w:tc>
      </w:tr>
    </w:tbl>
    <w:p>
      <w:pPr>
        <w:pStyle w:val="Heading2"/>
      </w:pPr>
      <w:r>
        <w:t>Words having not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knots</w:t>
            </w:r>
          </w:p>
        </w:tc>
        <w:tc>
          <w:tcPr>
            <w:tcW w:type="dxa" w:w="4320"/>
          </w:tcPr>
          <w:p>
            <w:r>
              <w:t xml:space="preserve">NOUNS </w:t>
              <w:br/>
              <w:t>[1]a tight cluster of people or things</w:t>
              <w:br/>
              <w:t>[2]any of various fastenings formed by looping and tying a rope (or cord) upon itself or to another rope or to another object</w:t>
              <w:br/>
              <w:t>[3]a hard cross-grained round piece of wood in a board where a branch emerged</w:t>
              <w:br/>
              <w:t>[4]something twisted and tight and swollen</w:t>
              <w:br/>
              <w:t>[5]a unit of length used in navigation; exactly 1,852 meters; historically based on the distance spanned by one minute of arc in latitude</w:t>
              <w:br/>
              <w:t>[6]soft lump or unevenness in a yarn; either an imperfection or created by design</w:t>
              <w:br/>
              <w:t>[7]a sandpiper that breeds in the Arctic and winters in the southern hemisphere</w:t>
              <w:br/>
              <w:br/>
              <w:t xml:space="preserve"> VERBS </w:t>
              <w:br/>
              <w:t>[1]make into knots; make knots out of</w:t>
              <w:br/>
              <w:t>[2]tie or fasten into a knot</w:t>
              <w:br/>
              <w:t>[3]tangle or complicate</w:t>
              <w:br/>
            </w:r>
          </w:p>
        </w:tc>
      </w:tr>
    </w:tbl>
    <w:p>
      <w:pPr>
        <w:pStyle w:val="Heading2"/>
      </w:pPr>
      <w:r>
        <w:t>Words having not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snots</w:t>
            </w:r>
          </w:p>
        </w:tc>
        <w:tc>
          <w:tcPr>
            <w:tcW w:type="dxa" w:w="4320"/>
          </w:tcPr>
          <w:p>
            <w:r>
              <w:t xml:space="preserve">NOUNS </w:t>
              <w:br/>
              <w:t>[1]a person regarded as arrogant and annoying</w:t>
              <w:br/>
              <w:t>[2]nasal mucus</w:t>
              <w:br/>
            </w:r>
          </w:p>
        </w:tc>
      </w:tr>
    </w:tbl>
    <w:p>
      <w:pPr>
        <w:pStyle w:val="Heading2"/>
      </w:pPr>
      <w:r>
        <w:t>Words having pot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spots</w:t>
            </w:r>
          </w:p>
        </w:tc>
        <w:tc>
          <w:tcPr>
            <w:tcW w:type="dxa" w:w="4320"/>
          </w:tcPr>
          <w:p>
            <w:r>
              <w:t xml:space="preserve">NOUNS </w:t>
              <w:br/>
              <w:t>[1]spots before the eyes caused by opaque cell fragments in the vitreous humor and lens</w:t>
              <w:br/>
              <w:t>[2]a point located with respect to surface features of some region</w:t>
              <w:br/>
              <w:t>[3]a short section or illustration (as between radio or tv programs or in a magazine) that is often used for advertising</w:t>
              <w:br/>
              <w:t>[4]an outstanding characteristic</w:t>
              <w:br/>
              <w:t>[5]a blemish made by dirt</w:t>
              <w:br/>
              <w:t>[6]a small contrasting part of something</w:t>
              <w:br/>
              <w:t>[7]a section of an entertainment that is assigned to a specific performer or performance</w:t>
              <w:br/>
              <w:t>[8]a business establishment for entertainment</w:t>
              <w:br/>
              <w:t>[9]a job in an organization</w:t>
              <w:br/>
              <w:t>[10]a slight attack of illness</w:t>
              <w:br/>
              <w:t>[11]a small piece or quantity of something</w:t>
              <w:br/>
              <w:t>[12]a mark on a die or on a playing card (shape depending on the suit)</w:t>
              <w:br/>
              <w:t>[13]a lamp that produces a strong beam of light to illuminate a restricted area; used to focus attention of a stage performer</w:t>
              <w:br/>
              <w:t>[14]a playing card with a specified number of pips on it to indicate its value</w:t>
              <w:br/>
              <w:t>[15]an act that brings discredit to the person who does it</w:t>
              <w:br/>
              <w:br/>
              <w:t xml:space="preserve"> VERBS </w:t>
              <w:br/>
              <w:t>[1]catch sight of</w:t>
              <w:br/>
              <w:t>[2]detect with the senses</w:t>
              <w:br/>
              <w:t>[3]mar or impair with a flaw</w:t>
              <w:br/>
              <w:t>[4]make a spot or mark onto</w:t>
              <w:br/>
              <w:t>[5]become spotted</w:t>
              <w:br/>
              <w:t>[6]mark with a spot or spots so as to allow easy recognition</w:t>
              <w:br/>
            </w:r>
          </w:p>
        </w:tc>
      </w:tr>
    </w:tbl>
    <w:p>
      <w:pPr>
        <w:pStyle w:val="Heading2"/>
      </w:pPr>
      <w:r>
        <w:t>Words having rot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broth</w:t>
            </w:r>
          </w:p>
        </w:tc>
        <w:tc>
          <w:tcPr>
            <w:tcW w:type="dxa" w:w="4320"/>
          </w:tcPr>
          <w:p>
            <w:r>
              <w:t xml:space="preserve">NOUNS </w:t>
              <w:br/>
              <w:t>[1]liquid in which meat and vegetables are simmered; used as a basis for e.g. soups or sauces</w:t>
              <w:br/>
              <w:t>[2]a thin soup of meat or fish or vegetable stock</w:t>
              <w:br/>
            </w:r>
          </w:p>
        </w:tc>
      </w:tr>
    </w:tbl>
    <w:p>
      <w:pPr>
        <w:pStyle w:val="Heading2"/>
      </w:pPr>
      <w:r>
        <w:t>Words having rot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froth</w:t>
            </w:r>
          </w:p>
        </w:tc>
        <w:tc>
          <w:tcPr>
            <w:tcW w:type="dxa" w:w="4320"/>
          </w:tcPr>
          <w:p>
            <w:r>
              <w:t xml:space="preserve">NOUNS </w:t>
              <w:br/>
              <w:t>[1]a mass of small bubbles formed in or on a liquid</w:t>
              <w:br/>
              <w:br/>
              <w:t xml:space="preserve"> VERBS </w:t>
              <w:br/>
              <w:t>[1]become bubbly or frothy or foaming</w:t>
              <w:br/>
              <w:t>[2]make froth or foam and become bubbly</w:t>
              <w:br/>
              <w:t>[3]exude or expel foam</w:t>
              <w:br/>
            </w:r>
          </w:p>
        </w:tc>
      </w:tr>
    </w:tbl>
    <w:p>
      <w:pPr>
        <w:pStyle w:val="Heading2"/>
      </w:pPr>
      <w:r>
        <w:t>Words having rot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troth</w:t>
            </w:r>
          </w:p>
        </w:tc>
        <w:tc>
          <w:tcPr>
            <w:tcW w:type="dxa" w:w="4320"/>
          </w:tcPr>
          <w:p>
            <w:r>
              <w:t xml:space="preserve">NOUNS </w:t>
              <w:br/>
              <w:t>[1]a mutual promise to marry</w:t>
              <w:br/>
              <w:t>[2]a solemn pledge of fidelity</w:t>
              <w:br/>
            </w:r>
          </w:p>
        </w:tc>
      </w:tr>
      <w:tr>
        <w:tc>
          <w:tcPr>
            <w:tcW w:type="dxa" w:w="4320"/>
          </w:tcPr>
          <w:p>
            <w:r>
              <w:t>trots</w:t>
            </w:r>
          </w:p>
        </w:tc>
        <w:tc>
          <w:tcPr>
            <w:tcW w:type="dxa" w:w="4320"/>
          </w:tcPr>
          <w:p>
            <w:r>
              <w:t xml:space="preserve">NOUNS </w:t>
              <w:br/>
              <w:t>[1]a slow pace of running</w:t>
              <w:br/>
              <w:t>[2]radicals who support Trotsky's theory that socialism must be established throughout the world by continuing revolution</w:t>
              <w:br/>
              <w:t>[3]a literal translation used in studying a foreign language (often used illicitly)</w:t>
              <w:br/>
              <w:t>[4]a gait faster than a walk; diagonally opposite legs strike the ground together</w:t>
              <w:br/>
              <w:br/>
              <w:t xml:space="preserve"> VERBS </w:t>
              <w:br/>
              <w:t>[1]run at a moderately swift pace</w:t>
              <w:br/>
              <w:t>[2]ride at a trot</w:t>
              <w:br/>
              <w:t>[3]cause to trot</w:t>
              <w:br/>
            </w:r>
          </w:p>
        </w:tc>
      </w:tr>
    </w:tbl>
    <w:p>
      <w:pPr>
        <w:pStyle w:val="Heading2"/>
      </w:pPr>
      <w:r>
        <w:t>Words having rot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wroth</w:t>
            </w:r>
          </w:p>
        </w:tc>
        <w:tc>
          <w:tcPr>
            <w:tcW w:type="dxa" w:w="4320"/>
          </w:tcPr>
          <w:p>
            <w:r>
              <w:br/>
              <w:t xml:space="preserve"> ADJECTIVES </w:t>
              <w:br/>
              <w:t>[1]vehemently incensed and condemnatory</w:t>
              <w:br/>
            </w:r>
          </w:p>
        </w:tc>
      </w:tr>
    </w:tbl>
    <w:p>
      <w:pPr>
        <w:pStyle w:val="Heading2"/>
      </w:pPr>
      <w:r>
        <w:t>Words having wot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swots</w:t>
            </w:r>
          </w:p>
        </w:tc>
        <w:tc>
          <w:tcPr>
            <w:tcW w:type="dxa" w:w="4320"/>
          </w:tcPr>
          <w:p>
            <w:r>
              <w:t xml:space="preserve">NOUNS </w:t>
              <w:br/>
              <w:t>[1]an insignificant student who is ridiculed as being affected or boringly studious</w:t>
              <w:br/>
              <w:br/>
              <w:t xml:space="preserve"> VERBS </w:t>
              <w:br/>
              <w:t>[1]study intensively, as before an exam</w:t>
              <w:br/>
            </w:r>
          </w:p>
        </w:tc>
      </w:tr>
    </w:tbl>
    <w:p>
      <w:pPr>
        <w:pStyle w:val="Heading2"/>
      </w:pPr>
      <w:r>
        <w:t>Words having cow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scowl</w:t>
            </w:r>
          </w:p>
        </w:tc>
        <w:tc>
          <w:tcPr>
            <w:tcW w:type="dxa" w:w="4320"/>
          </w:tcPr>
          <w:p>
            <w:r>
              <w:t xml:space="preserve">NOUNS </w:t>
              <w:br/>
              <w:t>[1]a facial expression of dislike or displeasure</w:t>
              <w:br/>
              <w:br/>
              <w:t xml:space="preserve"> VERBS </w:t>
              <w:br/>
              <w:t>[1]frown with displeasure</w:t>
              <w:br/>
            </w:r>
          </w:p>
        </w:tc>
      </w:tr>
      <w:tr>
        <w:tc>
          <w:tcPr>
            <w:tcW w:type="dxa" w:w="4320"/>
          </w:tcPr>
          <w:p>
            <w:r>
              <w:t>scows</w:t>
            </w:r>
          </w:p>
        </w:tc>
        <w:tc>
          <w:tcPr>
            <w:tcW w:type="dxa" w:w="4320"/>
          </w:tcPr>
          <w:p>
            <w:r>
              <w:t xml:space="preserve">NOUNS </w:t>
              <w:br/>
              <w:t>[1]any of various flat-bottomed boats with sloping ends</w:t>
              <w:br/>
              <w:t>[2]a barge carrying bulk materials in an open hold</w:t>
              <w:br/>
            </w:r>
          </w:p>
        </w:tc>
      </w:tr>
    </w:tbl>
    <w:p>
      <w:pPr>
        <w:pStyle w:val="Heading2"/>
      </w:pPr>
      <w:r>
        <w:t>Words having how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chows</w:t>
            </w:r>
          </w:p>
        </w:tc>
        <w:tc>
          <w:tcPr>
            <w:tcW w:type="dxa" w:w="4320"/>
          </w:tcPr>
          <w:p>
            <w:r>
              <w:t xml:space="preserve">NOUNS </w:t>
              <w:br/>
              <w:t>[1]the imperial dynasty of China from 1122 to 221 BC; notable for the rise of Confucianism and Taoism</w:t>
              <w:br/>
              <w:t>[2]informal terms for a meal</w:t>
              <w:br/>
              <w:t>[3]breed of medium-sized dogs with a thick coat and fluffy curled tails and distinctive blue-black tongues; believed to have originated in northern China</w:t>
              <w:br/>
            </w:r>
          </w:p>
        </w:tc>
      </w:tr>
    </w:tbl>
    <w:p>
      <w:pPr>
        <w:pStyle w:val="Heading2"/>
      </w:pPr>
      <w:r>
        <w:t>Words having how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dhows</w:t>
            </w:r>
          </w:p>
        </w:tc>
        <w:tc>
          <w:tcPr>
            <w:tcW w:type="dxa" w:w="4320"/>
          </w:tcPr>
          <w:p>
            <w:r>
              <w:t xml:space="preserve">NOUNS </w:t>
              <w:br/>
              <w:t>[1]a lateen-rigged sailing vessel used by Arabs</w:t>
              <w:br/>
            </w:r>
          </w:p>
        </w:tc>
      </w:tr>
    </w:tbl>
    <w:p>
      <w:pPr>
        <w:pStyle w:val="Heading2"/>
      </w:pPr>
      <w:r>
        <w:t>Words having how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shown</w:t>
            </w:r>
          </w:p>
        </w:tc>
        <w:tc>
          <w:tcPr>
            <w:tcW w:type="dxa" w:w="4320"/>
          </w:tcPr>
          <w:p>
            <w:r>
              <w:br/>
              <w:t xml:space="preserve"> VERBS </w:t>
              <w:br/>
              <w:t>[1]give an exhibition of to an interested audience</w:t>
              <w:br/>
              <w:t>[2]establish the validity of something, as by an example, explanation or experiment</w:t>
              <w:br/>
              <w:t>[3]provide evidence for</w:t>
              <w:br/>
              <w:t>[4]make visible or noticeable</w:t>
              <w:br/>
              <w:t>[5]show in, or as in, a picture</w:t>
              <w:br/>
              <w:t>[6]give expression to</w:t>
              <w:br/>
              <w:t>[7]indicate a place, direction, person, or thing; either spatially or figuratively</w:t>
              <w:br/>
              <w:t>[8]be or become visible or noticeable</w:t>
              <w:br/>
              <w:t>[9]indicate a certain reading; of gauges and instruments</w:t>
              <w:br/>
              <w:t>[10]give evidence of, as of records</w:t>
              <w:br/>
              <w:t>[11]take (someone) to their seats, as in theaters or auditoriums</w:t>
              <w:br/>
              <w:t>[12]finish third or better in a horse or dog race</w:t>
              <w:br/>
            </w:r>
          </w:p>
        </w:tc>
      </w:tr>
      <w:tr>
        <w:tc>
          <w:tcPr>
            <w:tcW w:type="dxa" w:w="4320"/>
          </w:tcPr>
          <w:p>
            <w:r>
              <w:t>shows</w:t>
            </w:r>
          </w:p>
        </w:tc>
        <w:tc>
          <w:tcPr>
            <w:tcW w:type="dxa" w:w="4320"/>
          </w:tcPr>
          <w:p>
            <w:r>
              <w:t xml:space="preserve">NOUNS </w:t>
              <w:br/>
              <w:t>[1]the act of publicly exhibiting or entertaining</w:t>
              <w:br/>
              <w:t>[2]something intended to communicate a particular impression</w:t>
              <w:br/>
              <w:t>[3]a social event involving a public performance or entertainment</w:t>
              <w:br/>
              <w:t>[4]pretending that something is the case in order to make a good impression</w:t>
              <w:br/>
              <w:br/>
              <w:t xml:space="preserve"> VERBS </w:t>
              <w:br/>
              <w:t>[1]give an exhibition of to an interested audience</w:t>
              <w:br/>
              <w:t>[2]establish the validity of something, as by an example, explanation or experiment</w:t>
              <w:br/>
              <w:t>[3]provide evidence for</w:t>
              <w:br/>
              <w:t>[4]make visible or noticeable</w:t>
              <w:br/>
              <w:t>[5]show in, or as in, a picture</w:t>
              <w:br/>
              <w:t>[6]give expression to</w:t>
              <w:br/>
              <w:t>[7]indicate a place, direction, person, or thing; either spatially or figuratively</w:t>
              <w:br/>
              <w:t>[8]be or become visible or noticeable</w:t>
              <w:br/>
              <w:t>[9]indicate a certain reading; of gauges and instruments</w:t>
              <w:br/>
              <w:t>[10]give evidence of, as of records</w:t>
              <w:br/>
              <w:t>[11]take (someone) to their seats, as in theaters or auditoriums</w:t>
              <w:br/>
              <w:t>[12]finish third or better in a horse or dog race</w:t>
              <w:br/>
            </w:r>
          </w:p>
        </w:tc>
      </w:tr>
      <w:tr>
        <w:tc>
          <w:tcPr>
            <w:tcW w:type="dxa" w:w="4320"/>
          </w:tcPr>
          <w:p>
            <w:r>
              <w:t>showy</w:t>
            </w:r>
          </w:p>
        </w:tc>
        <w:tc>
          <w:tcPr>
            <w:tcW w:type="dxa" w:w="4320"/>
          </w:tcPr>
          <w:p>
            <w:r>
              <w:br/>
              <w:t xml:space="preserve"> ADJECTIVES </w:t>
              <w:br/>
              <w:t>[1]marked by ostentation but often tasteless</w:t>
              <w:br/>
              <w:t>[2]displaying brilliance and virtuosity</w:t>
              <w:br/>
              <w:t>[3](used especially of clothes) marked by conspicuous display</w:t>
              <w:br/>
              <w:t>[4]superficially attractive and stylish; suggesting wealth or expense</w:t>
              <w:br/>
            </w:r>
          </w:p>
        </w:tc>
      </w:tr>
    </w:tbl>
    <w:p>
      <w:pPr>
        <w:pStyle w:val="Heading2"/>
      </w:pPr>
      <w:r>
        <w:t>Words having low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blown</w:t>
            </w:r>
          </w:p>
        </w:tc>
        <w:tc>
          <w:tcPr>
            <w:tcW w:type="dxa" w:w="4320"/>
          </w:tcPr>
          <w:p>
            <w:r>
              <w:br/>
              <w:t xml:space="preserve"> VERBS </w:t>
              <w:br/>
              <w:t>[1]exhale hard</w:t>
              <w:br/>
              <w:t>[2]be blowing or storming</w:t>
              <w:br/>
              <w:t>[3]free of obstruction by blowing air through</w:t>
              <w:br/>
              <w:t>[4]be in motion due to some air or water current</w:t>
              <w:br/>
              <w:t>[5]make a sound as if blown</w:t>
              <w:br/>
              <w:t>[6]shape by blowing</w:t>
              <w:br/>
              <w:t>[7]make a mess of, destroy or ruin</w:t>
              <w:br/>
              <w:t>[8]spend thoughtlessly; throw away</w:t>
              <w:br/>
              <w:t>[9]spend lavishly or wastefully on</w:t>
              <w:br/>
              <w:t>[10]sound by having air expelled through a tube</w:t>
              <w:br/>
              <w:t>[11]play or sound a wind instrument</w:t>
              <w:br/>
              <w:t>[12]provide sexual gratification through oral stimulation</w:t>
              <w:br/>
              <w:t>[13]cause air to go in, on, or through</w:t>
              <w:br/>
              <w:t>[14]cause to move by means of an air current</w:t>
              <w:br/>
              <w:t>[15]spout moist air from the blowhole</w:t>
              <w:br/>
              <w:t>[16]leave; informal or rude</w:t>
              <w:br/>
              <w:t>[17]lay eggs</w:t>
              <w:br/>
              <w:t>[18]cause to be revealed and jeopardized</w:t>
              <w:br/>
              <w:t>[19]show off</w:t>
              <w:br/>
              <w:t>[20]allow to regain its breath</w:t>
              <w:br/>
              <w:t>[21]melt, break, or become otherwise unusable</w:t>
              <w:br/>
              <w:t>[22]burst suddenly</w:t>
              <w:br/>
              <w:br/>
              <w:t xml:space="preserve"> ADJECTIVES </w:t>
              <w:br/>
              <w:t>[1]being moved or acted upon by moving air or vapor</w:t>
              <w:br/>
              <w:t>[2]breathing laboriously or convulsively</w:t>
              <w:br/>
            </w:r>
          </w:p>
        </w:tc>
      </w:tr>
      <w:tr>
        <w:tc>
          <w:tcPr>
            <w:tcW w:type="dxa" w:w="4320"/>
          </w:tcPr>
          <w:p>
            <w:r>
              <w:t>blows</w:t>
            </w:r>
          </w:p>
        </w:tc>
        <w:tc>
          <w:tcPr>
            <w:tcW w:type="dxa" w:w="4320"/>
          </w:tcPr>
          <w:p>
            <w:r>
              <w:t xml:space="preserve">NOUNS </w:t>
              <w:br/>
              <w:t>[1]a powerful stroke with the fist or a weapon</w:t>
              <w:br/>
              <w:t>[2]an impact (as from a collision)</w:t>
              <w:br/>
              <w:t>[3]an unfortunate happening that hinders or impedes; something that is thwarting or frustrating</w:t>
              <w:br/>
              <w:t>[4]an unpleasant or disappointing surprise</w:t>
              <w:br/>
              <w:t>[5]a strong current of air</w:t>
              <w:br/>
              <w:t>[6]street names for cocaine</w:t>
              <w:br/>
              <w:t>[7]forceful exhalation through the nose or mouth</w:t>
              <w:br/>
              <w:br/>
              <w:t xml:space="preserve"> VERBS </w:t>
              <w:br/>
              <w:t>[1]exhale hard</w:t>
              <w:br/>
              <w:t>[2]be blowing or storming</w:t>
              <w:br/>
              <w:t>[3]free of obstruction by blowing air through</w:t>
              <w:br/>
              <w:t>[4]be in motion due to some air or water current</w:t>
              <w:br/>
              <w:t>[5]make a sound as if blown</w:t>
              <w:br/>
              <w:t>[6]shape by blowing</w:t>
              <w:br/>
              <w:t>[7]make a mess of, destroy or ruin</w:t>
              <w:br/>
              <w:t>[8]spend thoughtlessly; throw away</w:t>
              <w:br/>
              <w:t>[9]spend lavishly or wastefully on</w:t>
              <w:br/>
              <w:t>[10]sound by having air expelled through a tube</w:t>
              <w:br/>
              <w:t>[11]play or sound a wind instrument</w:t>
              <w:br/>
              <w:t>[12]provide sexual gratification through oral stimulation</w:t>
              <w:br/>
              <w:t>[13]cause air to go in, on, or through</w:t>
              <w:br/>
              <w:t>[14]cause to move by means of an air current</w:t>
              <w:br/>
              <w:t>[15]spout moist air from the blowhole</w:t>
              <w:br/>
              <w:t>[16]leave; informal or rude</w:t>
              <w:br/>
              <w:t>[17]lay eggs</w:t>
              <w:br/>
              <w:t>[18]cause to be revealed and jeopardized</w:t>
              <w:br/>
              <w:t>[19]show off</w:t>
              <w:br/>
              <w:t>[20]allow to regain its breath</w:t>
              <w:br/>
              <w:t>[21]melt, break, or become otherwise unusable</w:t>
              <w:br/>
              <w:t>[22]burst suddenly</w:t>
              <w:br/>
            </w:r>
          </w:p>
        </w:tc>
      </w:tr>
      <w:tr>
        <w:tc>
          <w:tcPr>
            <w:tcW w:type="dxa" w:w="4320"/>
          </w:tcPr>
          <w:p>
            <w:r>
              <w:t>blowy</w:t>
            </w:r>
          </w:p>
        </w:tc>
        <w:tc>
          <w:tcPr>
            <w:tcW w:type="dxa" w:w="4320"/>
          </w:tcPr>
          <w:p>
            <w:r>
              <w:br/>
              <w:t xml:space="preserve"> ADJECTIVES </w:t>
              <w:br/>
              <w:t>[1]abounding in or exposed to the wind or breezes</w:t>
              <w:br/>
            </w:r>
          </w:p>
        </w:tc>
      </w:tr>
    </w:tbl>
    <w:p>
      <w:pPr>
        <w:pStyle w:val="Heading2"/>
      </w:pPr>
      <w:r>
        <w:t>Words having low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clown</w:t>
            </w:r>
          </w:p>
        </w:tc>
        <w:tc>
          <w:tcPr>
            <w:tcW w:type="dxa" w:w="4320"/>
          </w:tcPr>
          <w:p>
            <w:r>
              <w:t xml:space="preserve">NOUNS </w:t>
              <w:br/>
              <w:t>[1]a rude or vulgar fool</w:t>
              <w:br/>
              <w:t>[2]a person who amuses others by ridiculous behavior</w:t>
              <w:br/>
              <w:br/>
              <w:t xml:space="preserve"> VERBS </w:t>
              <w:br/>
              <w:t>[1]act as or like a clown</w:t>
              <w:br/>
            </w:r>
          </w:p>
        </w:tc>
      </w:tr>
    </w:tbl>
    <w:p>
      <w:pPr>
        <w:pStyle w:val="Heading2"/>
      </w:pPr>
      <w:r>
        <w:t>Words having low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flown</w:t>
            </w:r>
          </w:p>
        </w:tc>
        <w:tc>
          <w:tcPr>
            <w:tcW w:type="dxa" w:w="4320"/>
          </w:tcPr>
          <w:p>
            <w:r>
              <w:br/>
              <w:t xml:space="preserve"> VERBS </w:t>
              <w:br/>
              <w:t>[1]travel through the air; be airborne</w:t>
              <w:br/>
              <w:t>[2]move quickly or suddenly</w:t>
              <w:br/>
              <w:t>[3]operate an airplane</w:t>
              <w:br/>
              <w:t>[4]transport by aeroplane</w:t>
              <w:br/>
              <w:t>[5]cause to fly or float</w:t>
              <w:br/>
              <w:t>[6]be dispersed or disseminated</w:t>
              <w:br/>
              <w:t>[7]change quickly from one emotional state to another</w:t>
              <w:br/>
              <w:t>[8]pass away rapidly</w:t>
              <w:br/>
              <w:t>[9]travel in an airplane</w:t>
              <w:br/>
              <w:t>[10]display in the air or cause to float</w:t>
              <w:br/>
              <w:t>[11]run away quickly</w:t>
              <w:br/>
              <w:t>[12]travel over (an area of land or sea) in an aircraft</w:t>
              <w:br/>
              <w:t>[13]hit a fly</w:t>
              <w:br/>
              <w:t>[14]decrease rapidly and disappear</w:t>
              <w:br/>
            </w:r>
          </w:p>
        </w:tc>
      </w:tr>
      <w:tr>
        <w:tc>
          <w:tcPr>
            <w:tcW w:type="dxa" w:w="4320"/>
          </w:tcPr>
          <w:p>
            <w:r>
              <w:t>flows</w:t>
            </w:r>
          </w:p>
        </w:tc>
        <w:tc>
          <w:tcPr>
            <w:tcW w:type="dxa" w:w="4320"/>
          </w:tcPr>
          <w:p>
            <w:r>
              <w:t xml:space="preserve">NOUNS </w:t>
              <w:br/>
              <w:t>[1]the motion characteristic of fluids (liquids or gases)</w:t>
              <w:br/>
              <w:t>[2]the amount of fluid that flows in a given time</w:t>
              <w:br/>
              <w:t>[3]the act of flowing or streaming; continuous progression</w:t>
              <w:br/>
              <w:t>[4]any uninterrupted stream or discharge</w:t>
              <w:br/>
              <w:t>[5]something that resembles a flowing stream in moving continuously</w:t>
              <w:br/>
              <w:t>[6]dominant course (suggestive of running water) of successive events or ideas</w:t>
              <w:br/>
              <w:t>[7]the monthly discharge of blood from the uterus of nonpregnant women from puberty to menopause; ; --Hippocrates; --Aristotle</w:t>
              <w:br/>
              <w:br/>
              <w:t xml:space="preserve"> VERBS </w:t>
              <w:br/>
              <w:t>[1]move or progress freely as if in a stream</w:t>
              <w:br/>
              <w:t>[2]move along, of liquids</w:t>
              <w:br/>
              <w:t>[3]cause to flow</w:t>
              <w:br/>
              <w:t>[4]be abundantly present</w:t>
              <w:br/>
              <w:t>[5]fall or flow in a certain way</w:t>
              <w:br/>
              <w:t>[6]cover or swamp with water</w:t>
              <w:br/>
              <w:t>[7]undergo menstruation</w:t>
              <w:br/>
            </w:r>
          </w:p>
        </w:tc>
      </w:tr>
    </w:tbl>
    <w:p>
      <w:pPr>
        <w:pStyle w:val="Heading2"/>
      </w:pPr>
      <w:r>
        <w:t>Words having low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glows</w:t>
            </w:r>
          </w:p>
        </w:tc>
        <w:tc>
          <w:tcPr>
            <w:tcW w:type="dxa" w:w="4320"/>
          </w:tcPr>
          <w:p>
            <w:r>
              <w:t xml:space="preserve">NOUNS </w:t>
              <w:br/>
              <w:t>[1]an alert and refreshed state</w:t>
              <w:br/>
              <w:t>[2]light from nonthermal sources</w:t>
              <w:br/>
              <w:t>[3]the phenomenon of light emission by a body as its temperature is raised</w:t>
              <w:br/>
              <w:t>[4]a feeling of considerable warmth</w:t>
              <w:br/>
              <w:t>[5]a steady even light without flames</w:t>
              <w:br/>
              <w:t>[6]the amount of electromagnetic radiation leaving or arriving at a point on a surface</w:t>
              <w:br/>
              <w:t>[7]an appearance of reflected light</w:t>
              <w:br/>
              <w:br/>
              <w:t xml:space="preserve"> VERBS </w:t>
              <w:br/>
              <w:t>[1]emit a steady even light without flames</w:t>
              <w:br/>
              <w:t>[2]have a complexion with a strong bright color, such as red or pink</w:t>
              <w:br/>
              <w:t>[3]shine intensely, as if with heat</w:t>
              <w:br/>
              <w:t>[4]be exuberant or high-spirited</w:t>
              <w:br/>
              <w:t>[5]experience a feeling of well-being or happiness, as from good health or an intense emotion</w:t>
              <w:br/>
            </w:r>
          </w:p>
        </w:tc>
      </w:tr>
    </w:tbl>
    <w:p>
      <w:pPr>
        <w:pStyle w:val="Heading2"/>
      </w:pPr>
      <w:r>
        <w:t>Words having low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plows</w:t>
            </w:r>
          </w:p>
        </w:tc>
        <w:tc>
          <w:tcPr>
            <w:tcW w:type="dxa" w:w="4320"/>
          </w:tcPr>
          <w:p>
            <w:r>
              <w:t xml:space="preserve">NOUNS </w:t>
              <w:br/>
              <w:t>[1]a farm tool having one or more heavy blades to break the soil and cut a furrow prior to sowing</w:t>
              <w:br/>
              <w:br/>
              <w:t xml:space="preserve"> VERBS </w:t>
              <w:br/>
              <w:t>[1]to break and turn over earth especially with a plow</w:t>
              <w:br/>
              <w:t>[2]act on verbally or in some form of artistic expression</w:t>
              <w:br/>
              <w:t>[3]move in a way resembling that of a plow cutting into or going through the soil</w:t>
              <w:br/>
            </w:r>
          </w:p>
        </w:tc>
      </w:tr>
    </w:tbl>
    <w:p>
      <w:pPr>
        <w:pStyle w:val="Heading2"/>
      </w:pPr>
      <w:r>
        <w:t>Words having low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slows</w:t>
            </w:r>
          </w:p>
        </w:tc>
        <w:tc>
          <w:tcPr>
            <w:tcW w:type="dxa" w:w="4320"/>
          </w:tcPr>
          <w:p>
            <w:r>
              <w:br/>
              <w:t xml:space="preserve"> VERBS </w:t>
              <w:br/>
              <w:t>[1]lose velocity; move more slowly</w:t>
              <w:br/>
              <w:t>[2]become slow or slower</w:t>
              <w:br/>
              <w:t>[3]cause to proceed more slowly</w:t>
              <w:br/>
            </w:r>
          </w:p>
        </w:tc>
      </w:tr>
    </w:tbl>
    <w:p>
      <w:pPr>
        <w:pStyle w:val="Heading2"/>
      </w:pPr>
      <w:r>
        <w:t>Words having now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known</w:t>
            </w:r>
          </w:p>
        </w:tc>
        <w:tc>
          <w:tcPr>
            <w:tcW w:type="dxa" w:w="4320"/>
          </w:tcPr>
          <w:p>
            <w:r>
              <w:br/>
              <w:t xml:space="preserve"> VERBS </w:t>
              <w:br/>
              <w:t>[1]be cognizant or aware of a fact or a specific piece of information; possess knowledge or information about</w:t>
              <w:br/>
              <w:t>[2]know how to do or perform something</w:t>
              <w:br/>
              <w:t>[3]be aware of the truth of something; have a belief or faith in something; regard as true beyond any doubt</w:t>
              <w:br/>
              <w:t>[4]be familiar or acquainted with a person or an object</w:t>
              <w:br/>
              <w:t>[5]have firsthand knowledge of states, situations, emotions, or sensations</w:t>
              <w:br/>
              <w:t>[6]accept (someone) to be what is claimed or accept his power and authority</w:t>
              <w:br/>
              <w:t>[7]have fixed in the mind</w:t>
              <w:br/>
              <w:t>[8]have sexual intercourse with</w:t>
              <w:br/>
              <w:t>[9]know the nature or character of</w:t>
              <w:br/>
              <w:t>[10]be able to distinguish, recognize as being different</w:t>
              <w:br/>
              <w:t>[11]perceive as familiar</w:t>
              <w:br/>
              <w:br/>
              <w:t xml:space="preserve"> ADJECTIVES </w:t>
              <w:br/>
              <w:t>[1]apprehended with certainty</w:t>
              <w:br/>
            </w:r>
          </w:p>
        </w:tc>
      </w:tr>
      <w:tr>
        <w:tc>
          <w:tcPr>
            <w:tcW w:type="dxa" w:w="4320"/>
          </w:tcPr>
          <w:p>
            <w:r>
              <w:t>knows</w:t>
            </w:r>
          </w:p>
        </w:tc>
        <w:tc>
          <w:tcPr>
            <w:tcW w:type="dxa" w:w="4320"/>
          </w:tcPr>
          <w:p>
            <w:r>
              <w:t xml:space="preserve">NOUNS </w:t>
              <w:br/>
              <w:t>[1]the fact of being aware of information that is known to few people</w:t>
              <w:br/>
              <w:br/>
              <w:t xml:space="preserve"> VERBS </w:t>
              <w:br/>
              <w:t>[1]be cognizant or aware of a fact or a specific piece of information; possess knowledge or information about</w:t>
              <w:br/>
              <w:t>[2]know how to do or perform something</w:t>
              <w:br/>
              <w:t>[3]be aware of the truth of something; have a belief or faith in something; regard as true beyond any doubt</w:t>
              <w:br/>
              <w:t>[4]be familiar or acquainted with a person or an object</w:t>
              <w:br/>
              <w:t>[5]have firsthand knowledge of states, situations, emotions, or sensations</w:t>
              <w:br/>
              <w:t>[6]accept (someone) to be what is claimed or accept his power and authority</w:t>
              <w:br/>
              <w:t>[7]have fixed in the mind</w:t>
              <w:br/>
              <w:t>[8]have sexual intercourse with</w:t>
              <w:br/>
              <w:t>[9]know the nature or character of</w:t>
              <w:br/>
              <w:t>[10]be able to distinguish, recognize as being different</w:t>
              <w:br/>
              <w:t>[11]perceive as familiar</w:t>
              <w:br/>
            </w:r>
          </w:p>
        </w:tc>
      </w:tr>
    </w:tbl>
    <w:p>
      <w:pPr>
        <w:pStyle w:val="Heading2"/>
      </w:pPr>
      <w:r>
        <w:t>Words having now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snows</w:t>
            </w:r>
          </w:p>
        </w:tc>
        <w:tc>
          <w:tcPr>
            <w:tcW w:type="dxa" w:w="4320"/>
          </w:tcPr>
          <w:p>
            <w:r>
              <w:t xml:space="preserve">NOUNS </w:t>
              <w:br/>
              <w:t>[1]precipitation falling from clouds in the form of ice crystals</w:t>
              <w:br/>
              <w:t>[2]a layer of snowflakes (white crystals of frozen water) covering the ground</w:t>
              <w:br/>
              <w:t>[3]English writer of novels about moral dilemmas in academe (1905-1980)</w:t>
              <w:br/>
              <w:t>[4]street names for cocaine</w:t>
              <w:br/>
              <w:br/>
              <w:t xml:space="preserve"> VERBS </w:t>
              <w:br/>
              <w:t>[1]fall as snow</w:t>
              <w:br/>
              <w:t>[2]conceal one's true motives from especially by elaborately feigning good intentions so as to gain an end</w:t>
              <w:br/>
            </w:r>
          </w:p>
        </w:tc>
      </w:tr>
      <w:tr>
        <w:tc>
          <w:tcPr>
            <w:tcW w:type="dxa" w:w="4320"/>
          </w:tcPr>
          <w:p>
            <w:r>
              <w:t>snowy</w:t>
            </w:r>
          </w:p>
        </w:tc>
        <w:tc>
          <w:tcPr>
            <w:tcW w:type="dxa" w:w="4320"/>
          </w:tcPr>
          <w:p>
            <w:r>
              <w:br/>
              <w:t xml:space="preserve"> ADJECTIVES </w:t>
              <w:br/>
              <w:t>[1]marked by the presence of snow</w:t>
              <w:br/>
              <w:t>[2]covered with snow</w:t>
              <w:br/>
              <w:t>[3]of the white color of snow</w:t>
              <w:br/>
            </w:r>
          </w:p>
        </w:tc>
      </w:tr>
    </w:tbl>
    <w:p>
      <w:pPr>
        <w:pStyle w:val="Heading2"/>
      </w:pPr>
      <w:r>
        <w:t>Words having row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brown</w:t>
            </w:r>
          </w:p>
        </w:tc>
        <w:tc>
          <w:tcPr>
            <w:tcW w:type="dxa" w:w="4320"/>
          </w:tcPr>
          <w:p>
            <w:r>
              <w:t xml:space="preserve">NOUNS </w:t>
              <w:br/>
              <w:t>[1]an orange of low brightness and saturation</w:t>
              <w:br/>
              <w:t>[2]Scottish botanist who first observed the movement of small particles in fluids now known a Brownian motion (1773-1858)</w:t>
              <w:br/>
              <w:t>[3]abolitionist who was hanged after leading an unsuccessful raid at Harper's Ferry, Virginia (1800-1859)</w:t>
              <w:br/>
              <w:t>[4]a university in Rhode Island</w:t>
              <w:br/>
              <w:br/>
              <w:t xml:space="preserve"> VERBS </w:t>
              <w:br/>
              <w:t>[1]fry in a pan until it changes color</w:t>
              <w:br/>
              <w:t>[2]make brown in color</w:t>
              <w:br/>
              <w:br/>
              <w:t xml:space="preserve"> ADJECTIVES </w:t>
              <w:br/>
              <w:t>[1]of a color similar to that of wood or earth</w:t>
              <w:br/>
              <w:t>[2](of skin) deeply suntanned</w:t>
              <w:br/>
            </w:r>
          </w:p>
        </w:tc>
      </w:tr>
      <w:tr>
        <w:tc>
          <w:tcPr>
            <w:tcW w:type="dxa" w:w="4320"/>
          </w:tcPr>
          <w:p>
            <w:r>
              <w:t>brows</w:t>
            </w:r>
          </w:p>
        </w:tc>
        <w:tc>
          <w:tcPr>
            <w:tcW w:type="dxa" w:w="4320"/>
          </w:tcPr>
          <w:p>
            <w:r>
              <w:t xml:space="preserve">NOUNS </w:t>
              <w:br/>
              <w:t>[1]the part of the face above the eyes</w:t>
              <w:br/>
              <w:t>[2]the arch of hair above each eye</w:t>
              <w:br/>
              <w:t>[3]the peak of a hill</w:t>
              <w:br/>
            </w:r>
          </w:p>
        </w:tc>
      </w:tr>
    </w:tbl>
    <w:p>
      <w:pPr>
        <w:pStyle w:val="Heading2"/>
      </w:pPr>
      <w:r>
        <w:t>Words having row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crowd</w:t>
            </w:r>
          </w:p>
        </w:tc>
        <w:tc>
          <w:tcPr>
            <w:tcW w:type="dxa" w:w="4320"/>
          </w:tcPr>
          <w:p>
            <w:r>
              <w:t xml:space="preserve">NOUNS </w:t>
              <w:br/>
              <w:t>[1]a large number of things or people considered together</w:t>
              <w:br/>
              <w:t>[2]an informal body of friends</w:t>
              <w:br/>
              <w:br/>
              <w:t xml:space="preserve"> VERBS </w:t>
              <w:br/>
              <w:t>[1]cause to herd, drive, or crowd together</w:t>
              <w:br/>
              <w:t>[2]fill or occupy to the point of overflowing</w:t>
              <w:br/>
              <w:t>[3]to gather together in large numbers</w:t>
              <w:br/>
              <w:t>[4]approach a certain age or speed</w:t>
              <w:br/>
            </w:r>
          </w:p>
        </w:tc>
      </w:tr>
      <w:tr>
        <w:tc>
          <w:tcPr>
            <w:tcW w:type="dxa" w:w="4320"/>
          </w:tcPr>
          <w:p>
            <w:r>
              <w:t>crown</w:t>
            </w:r>
          </w:p>
        </w:tc>
        <w:tc>
          <w:tcPr>
            <w:tcW w:type="dxa" w:w="4320"/>
          </w:tcPr>
          <w:p>
            <w:r>
              <w:t xml:space="preserve">NOUNS </w:t>
              <w:br/>
              <w:t>[1]the Crown (or the reigning monarch) as the symbol of the power and authority of a monarchy</w:t>
              <w:br/>
              <w:t>[2]the part of a tooth above the gum that is covered with enamel</w:t>
              <w:br/>
              <w:t>[3]a wreath or garland worn on the head to signify victory</w:t>
              <w:br/>
              <w:t>[4]an ornamental jeweled headdress signifying sovereignty</w:t>
              <w:br/>
              <w:t>[5]the part of a hat (the vertex) that covers the crown of the head</w:t>
              <w:br/>
              <w:t>[6]an English coin worth 5 shillings</w:t>
              <w:br/>
              <w:t>[7]the upper branches and leaves of a tree or other plant</w:t>
              <w:br/>
              <w:t>[8]the top or extreme point of something (usually a mountain or hill)</w:t>
              <w:br/>
              <w:t>[9]the award given to the champion</w:t>
              <w:br/>
              <w:t>[10]the top of the head</w:t>
              <w:br/>
              <w:t>[11](dentistry) dental appliance consisting of an artificial crown for a broken or decayed tooth</w:t>
              <w:br/>
              <w:t>[12]the center of a cambered road</w:t>
              <w:br/>
              <w:br/>
              <w:t xml:space="preserve"> VERBS </w:t>
              <w:br/>
              <w:t>[1]invest with regal power; enthrone</w:t>
              <w:br/>
              <w:t>[2]be the culminating event</w:t>
              <w:br/>
              <w:t>[3]form the topmost part of</w:t>
              <w:br/>
              <w:t>[4]put an enamel cover on</w:t>
              <w:br/>
            </w:r>
          </w:p>
        </w:tc>
      </w:tr>
      <w:tr>
        <w:tc>
          <w:tcPr>
            <w:tcW w:type="dxa" w:w="4320"/>
          </w:tcPr>
          <w:p>
            <w:r>
              <w:t>crows</w:t>
            </w:r>
          </w:p>
        </w:tc>
        <w:tc>
          <w:tcPr>
            <w:tcW w:type="dxa" w:w="4320"/>
          </w:tcPr>
          <w:p>
            <w:r>
              <w:t xml:space="preserve">NOUNS </w:t>
              <w:br/>
              <w:t>[1]black birds having a raucous call</w:t>
              <w:br/>
              <w:t>[2]the cry of a cock (or an imitation of it)</w:t>
              <w:br/>
              <w:t>[3]a member of the Siouan people formerly living in eastern Montana</w:t>
              <w:br/>
              <w:t>[4]a small quadrilateral constellation in the southern hemisphere near Virgo</w:t>
              <w:br/>
              <w:t>[5]an instance of boastful talk</w:t>
              <w:br/>
              <w:t>[6]a Siouan language spoken by the Crow</w:t>
              <w:br/>
              <w:br/>
              <w:t xml:space="preserve"> VERBS </w:t>
              <w:br/>
              <w:t>[1]dwell on with satisfaction</w:t>
              <w:br/>
              <w:t>[2]express pleasure verbally</w:t>
              <w:br/>
              <w:t>[3]utter shrill sounds</w:t>
              <w:br/>
            </w:r>
          </w:p>
        </w:tc>
      </w:tr>
    </w:tbl>
    <w:p>
      <w:pPr>
        <w:pStyle w:val="Heading2"/>
      </w:pPr>
      <w:r>
        <w:t>Words having row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drown</w:t>
            </w:r>
          </w:p>
        </w:tc>
        <w:tc>
          <w:tcPr>
            <w:tcW w:type="dxa" w:w="4320"/>
          </w:tcPr>
          <w:p>
            <w:r>
              <w:br/>
              <w:t xml:space="preserve"> VERBS </w:t>
              <w:br/>
              <w:t>[1]cover completely or make imperceptible</w:t>
              <w:br/>
              <w:t>[2]get rid of as if by submerging</w:t>
              <w:br/>
              <w:t>[3]die from being submerged in water, getting water into the lungs, and asphyxiating</w:t>
              <w:br/>
              <w:t>[4]kill by submerging in water</w:t>
              <w:br/>
              <w:t>[5]be covered with or submerged in a liquid</w:t>
              <w:br/>
            </w:r>
          </w:p>
        </w:tc>
      </w:tr>
    </w:tbl>
    <w:p>
      <w:pPr>
        <w:pStyle w:val="Heading2"/>
      </w:pPr>
      <w:r>
        <w:t>Words having row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frown</w:t>
            </w:r>
          </w:p>
        </w:tc>
        <w:tc>
          <w:tcPr>
            <w:tcW w:type="dxa" w:w="4320"/>
          </w:tcPr>
          <w:p>
            <w:r>
              <w:t xml:space="preserve">NOUNS </w:t>
              <w:br/>
              <w:t>[1]a facial expression of dislike or displeasure</w:t>
              <w:br/>
              <w:br/>
              <w:t xml:space="preserve"> VERBS </w:t>
              <w:br/>
              <w:t>[1]look angry or sullen, wrinkle one's forehead, as if to signal disapproval</w:t>
              <w:br/>
            </w:r>
          </w:p>
        </w:tc>
      </w:tr>
    </w:tbl>
    <w:p>
      <w:pPr>
        <w:pStyle w:val="Heading2"/>
      </w:pPr>
      <w:r>
        <w:t>Words having row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growl</w:t>
            </w:r>
          </w:p>
        </w:tc>
        <w:tc>
          <w:tcPr>
            <w:tcW w:type="dxa" w:w="4320"/>
          </w:tcPr>
          <w:p>
            <w:r>
              <w:t xml:space="preserve">NOUNS </w:t>
              <w:br/>
              <w:t>[1]the sound of growling (as made by animals)</w:t>
              <w:br/>
              <w:br/>
              <w:t xml:space="preserve"> VERBS </w:t>
              <w:br/>
              <w:t>[1]to utter or emit low dull rumbling sounds</w:t>
              <w:br/>
            </w:r>
          </w:p>
        </w:tc>
      </w:tr>
      <w:tr>
        <w:tc>
          <w:tcPr>
            <w:tcW w:type="dxa" w:w="4320"/>
          </w:tcPr>
          <w:p>
            <w:r>
              <w:t>grown</w:t>
            </w:r>
          </w:p>
        </w:tc>
        <w:tc>
          <w:tcPr>
            <w:tcW w:type="dxa" w:w="4320"/>
          </w:tcPr>
          <w:p>
            <w:r>
              <w:br/>
              <w:t xml:space="preserve"> VERBS </w:t>
              <w:br/>
              <w:t>[1]pass into a condition gradually, take on a specific property or attribute; become</w:t>
              <w:br/>
              <w:t>[2]become larger, greater, or bigger; expand or gain</w:t>
              <w:br/>
              <w:t>[3]increase in size by natural process</w:t>
              <w:br/>
              <w:t>[4]cause to grow or develop</w:t>
              <w:br/>
              <w:t>[5]develop and reach maturity; undergo maturation</w:t>
              <w:br/>
              <w:t>[6]come into existence; take on form or shape</w:t>
              <w:br/>
              <w:t>[7]cultivate by growing, often involving improvements by means of agricultural techniques</w:t>
              <w:br/>
              <w:t>[8]come to have or undergo a change of (physical features and attributes)</w:t>
              <w:br/>
              <w:t>[9]grow emotionally or mature</w:t>
              <w:br/>
              <w:t>[10]become attached by or as if by the process of growth</w:t>
              <w:br/>
              <w:br/>
              <w:t xml:space="preserve"> ADJECTIVES </w:t>
              <w:br/>
              <w:t>[1](of animals) fully developed</w:t>
              <w:br/>
            </w:r>
          </w:p>
        </w:tc>
      </w:tr>
      <w:tr>
        <w:tc>
          <w:tcPr>
            <w:tcW w:type="dxa" w:w="4320"/>
          </w:tcPr>
          <w:p>
            <w:r>
              <w:t>grows</w:t>
            </w:r>
          </w:p>
        </w:tc>
        <w:tc>
          <w:tcPr>
            <w:tcW w:type="dxa" w:w="4320"/>
          </w:tcPr>
          <w:p>
            <w:r>
              <w:br/>
              <w:t xml:space="preserve"> VERBS </w:t>
              <w:br/>
              <w:t>[1]pass into a condition gradually, take on a specific property or attribute; become</w:t>
              <w:br/>
              <w:t>[2]become larger, greater, or bigger; expand or gain</w:t>
              <w:br/>
              <w:t>[3]increase in size by natural process</w:t>
              <w:br/>
              <w:t>[4]cause to grow or develop</w:t>
              <w:br/>
              <w:t>[5]develop and reach maturity; undergo maturation</w:t>
              <w:br/>
              <w:t>[6]come into existence; take on form or shape</w:t>
              <w:br/>
              <w:t>[7]cultivate by growing, often involving improvements by means of agricultural techniques</w:t>
              <w:br/>
              <w:t>[8]come to have or undergo a change of (physical features and attributes)</w:t>
              <w:br/>
              <w:t>[9]grow emotionally or mature</w:t>
              <w:br/>
              <w:t>[10]become attached by or as if by the process of growth</w:t>
              <w:br/>
            </w:r>
          </w:p>
        </w:tc>
      </w:tr>
    </w:tbl>
    <w:p>
      <w:pPr>
        <w:pStyle w:val="Heading2"/>
      </w:pPr>
      <w:r>
        <w:t>Words having row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prowl</w:t>
            </w:r>
          </w:p>
        </w:tc>
        <w:tc>
          <w:tcPr>
            <w:tcW w:type="dxa" w:w="4320"/>
          </w:tcPr>
          <w:p>
            <w:r>
              <w:t xml:space="preserve">NOUNS </w:t>
              <w:br/>
              <w:t>[1]the act of prowling (walking about in a stealthy manner)</w:t>
              <w:br/>
              <w:br/>
              <w:t xml:space="preserve"> VERBS </w:t>
              <w:br/>
              <w:t>[1]move about in or as if in a predatory manner</w:t>
              <w:br/>
              <w:t>[2]loiter about, with no apparent aim</w:t>
              <w:br/>
            </w:r>
          </w:p>
        </w:tc>
      </w:tr>
      <w:tr>
        <w:tc>
          <w:tcPr>
            <w:tcW w:type="dxa" w:w="4320"/>
          </w:tcPr>
          <w:p>
            <w:r>
              <w:t>prows</w:t>
            </w:r>
          </w:p>
        </w:tc>
        <w:tc>
          <w:tcPr>
            <w:tcW w:type="dxa" w:w="4320"/>
          </w:tcPr>
          <w:p>
            <w:r>
              <w:t xml:space="preserve">NOUNS </w:t>
              <w:br/>
              <w:t>[1]front part of a vessel or aircraft</w:t>
              <w:br/>
            </w:r>
          </w:p>
        </w:tc>
      </w:tr>
    </w:tbl>
    <w:p>
      <w:pPr>
        <w:pStyle w:val="Heading2"/>
      </w:pPr>
      <w:r>
        <w:t>Words having tow</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stows</w:t>
            </w:r>
          </w:p>
        </w:tc>
        <w:tc>
          <w:tcPr>
            <w:tcW w:type="dxa" w:w="4320"/>
          </w:tcPr>
          <w:p>
            <w:r>
              <w:br/>
              <w:t xml:space="preserve"> VERBS </w:t>
              <w:br/>
              <w:t>[1]fill by packing tightly</w:t>
              <w:br/>
            </w:r>
          </w:p>
        </w:tc>
      </w:tr>
    </w:tbl>
    <w:p>
      <w:pPr>
        <w:pStyle w:val="Heading2"/>
      </w:pPr>
      <w:r>
        <w:t>Words having rox</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proxy</w:t>
            </w:r>
          </w:p>
        </w:tc>
        <w:tc>
          <w:tcPr>
            <w:tcW w:type="dxa" w:w="4320"/>
          </w:tcPr>
          <w:p>
            <w:r>
              <w:t xml:space="preserve">NOUNS </w:t>
              <w:br/>
              <w:t>[1]a person authorized to act for another</w:t>
              <w:br/>
              <w:t>[2]a power of attorney document given by shareholders of a corporation authorizing a specific vote on their behalf at a corporate meeting</w:t>
              <w:br/>
            </w:r>
          </w:p>
        </w:tc>
      </w:tr>
    </w:tbl>
    <w:p>
      <w:pPr>
        <w:pStyle w:val="Heading2"/>
      </w:pPr>
      <w:r>
        <w:t>Words having loy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cloys</w:t>
            </w:r>
          </w:p>
        </w:tc>
        <w:tc>
          <w:tcPr>
            <w:tcW w:type="dxa" w:w="4320"/>
          </w:tcPr>
          <w:p>
            <w:r>
              <w:br/>
              <w:t xml:space="preserve"> VERBS </w:t>
              <w:br/>
              <w:t>[1]supply or feed to surfeit</w:t>
              <w:br/>
              <w:t>[2]cause surfeit through excess though initially pleasing</w:t>
              <w:br/>
            </w:r>
          </w:p>
        </w:tc>
      </w:tr>
    </w:tbl>
    <w:p>
      <w:pPr>
        <w:pStyle w:val="Heading2"/>
      </w:pPr>
      <w:r>
        <w:t>Words having loy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ploys</w:t>
            </w:r>
          </w:p>
        </w:tc>
        <w:tc>
          <w:tcPr>
            <w:tcW w:type="dxa" w:w="4320"/>
          </w:tcPr>
          <w:p>
            <w:r>
              <w:t xml:space="preserve">NOUNS </w:t>
              <w:br/>
              <w:t>[1]an opening remark intended to secure an advantage for the speaker</w:t>
              <w:br/>
              <w:t>[2]a maneuver in a game or conversation</w:t>
              <w:br/>
            </w:r>
          </w:p>
        </w:tc>
      </w:tr>
    </w:tbl>
    <w:p>
      <w:pPr>
        <w:pStyle w:val="Heading2"/>
      </w:pPr>
      <w:r>
        <w:t>Words having uoy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buoys</w:t>
            </w:r>
          </w:p>
        </w:tc>
        <w:tc>
          <w:tcPr>
            <w:tcW w:type="dxa" w:w="4320"/>
          </w:tcPr>
          <w:p>
            <w:r>
              <w:t xml:space="preserve">NOUNS </w:t>
              <w:br/>
              <w:t>[1]bright-colored; a float attached by rope to the seabed to mark channels in a harbor or underwater hazards</w:t>
              <w:br/>
              <w:br/>
              <w:t xml:space="preserve"> VERBS </w:t>
              <w:br/>
              <w:t>[1]float on the surface of water</w:t>
              <w:br/>
              <w:t>[2]keep afloat</w:t>
              <w:br/>
              <w:t>[3]mark with a buoy</w:t>
              <w:br/>
            </w:r>
          </w:p>
        </w:tc>
      </w:tr>
    </w:tbl>
    <w:p>
      <w:pPr>
        <w:pStyle w:val="Heading2"/>
      </w:pPr>
      <w:r>
        <w:t>Words having roy</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troys</w:t>
            </w:r>
          </w:p>
        </w:tc>
        <w:tc>
          <w:tcPr>
            <w:tcW w:type="dxa" w:w="4320"/>
          </w:tcPr>
          <w:p>
            <w:r>
              <w:t xml:space="preserve">NOUNS </w:t>
              <w:br/>
              <w:t>[1]a system of weights used for precious metals and gemstones; based on a 12-ounce pound and an ounce of 480 grains</w:t>
              <w:br/>
              <w:t>[2]an ancient city in Asia Minor that was the site of the Trojan War</w:t>
              <w:br/>
            </w:r>
          </w:p>
        </w:tc>
      </w:tr>
    </w:tbl>
    <w:p>
      <w:r>
        <w:br w:type="page"/>
      </w:r>
    </w:p>
    <w:p>
      <w:pPr>
        <w:pStyle w:val="Heading1"/>
      </w:pPr>
      <w:r>
        <w:t>7 Flash Cards for 767 CCVCC Words</w:t>
      </w:r>
    </w:p>
    <w:p>
      <w:pPr>
        <w:pStyle w:val="Heading1"/>
      </w:pPr>
      <w:r>
        <w:t>2 CCVCC words Dictionary for vowel u</w:t>
      </w:r>
    </w:p>
    <w:p>
      <w:pPr>
        <w:pStyle w:val="Heading2"/>
      </w:pPr>
      <w:r>
        <w:t>Words having hub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chubs</w:t>
            </w:r>
          </w:p>
        </w:tc>
        <w:tc>
          <w:tcPr>
            <w:tcW w:type="dxa" w:w="4320"/>
          </w:tcPr>
          <w:p>
            <w:r>
              <w:t xml:space="preserve">NOUNS </w:t>
              <w:br/>
              <w:t>[1]European freshwater game fish with a thick spindle-shaped body</w:t>
              <w:br/>
            </w:r>
          </w:p>
        </w:tc>
      </w:tr>
    </w:tbl>
    <w:p>
      <w:pPr>
        <w:pStyle w:val="Heading2"/>
      </w:pPr>
      <w:r>
        <w:t>Words having lub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clubs</w:t>
            </w:r>
          </w:p>
        </w:tc>
        <w:tc>
          <w:tcPr>
            <w:tcW w:type="dxa" w:w="4320"/>
          </w:tcPr>
          <w:p>
            <w:r>
              <w:t xml:space="preserve">NOUNS </w:t>
              <w:br/>
              <w:t>[1]a team of professional baseball players who play and travel together</w:t>
              <w:br/>
              <w:t>[2]a formal association of people with similar interests</w:t>
              <w:br/>
              <w:t>[3]stout stick that is larger at one end</w:t>
              <w:br/>
              <w:t>[4]a building that is occupied by a social club</w:t>
              <w:br/>
              <w:t>[5]golf equipment used by a golfer to hit a golf ball</w:t>
              <w:br/>
              <w:t>[6]a playing card in the minor suit that has one or more black trefoils on it</w:t>
              <w:br/>
              <w:t>[7]a spot that is open late at night and that provides entertainment (as singers or dancers) as well as dancing and food and drink</w:t>
              <w:br/>
              <w:br/>
              <w:t xml:space="preserve"> VERBS </w:t>
              <w:br/>
              <w:t>[1]unite with a common purpose</w:t>
              <w:br/>
              <w:t>[2]gather and spend time together</w:t>
              <w:br/>
              <w:t>[3]strike with a club or a bludgeon</w:t>
              <w:br/>
              <w:t>[4]gather into a club-like mass</w:t>
              <w:br/>
            </w:r>
          </w:p>
        </w:tc>
      </w:tr>
    </w:tbl>
    <w:p>
      <w:pPr>
        <w:pStyle w:val="Heading2"/>
      </w:pPr>
      <w:r>
        <w:t>Words having lub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flubs</w:t>
            </w:r>
          </w:p>
        </w:tc>
        <w:tc>
          <w:tcPr>
            <w:tcW w:type="dxa" w:w="4320"/>
          </w:tcPr>
          <w:p>
            <w:r>
              <w:t xml:space="preserve">NOUNS </w:t>
              <w:br/>
              <w:t>[1]an embarrassing mistake</w:t>
              <w:br/>
              <w:br/>
              <w:t xml:space="preserve"> VERBS </w:t>
              <w:br/>
              <w:t>[1]make a mess of, destroy or ruin</w:t>
              <w:br/>
            </w:r>
          </w:p>
        </w:tc>
      </w:tr>
    </w:tbl>
    <w:p>
      <w:pPr>
        <w:pStyle w:val="Heading2"/>
      </w:pPr>
      <w:r>
        <w:t>Words having nub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snubs</w:t>
            </w:r>
          </w:p>
        </w:tc>
        <w:tc>
          <w:tcPr>
            <w:tcW w:type="dxa" w:w="4320"/>
          </w:tcPr>
          <w:p>
            <w:r>
              <w:t xml:space="preserve">NOUNS </w:t>
              <w:br/>
              <w:t>[1]an instance of driving away or warding off</w:t>
              <w:br/>
              <w:t>[2]a refusal to recognize someone you know</w:t>
              <w:br/>
              <w:br/>
              <w:t xml:space="preserve"> VERBS </w:t>
              <w:br/>
              <w:t>[1]refuse to acknowledge</w:t>
              <w:br/>
              <w:t>[2]reject outright and bluntly</w:t>
              <w:br/>
            </w:r>
          </w:p>
        </w:tc>
      </w:tr>
    </w:tbl>
    <w:p>
      <w:pPr>
        <w:pStyle w:val="Heading2"/>
      </w:pPr>
      <w:r>
        <w:t>Words having rub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drubs</w:t>
            </w:r>
          </w:p>
        </w:tc>
        <w:tc>
          <w:tcPr>
            <w:tcW w:type="dxa" w:w="4320"/>
          </w:tcPr>
          <w:p>
            <w:r>
              <w:br/>
              <w:t xml:space="preserve"> VERBS </w:t>
              <w:br/>
              <w:t>[1]beat thoroughly and conclusively in a competition or fight</w:t>
              <w:br/>
            </w:r>
          </w:p>
        </w:tc>
      </w:tr>
    </w:tbl>
    <w:p>
      <w:pPr>
        <w:pStyle w:val="Heading2"/>
      </w:pPr>
      <w:r>
        <w:t>Words having rub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grubs</w:t>
            </w:r>
          </w:p>
        </w:tc>
        <w:tc>
          <w:tcPr>
            <w:tcW w:type="dxa" w:w="4320"/>
          </w:tcPr>
          <w:p>
            <w:r>
              <w:t xml:space="preserve">NOUNS </w:t>
              <w:br/>
              <w:t>[1]informal terms for a meal</w:t>
              <w:br/>
              <w:t>[2]a soft thick wormlike larva of certain beetles and other insects</w:t>
              <w:br/>
              <w:br/>
              <w:t xml:space="preserve"> VERBS </w:t>
              <w:br/>
              <w:t>[1]ask for and get free; be a parasite</w:t>
              <w:br/>
              <w:t>[2]search about busily</w:t>
              <w:br/>
            </w:r>
          </w:p>
        </w:tc>
      </w:tr>
    </w:tbl>
    <w:p>
      <w:pPr>
        <w:pStyle w:val="Heading2"/>
      </w:pPr>
      <w:r>
        <w:t>Words having tub</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stubs</w:t>
            </w:r>
          </w:p>
        </w:tc>
        <w:tc>
          <w:tcPr>
            <w:tcW w:type="dxa" w:w="4320"/>
          </w:tcPr>
          <w:p>
            <w:r>
              <w:t xml:space="preserve">NOUNS </w:t>
              <w:br/>
              <w:t>[1]a short piece remaining on a trunk or stem where a branch is lost</w:t>
              <w:br/>
              <w:t>[2]a small piece</w:t>
              <w:br/>
              <w:t>[3]a torn part of a ticket returned to the holder as a receipt</w:t>
              <w:br/>
              <w:t>[4]the part of a check that is retained as a record</w:t>
              <w:br/>
              <w:t>[5]the small unused part of something (especially the end of a cigarette that is left after smoking)</w:t>
              <w:br/>
              <w:br/>
              <w:t xml:space="preserve"> VERBS </w:t>
              <w:br/>
              <w:t>[1]pull up (weeds) by their roots</w:t>
              <w:br/>
              <w:t>[2]extinguish by crushing</w:t>
              <w:br/>
              <w:t>[3]clear of weeds by uprooting them</w:t>
              <w:br/>
              <w:t>[4]strike (one's toe) accidentally against an object</w:t>
              <w:br/>
            </w:r>
          </w:p>
        </w:tc>
      </w:tr>
    </w:tbl>
    <w:p>
      <w:pPr>
        <w:pStyle w:val="Heading2"/>
      </w:pPr>
      <w:r>
        <w:t>Words having huc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chuck</w:t>
            </w:r>
          </w:p>
        </w:tc>
        <w:tc>
          <w:tcPr>
            <w:tcW w:type="dxa" w:w="4320"/>
          </w:tcPr>
          <w:p>
            <w:r>
              <w:t xml:space="preserve">NOUNS </w:t>
              <w:br/>
              <w:t>[1]informal terms for a meal</w:t>
              <w:br/>
              <w:t>[2]the part of a forequarter from the neck to the ribs and including the shoulder blade</w:t>
              <w:br/>
              <w:t>[3]a holding device consisting of adjustable jaws that center a workpiece in a lathe or center a tool in a drill</w:t>
              <w:br/>
              <w:br/>
              <w:t xml:space="preserve"> VERBS </w:t>
              <w:br/>
              <w:t>[1]throw carelessly</w:t>
              <w:br/>
              <w:t>[2]throw away</w:t>
              <w:br/>
              <w:t>[3]pat or squeeze fondly or playfully, especially under the chin</w:t>
              <w:br/>
              <w:t>[4]eject the contents of the stomach through the mouth</w:t>
              <w:br/>
            </w:r>
          </w:p>
        </w:tc>
      </w:tr>
    </w:tbl>
    <w:p>
      <w:pPr>
        <w:pStyle w:val="Heading2"/>
      </w:pPr>
      <w:r>
        <w:t>Words having huc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shuck</w:t>
            </w:r>
          </w:p>
        </w:tc>
        <w:tc>
          <w:tcPr>
            <w:tcW w:type="dxa" w:w="4320"/>
          </w:tcPr>
          <w:p>
            <w:r>
              <w:t xml:space="preserve">NOUNS </w:t>
              <w:br/>
              <w:t>[1]material consisting of seed coverings and small pieces of stem or leaves that have been separated from the seeds</w:t>
              <w:br/>
              <w:br/>
              <w:t xml:space="preserve"> VERBS </w:t>
              <w:br/>
              <w:t>[1]remove from the shell</w:t>
              <w:br/>
              <w:t>[2]remove the shucks from</w:t>
              <w:br/>
            </w:r>
          </w:p>
        </w:tc>
      </w:tr>
    </w:tbl>
    <w:p>
      <w:pPr>
        <w:pStyle w:val="Heading2"/>
      </w:pPr>
      <w:r>
        <w:t>Words having luc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cluck</w:t>
            </w:r>
          </w:p>
        </w:tc>
        <w:tc>
          <w:tcPr>
            <w:tcW w:type="dxa" w:w="4320"/>
          </w:tcPr>
          <w:p>
            <w:r>
              <w:t xml:space="preserve">NOUNS </w:t>
              <w:br/>
              <w:t>[1]the sound made by a hen (as in calling her chicks)</w:t>
              <w:br/>
              <w:br/>
              <w:t xml:space="preserve"> VERBS </w:t>
              <w:br/>
              <w:t>[1]make a clucking sounds, characteristic of hens</w:t>
              <w:br/>
            </w:r>
          </w:p>
        </w:tc>
      </w:tr>
    </w:tbl>
    <w:p>
      <w:pPr>
        <w:pStyle w:val="Heading2"/>
      </w:pPr>
      <w:r>
        <w:t>Words having luc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pluck</w:t>
            </w:r>
          </w:p>
        </w:tc>
        <w:tc>
          <w:tcPr>
            <w:tcW w:type="dxa" w:w="4320"/>
          </w:tcPr>
          <w:p>
            <w:r>
              <w:t xml:space="preserve">NOUNS </w:t>
              <w:br/>
              <w:t>[1]the trait of showing courage and determination in spite of possible loss or injury</w:t>
              <w:br/>
              <w:t>[2]the act of pulling and releasing a taut cord</w:t>
              <w:br/>
              <w:br/>
              <w:t xml:space="preserve"> VERBS </w:t>
              <w:br/>
              <w:t>[1]pull or pull out sharply</w:t>
              <w:br/>
              <w:t>[2]sell something to or obtain something from by energetic and especially underhanded activity</w:t>
              <w:br/>
              <w:t>[3]rip off; ask an unreasonable price</w:t>
              <w:br/>
              <w:t>[4]pull lightly but sharply with a plucking motion</w:t>
              <w:br/>
              <w:t>[5]strip of feathers</w:t>
              <w:br/>
              <w:t>[6]look for and gather</w:t>
              <w:br/>
            </w:r>
          </w:p>
        </w:tc>
      </w:tr>
    </w:tbl>
    <w:p>
      <w:pPr>
        <w:pStyle w:val="Heading2"/>
      </w:pPr>
      <w:r>
        <w:t>Words having ruc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truck</w:t>
            </w:r>
          </w:p>
        </w:tc>
        <w:tc>
          <w:tcPr>
            <w:tcW w:type="dxa" w:w="4320"/>
          </w:tcPr>
          <w:p>
            <w:r>
              <w:t xml:space="preserve">NOUNS </w:t>
              <w:br/>
              <w:t>[1]an automotive vehicle suitable for hauling</w:t>
              <w:br/>
              <w:t>[2]a handcart that has a frame with two low wheels and a ledge at the bottom and handles at the top; used to move crates or other heavy objects</w:t>
              <w:br/>
              <w:br/>
              <w:t xml:space="preserve"> VERBS </w:t>
              <w:br/>
              <w:t>[1]convey (goods etc.) by truck</w:t>
              <w:br/>
            </w:r>
          </w:p>
        </w:tc>
      </w:tr>
    </w:tbl>
    <w:p>
      <w:pPr>
        <w:pStyle w:val="Heading2"/>
      </w:pPr>
      <w:r>
        <w:t>Words having tuc</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stuck</w:t>
            </w:r>
          </w:p>
        </w:tc>
        <w:tc>
          <w:tcPr>
            <w:tcW w:type="dxa" w:w="4320"/>
          </w:tcPr>
          <w:p>
            <w:r>
              <w:br/>
              <w:t xml:space="preserve"> VERBS </w:t>
              <w:br/>
              <w:t>[1]put, fix, force, or implant</w:t>
              <w:br/>
              <w:t>[2]stay put (in a certain place)</w:t>
              <w:br/>
              <w:t>[3]stick to firmly</w:t>
              <w:br/>
              <w:t>[4]be or become fixed</w:t>
              <w:br/>
              <w:t>[5]endure</w:t>
              <w:br/>
              <w:t>[6]be a devoted follower or supporter</w:t>
              <w:br/>
              <w:t>[7]be loyal to</w:t>
              <w:br/>
              <w:t>[8]cover and decorate with objects that pierce the surface</w:t>
              <w:br/>
              <w:t>[9]fasten with an adhesive material like glue</w:t>
              <w:br/>
              <w:t>[10]fasten with or as with pins or nails</w:t>
              <w:br/>
              <w:t>[11]fasten into place by fixing an end or point into something</w:t>
              <w:br/>
              <w:t>[12]pierce with a thrust using a pointed instrument</w:t>
              <w:br/>
              <w:t>[13]pierce or penetrate or puncture with something pointed</w:t>
              <w:br/>
              <w:t>[14]come or be in close contact with; stick or hold together and resist separation</w:t>
              <w:br/>
              <w:t>[15]saddle with something disagreeable or disadvantageous</w:t>
              <w:br/>
              <w:t>[16]be a mystery or bewildering to</w:t>
              <w:br/>
              <w:br/>
              <w:t xml:space="preserve"> ADJECTIVES </w:t>
              <w:br/>
              <w:t>[1]caught or fixed</w:t>
              <w:br/>
              <w:t>[2]baffled</w:t>
              <w:br/>
            </w:r>
          </w:p>
        </w:tc>
      </w:tr>
    </w:tbl>
    <w:p>
      <w:pPr>
        <w:pStyle w:val="Heading2"/>
      </w:pPr>
      <w:r>
        <w:t>Words having cud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scuds</w:t>
            </w:r>
          </w:p>
        </w:tc>
        <w:tc>
          <w:tcPr>
            <w:tcW w:type="dxa" w:w="4320"/>
          </w:tcPr>
          <w:p>
            <w:r>
              <w:t xml:space="preserve">NOUNS </w:t>
              <w:br/>
              <w:t>[1]the act of moving along swiftly (as before a gale)</w:t>
              <w:br/>
              <w:br/>
              <w:t xml:space="preserve"> VERBS </w:t>
              <w:br/>
              <w:t>[1]run or move very quickly or hastily</w:t>
              <w:br/>
              <w:t>[2]run before a gale</w:t>
              <w:br/>
            </w:r>
          </w:p>
        </w:tc>
      </w:tr>
    </w:tbl>
    <w:p>
      <w:pPr>
        <w:pStyle w:val="Heading2"/>
      </w:pPr>
      <w:r>
        <w:t>Words having hud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thuds</w:t>
            </w:r>
          </w:p>
        </w:tc>
        <w:tc>
          <w:tcPr>
            <w:tcW w:type="dxa" w:w="4320"/>
          </w:tcPr>
          <w:p>
            <w:r>
              <w:t xml:space="preserve">NOUNS </w:t>
              <w:br/>
              <w:t>[1]a heavy dull sound (as made by impact of heavy objects)</w:t>
              <w:br/>
              <w:br/>
              <w:t xml:space="preserve"> VERBS </w:t>
              <w:br/>
              <w:t>[1]make a dull sound</w:t>
              <w:br/>
              <w:t>[2]strike with a dull sound</w:t>
              <w:br/>
              <w:t>[3]make a noise typical of an engine lacking lubricants</w:t>
              <w:br/>
            </w:r>
          </w:p>
        </w:tc>
      </w:tr>
    </w:tbl>
    <w:p>
      <w:pPr>
        <w:pStyle w:val="Heading2"/>
      </w:pPr>
      <w:r>
        <w:t>Words having pud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spuds</w:t>
            </w:r>
          </w:p>
        </w:tc>
        <w:tc>
          <w:tcPr>
            <w:tcW w:type="dxa" w:w="4320"/>
          </w:tcPr>
          <w:p>
            <w:r>
              <w:t xml:space="preserve">NOUNS </w:t>
              <w:br/>
              <w:t>[1]an edible tuber native to South America; a staple food of Ireland</w:t>
              <w:br/>
              <w:t>[2]a sharp hand shovel for digging out roots and weeds</w:t>
              <w:br/>
              <w:br/>
              <w:t xml:space="preserve"> VERBS </w:t>
              <w:br/>
              <w:t>[1]initiate drilling operations, as for petroleum</w:t>
              <w:br/>
              <w:t>[2]produce buds, branches, or germinate</w:t>
              <w:br/>
            </w:r>
          </w:p>
        </w:tc>
      </w:tr>
    </w:tbl>
    <w:p>
      <w:pPr>
        <w:pStyle w:val="Heading2"/>
      </w:pPr>
      <w:r>
        <w:t>Words having tud</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studs</w:t>
            </w:r>
          </w:p>
        </w:tc>
        <w:tc>
          <w:tcPr>
            <w:tcW w:type="dxa" w:w="4320"/>
          </w:tcPr>
          <w:p>
            <w:r>
              <w:t xml:space="preserve">NOUNS </w:t>
              <w:br/>
              <w:t>[1]a man who is virile and sexually active</w:t>
              <w:br/>
              <w:t>[2]ornament consisting of a circular rounded protuberance (as on a vault or shield or belt)</w:t>
              <w:br/>
              <w:t>[3]an upright in house framing</w:t>
              <w:br/>
              <w:t>[4]adult male horse kept for breeding</w:t>
              <w:br/>
              <w:t>[5]poker in which each player receives hole cards and the remainder are dealt face up; bets are placed after each card is dealt</w:t>
              <w:br/>
              <w:br/>
              <w:t xml:space="preserve"> VERBS </w:t>
              <w:br/>
              <w:t>[1]scatter or intersperse like dots or studs</w:t>
              <w:br/>
              <w:t>[2]provide with or construct with studs</w:t>
              <w:br/>
            </w:r>
          </w:p>
        </w:tc>
      </w:tr>
      <w:tr>
        <w:tc>
          <w:tcPr>
            <w:tcW w:type="dxa" w:w="4320"/>
          </w:tcPr>
          <w:p>
            <w:r>
              <w:t>study</w:t>
            </w:r>
          </w:p>
        </w:tc>
        <w:tc>
          <w:tcPr>
            <w:tcW w:type="dxa" w:w="4320"/>
          </w:tcPr>
          <w:p>
            <w:r>
              <w:t xml:space="preserve">NOUNS </w:t>
              <w:br/>
              <w:t>[1]a detailed critical inspection</w:t>
              <w:br/>
              <w:t>[2]applying the mind to learning and understanding a subject (especially by reading)</w:t>
              <w:br/>
              <w:t>[3]a written document describing the findings of some individual or group</w:t>
              <w:br/>
              <w:t>[4]a state of deep mental absorption</w:t>
              <w:br/>
              <w:t>[5]a room used for reading and writing and studying</w:t>
              <w:br/>
              <w:t>[6]a branch of knowledge</w:t>
              <w:br/>
              <w:t>[7]preliminary drawing for later elaboration</w:t>
              <w:br/>
              <w:t>[8]attentive consideration and meditation</w:t>
              <w:br/>
              <w:t>[9]someone who memorizes quickly and easily (as the lines for a part in a play)</w:t>
              <w:br/>
              <w:t>[10]a composition intended to develop one aspect of the performer's technique</w:t>
              <w:br/>
              <w:br/>
              <w:t xml:space="preserve"> VERBS </w:t>
              <w:br/>
              <w:t>[1]consider in detail and subject to an analysis in order to discover essential features or meaning</w:t>
              <w:br/>
              <w:t>[2]be a student; follow a course of study; be enrolled at an institute of learning</w:t>
              <w:br/>
              <w:t>[3]give careful consideration to</w:t>
              <w:br/>
              <w:t>[4]be a student of a certain subject</w:t>
              <w:br/>
              <w:t>[5]learn by reading books</w:t>
              <w:br/>
              <w:t>[6]think intently and at length, as for spiritual purposes</w:t>
              <w:br/>
            </w:r>
          </w:p>
        </w:tc>
      </w:tr>
    </w:tbl>
    <w:p>
      <w:pPr>
        <w:pStyle w:val="Heading2"/>
      </w:pPr>
      <w:r>
        <w:t>Words having cuf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scuff</w:t>
            </w:r>
          </w:p>
        </w:tc>
        <w:tc>
          <w:tcPr>
            <w:tcW w:type="dxa" w:w="4320"/>
          </w:tcPr>
          <w:p>
            <w:r>
              <w:t xml:space="preserve">NOUNS </w:t>
              <w:br/>
              <w:t>[1]a slipper that has no fitting around the heel</w:t>
              <w:br/>
              <w:t>[2]the act of scuffing (scraping or dragging the feet)</w:t>
              <w:br/>
              <w:br/>
              <w:t xml:space="preserve"> VERBS </w:t>
              <w:br/>
              <w:t>[1]walk without lifting the feet</w:t>
              <w:br/>
              <w:t>[2]get or become scuffed</w:t>
              <w:br/>
              <w:t>[3]mar by scuffing</w:t>
              <w:br/>
              <w:t>[4]poke at with the foot or toe</w:t>
              <w:br/>
            </w:r>
          </w:p>
        </w:tc>
      </w:tr>
    </w:tbl>
    <w:p>
      <w:pPr>
        <w:pStyle w:val="Heading2"/>
      </w:pPr>
      <w:r>
        <w:t>Words having luf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bluff</w:t>
            </w:r>
          </w:p>
        </w:tc>
        <w:tc>
          <w:tcPr>
            <w:tcW w:type="dxa" w:w="4320"/>
          </w:tcPr>
          <w:p>
            <w:r>
              <w:t xml:space="preserve">NOUNS </w:t>
              <w:br/>
              <w:t>[1]a high steep bank (usually formed by river erosion)</w:t>
              <w:br/>
              <w:t>[2]pretense that your position is stronger than it really is</w:t>
              <w:br/>
              <w:t>[3]the act of bluffing in poker; deception by a false show of confidence in the strength of your cards</w:t>
              <w:br/>
              <w:br/>
              <w:t xml:space="preserve"> VERBS </w:t>
              <w:br/>
              <w:t>[1]deceive an opponent by a bold bet on an inferior hand with the result that the opponent withdraws a winning hand</w:t>
              <w:br/>
              <w:t>[2]frighten someone by pretending to be stronger than one really is</w:t>
              <w:br/>
              <w:br/>
              <w:t xml:space="preserve"> ADJECTIVES </w:t>
              <w:br/>
              <w:t>[1]very steep; having a prominent and almost vertical front</w:t>
              <w:br/>
              <w:t>[2]bluntly direct and outspoken but good-natured</w:t>
              <w:br/>
            </w:r>
          </w:p>
        </w:tc>
      </w:tr>
    </w:tbl>
    <w:p>
      <w:pPr>
        <w:pStyle w:val="Heading2"/>
      </w:pPr>
      <w:r>
        <w:t>Words having luf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fluff</w:t>
            </w:r>
          </w:p>
        </w:tc>
        <w:tc>
          <w:tcPr>
            <w:tcW w:type="dxa" w:w="4320"/>
          </w:tcPr>
          <w:p>
            <w:r>
              <w:t xml:space="preserve">NOUNS </w:t>
              <w:br/>
              <w:t>[1]any light downy material</w:t>
              <w:br/>
              <w:t>[2]something of little value or significance</w:t>
              <w:br/>
              <w:t>[3]a blunder (especially an actor's forgetting the lines)</w:t>
              <w:br/>
              <w:br/>
              <w:t xml:space="preserve"> VERBS </w:t>
              <w:br/>
              <w:t>[1]make a mess of, destroy or ruin</w:t>
              <w:br/>
              <w:t>[2]erect or fluff up</w:t>
              <w:br/>
              <w:t>[3]ruffle (one's hair) by combing the ends towards the scalp, for a full effect</w:t>
              <w:br/>
            </w:r>
          </w:p>
        </w:tc>
      </w:tr>
    </w:tbl>
    <w:p>
      <w:pPr>
        <w:pStyle w:val="Heading2"/>
      </w:pPr>
      <w:r>
        <w:t>Words having nuf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snuff</w:t>
            </w:r>
          </w:p>
        </w:tc>
        <w:tc>
          <w:tcPr>
            <w:tcW w:type="dxa" w:w="4320"/>
          </w:tcPr>
          <w:p>
            <w:r>
              <w:t xml:space="preserve">NOUNS </w:t>
              <w:br/>
              <w:t>[1]the charred portion of a candlewick</w:t>
              <w:br/>
              <w:t>[2]a pinch of smokeless tobacco inhaled at a single time</w:t>
              <w:br/>
              <w:t>[3]finely powdered tobacco for sniffing up the nose</w:t>
              <w:br/>
              <w:t>[4]sensing an odor by inhaling through the nose</w:t>
              <w:br/>
              <w:br/>
              <w:t xml:space="preserve"> VERBS </w:t>
              <w:br/>
              <w:t>[1]sniff or smell inquiringly</w:t>
              <w:br/>
              <w:t>[2]inhale audibly through the nose</w:t>
              <w:br/>
              <w:br/>
              <w:t xml:space="preserve"> ADJECTIVES </w:t>
              <w:br/>
              <w:t>[1]snuff colored; of a greyish to yellowish brown</w:t>
              <w:br/>
            </w:r>
          </w:p>
        </w:tc>
      </w:tr>
    </w:tbl>
    <w:p>
      <w:pPr>
        <w:pStyle w:val="Heading2"/>
      </w:pPr>
      <w:r>
        <w:t>Words having ruf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gruff</w:t>
            </w:r>
          </w:p>
        </w:tc>
        <w:tc>
          <w:tcPr>
            <w:tcW w:type="dxa" w:w="4320"/>
          </w:tcPr>
          <w:p>
            <w:r>
              <w:br/>
              <w:t xml:space="preserve"> ADJECTIVES </w:t>
              <w:br/>
              <w:t>[1]brusque and surly and forbidding</w:t>
              <w:br/>
              <w:t>[2]deep and harsh sounding as if from shouting or illness or emotion; ; ; ; - Virgil Thomson</w:t>
              <w:br/>
            </w:r>
          </w:p>
        </w:tc>
      </w:tr>
    </w:tbl>
    <w:p>
      <w:pPr>
        <w:pStyle w:val="Heading2"/>
      </w:pPr>
      <w:r>
        <w:t>Words having tuf</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stuff</w:t>
            </w:r>
          </w:p>
        </w:tc>
        <w:tc>
          <w:tcPr>
            <w:tcW w:type="dxa" w:w="4320"/>
          </w:tcPr>
          <w:p>
            <w:r>
              <w:t xml:space="preserve">NOUNS </w:t>
              <w:br/>
              <w:t>[1]the tangible substance that goes into the makeup of a physical object</w:t>
              <w:br/>
              <w:t>[2]miscellaneous unspecified objects</w:t>
              <w:br/>
              <w:t>[3]informal terms for personal possessions</w:t>
              <w:br/>
              <w:t>[4]senseless talk</w:t>
              <w:br/>
              <w:t>[5]unspecified qualities required to do or be something</w:t>
              <w:br/>
              <w:t>[6]information in some unspecified form</w:t>
              <w:br/>
              <w:t>[7]a critically important or characteristic component</w:t>
              <w:br/>
              <w:br/>
              <w:t xml:space="preserve"> VERBS </w:t>
              <w:br/>
              <w:t>[1]cram into a cavity</w:t>
              <w:br/>
              <w:t>[2]press or force</w:t>
              <w:br/>
              <w:t>[3]obstruct</w:t>
              <w:br/>
              <w:t>[4]overeat or eat immodestly; make a pig of oneself</w:t>
              <w:br/>
              <w:t>[5]treat with grease, fill, and prepare for mounting</w:t>
              <w:br/>
              <w:t>[6]fill tightly with a material</w:t>
              <w:br/>
              <w:t>[7]fill with a stuffing while cooking</w:t>
              <w:br/>
            </w:r>
          </w:p>
        </w:tc>
      </w:tr>
    </w:tbl>
    <w:p>
      <w:pPr>
        <w:pStyle w:val="Heading2"/>
      </w:pPr>
      <w:r>
        <w:t>Words having hug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chugs</w:t>
            </w:r>
          </w:p>
        </w:tc>
        <w:tc>
          <w:tcPr>
            <w:tcW w:type="dxa" w:w="4320"/>
          </w:tcPr>
          <w:p>
            <w:r>
              <w:t xml:space="preserve">NOUNS </w:t>
              <w:br/>
              <w:t>[1]the dull explosive noise made by an engine</w:t>
              <w:br/>
              <w:br/>
              <w:t xml:space="preserve"> VERBS </w:t>
              <w:br/>
              <w:t>[1]make a dull, explosive sound</w:t>
              <w:br/>
            </w:r>
          </w:p>
        </w:tc>
      </w:tr>
    </w:tbl>
    <w:p>
      <w:pPr>
        <w:pStyle w:val="Heading2"/>
      </w:pPr>
      <w:r>
        <w:t>Words having hug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thugs</w:t>
            </w:r>
          </w:p>
        </w:tc>
        <w:tc>
          <w:tcPr>
            <w:tcW w:type="dxa" w:w="4320"/>
          </w:tcPr>
          <w:p>
            <w:r>
              <w:t xml:space="preserve">NOUNS </w:t>
              <w:br/>
              <w:t>[1]an aggressive and violent young criminal</w:t>
              <w:br/>
            </w:r>
          </w:p>
        </w:tc>
      </w:tr>
    </w:tbl>
    <w:p>
      <w:pPr>
        <w:pStyle w:val="Heading2"/>
      </w:pPr>
      <w:r>
        <w:t>Words having lug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plugs</w:t>
            </w:r>
          </w:p>
        </w:tc>
        <w:tc>
          <w:tcPr>
            <w:tcW w:type="dxa" w:w="4320"/>
          </w:tcPr>
          <w:p>
            <w:r>
              <w:t xml:space="preserve">NOUNS </w:t>
              <w:br/>
              <w:t>[1]blockage consisting of an object designed to fill a hole tightly</w:t>
              <w:br/>
              <w:t>[2]a wad of something chewable as tobacco</w:t>
              <w:br/>
              <w:t>[3]blatant or sensational promotion</w:t>
              <w:br/>
              <w:t>[4]electrical device that fits into the cylinder head of an internal-combustion engine and ignites the gas by means of an electric spark</w:t>
              <w:br/>
              <w:t>[5]an electrical device with two or three pins that is inserted in a socket to make an electrical connection</w:t>
              <w:br/>
              <w:t>[6]an upright hydrant for drawing water to use in fighting a fire</w:t>
              <w:br/>
              <w:t>[7]an old or over-worked horse</w:t>
              <w:br/>
              <w:br/>
              <w:t xml:space="preserve"> VERBS </w:t>
              <w:br/>
              <w:t>[1]fill or close tightly with or as if with a plug</w:t>
              <w:br/>
              <w:t>[2]persist in working hard</w:t>
              <w:br/>
              <w:t>[3]deliver a quick blow to</w:t>
              <w:br/>
              <w:t>[4]make a plug for; praise the qualities or in order to sell or promote</w:t>
              <w:br/>
              <w:t>[5]insert a plug into</w:t>
              <w:br/>
              <w:t>[6]insert as a plug</w:t>
              <w:br/>
            </w:r>
          </w:p>
        </w:tc>
      </w:tr>
    </w:tbl>
    <w:p>
      <w:pPr>
        <w:pStyle w:val="Heading2"/>
      </w:pPr>
      <w:r>
        <w:t>Words having lug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slugs</w:t>
            </w:r>
          </w:p>
        </w:tc>
        <w:tc>
          <w:tcPr>
            <w:tcW w:type="dxa" w:w="4320"/>
          </w:tcPr>
          <w:p>
            <w:r>
              <w:t xml:space="preserve">NOUNS </w:t>
              <w:br/>
              <w:t>[1]a projectile that is fired from a gun</w:t>
              <w:br/>
              <w:t>[2]a unit of mass equal to the mass that accelerates at 1 foot/sec/sec when acted upon by a force of 1 pound; approximately 14.5939 kilograms</w:t>
              <w:br/>
              <w:t>[3]a counterfeit coin</w:t>
              <w:br/>
              <w:t>[4]an idle slothful person</w:t>
              <w:br/>
              <w:t>[5]an amount of an alcoholic drink (usually liquor) that is poured or gulped</w:t>
              <w:br/>
              <w:t>[6]a strip of type metal used for spacing</w:t>
              <w:br/>
              <w:t>[7]any of various terrestrial gastropods having an elongated slimy body and no external shell</w:t>
              <w:br/>
              <w:t>[8](boxing) a blow with the fist</w:t>
              <w:br/>
              <w:br/>
              <w:t xml:space="preserve"> VERBS </w:t>
              <w:br/>
              <w:t>[1]strike heavily, especially with the fist or a bat</w:t>
              <w:br/>
              <w:t>[2]be idle; exist in a changeless situation</w:t>
              <w:br/>
            </w:r>
          </w:p>
        </w:tc>
      </w:tr>
    </w:tbl>
    <w:p>
      <w:pPr>
        <w:pStyle w:val="Heading2"/>
      </w:pPr>
      <w:r>
        <w:t>Words having nug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snugs</w:t>
            </w:r>
          </w:p>
        </w:tc>
        <w:tc>
          <w:tcPr>
            <w:tcW w:type="dxa" w:w="4320"/>
          </w:tcPr>
          <w:p>
            <w:r>
              <w:t xml:space="preserve">NOUNS </w:t>
              <w:br/>
              <w:t>[1]a small secluded room</w:t>
              <w:br/>
            </w:r>
          </w:p>
        </w:tc>
      </w:tr>
    </w:tbl>
    <w:p>
      <w:pPr>
        <w:pStyle w:val="Heading2"/>
      </w:pPr>
      <w:r>
        <w:t>Words having rug</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drugs</w:t>
            </w:r>
          </w:p>
        </w:tc>
        <w:tc>
          <w:tcPr>
            <w:tcW w:type="dxa" w:w="4320"/>
          </w:tcPr>
          <w:p>
            <w:r>
              <w:t xml:space="preserve">NOUNS </w:t>
              <w:br/>
              <w:t>[1]a substance that is used as a medicine or narcotic</w:t>
              <w:br/>
              <w:br/>
              <w:t xml:space="preserve"> VERBS </w:t>
              <w:br/>
              <w:t>[1]administer a drug to</w:t>
              <w:br/>
              <w:t>[2]use recreational drugs</w:t>
              <w:br/>
            </w:r>
          </w:p>
        </w:tc>
      </w:tr>
    </w:tbl>
    <w:p>
      <w:pPr>
        <w:pStyle w:val="Heading2"/>
      </w:pPr>
      <w:r>
        <w:t>Words having luk</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fluky</w:t>
            </w:r>
          </w:p>
        </w:tc>
        <w:tc>
          <w:tcPr>
            <w:tcW w:type="dxa" w:w="4320"/>
          </w:tcPr>
          <w:p>
            <w:r>
              <w:br/>
              <w:t xml:space="preserve"> ADJECTIVES </w:t>
              <w:br/>
              <w:t>[1]subject to accident or chance or change</w:t>
              <w:br/>
            </w:r>
          </w:p>
        </w:tc>
      </w:tr>
    </w:tbl>
    <w:p>
      <w:pPr>
        <w:pStyle w:val="Heading2"/>
      </w:pPr>
      <w:r>
        <w:t>Words having cul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scull</w:t>
            </w:r>
          </w:p>
        </w:tc>
        <w:tc>
          <w:tcPr>
            <w:tcW w:type="dxa" w:w="4320"/>
          </w:tcPr>
          <w:p>
            <w:r>
              <w:t xml:space="preserve">NOUNS </w:t>
              <w:br/>
              <w:t>[1]a long oar that is mounted at the stern of a boat and moved left and right to propel the boat forward</w:t>
              <w:br/>
              <w:t>[2]each of a pair of short oars that are used by a single oarsman</w:t>
              <w:br/>
              <w:t>[3]a racing shell that is propelled by sculls</w:t>
              <w:br/>
              <w:br/>
              <w:t xml:space="preserve"> VERBS </w:t>
              <w:br/>
              <w:t>[1]propel with sculls</w:t>
              <w:br/>
            </w:r>
          </w:p>
        </w:tc>
      </w:tr>
    </w:tbl>
    <w:p>
      <w:pPr>
        <w:pStyle w:val="Heading2"/>
      </w:pPr>
      <w:r>
        <w:t>Words having kul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skulk</w:t>
            </w:r>
          </w:p>
        </w:tc>
        <w:tc>
          <w:tcPr>
            <w:tcW w:type="dxa" w:w="4320"/>
          </w:tcPr>
          <w:p>
            <w:r>
              <w:br/>
              <w:t xml:space="preserve"> VERBS </w:t>
              <w:br/>
              <w:t>[1]lie in wait, lie in ambush, behave in a sneaky and secretive manner</w:t>
              <w:br/>
              <w:t>[2]avoid responsibilities and duties, e.g., by pretending to be ill</w:t>
              <w:br/>
              <w:t>[3]move stealthily</w:t>
              <w:br/>
            </w:r>
          </w:p>
        </w:tc>
      </w:tr>
      <w:tr>
        <w:tc>
          <w:tcPr>
            <w:tcW w:type="dxa" w:w="4320"/>
          </w:tcPr>
          <w:p>
            <w:r>
              <w:t>skull</w:t>
            </w:r>
          </w:p>
        </w:tc>
        <w:tc>
          <w:tcPr>
            <w:tcW w:type="dxa" w:w="4320"/>
          </w:tcPr>
          <w:p>
            <w:r>
              <w:t xml:space="preserve">NOUNS </w:t>
              <w:br/>
              <w:t>[1]the bony skeleton of the head of vertebrates</w:t>
              <w:br/>
            </w:r>
          </w:p>
        </w:tc>
      </w:tr>
    </w:tbl>
    <w:p>
      <w:pPr>
        <w:pStyle w:val="Heading2"/>
      </w:pPr>
      <w:r>
        <w:t>Words having rul</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truly</w:t>
            </w:r>
          </w:p>
        </w:tc>
        <w:tc>
          <w:tcPr>
            <w:tcW w:type="dxa" w:w="4320"/>
          </w:tcPr>
          <w:p>
            <w:r>
              <w:br/>
              <w:t xml:space="preserve"> ADVERBS </w:t>
              <w:br/>
              <w:t>[1]in accordance with truth or fact or reality</w:t>
              <w:br/>
              <w:t>[2]by right</w:t>
              <w:br/>
              <w:t>[3]with sincerity; without pretense</w:t>
              <w:br/>
              <w:t>[4]in fact (used as intensifiers or sentence modifiers)</w:t>
              <w:br/>
            </w:r>
          </w:p>
        </w:tc>
      </w:tr>
    </w:tbl>
    <w:p>
      <w:pPr>
        <w:pStyle w:val="Heading2"/>
      </w:pPr>
      <w:r>
        <w:t>Words having cum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scums</w:t>
            </w:r>
          </w:p>
        </w:tc>
        <w:tc>
          <w:tcPr>
            <w:tcW w:type="dxa" w:w="4320"/>
          </w:tcPr>
          <w:p>
            <w:r>
              <w:t xml:space="preserve">NOUNS </w:t>
              <w:br/>
              <w:t>[1]worthless people</w:t>
              <w:br/>
              <w:t>[2]a film of impurities or vegetation that can form on the surface of a liquid</w:t>
              <w:br/>
              <w:br/>
              <w:t xml:space="preserve"> VERBS </w:t>
              <w:br/>
              <w:t>[1]remove the scum from</w:t>
              <w:br/>
            </w:r>
          </w:p>
        </w:tc>
      </w:tr>
    </w:tbl>
    <w:p>
      <w:pPr>
        <w:pStyle w:val="Heading2"/>
      </w:pPr>
      <w:r>
        <w:t>Words having hum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chump</w:t>
            </w:r>
          </w:p>
        </w:tc>
        <w:tc>
          <w:tcPr>
            <w:tcW w:type="dxa" w:w="4320"/>
          </w:tcPr>
          <w:p>
            <w:r>
              <w:t xml:space="preserve">NOUNS </w:t>
              <w:br/>
              <w:t>[1]a person who is gullible and easy to take advantage of</w:t>
              <w:br/>
            </w:r>
          </w:p>
        </w:tc>
      </w:tr>
      <w:tr>
        <w:tc>
          <w:tcPr>
            <w:tcW w:type="dxa" w:w="4320"/>
          </w:tcPr>
          <w:p>
            <w:r>
              <w:t>chums</w:t>
            </w:r>
          </w:p>
        </w:tc>
        <w:tc>
          <w:tcPr>
            <w:tcW w:type="dxa" w:w="4320"/>
          </w:tcPr>
          <w:p>
            <w:r>
              <w:t xml:space="preserve">NOUNS </w:t>
              <w:br/>
              <w:t>[1]a close friend who accompanies his buddies in their activities</w:t>
              <w:br/>
              <w:t>[2]bait consisting of chopped fish and fish oils that are dumped overboard to attract fish</w:t>
              <w:br/>
              <w:t>[3]a large Pacific salmon with small spots on its back; an important food fish</w:t>
              <w:br/>
            </w:r>
          </w:p>
        </w:tc>
      </w:tr>
    </w:tbl>
    <w:p>
      <w:pPr>
        <w:pStyle w:val="Heading2"/>
      </w:pPr>
      <w:r>
        <w:t>Words having hum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thumb</w:t>
            </w:r>
          </w:p>
        </w:tc>
        <w:tc>
          <w:tcPr>
            <w:tcW w:type="dxa" w:w="4320"/>
          </w:tcPr>
          <w:p>
            <w:r>
              <w:t xml:space="preserve">NOUNS </w:t>
              <w:br/>
              <w:t>[1]the thick short innermost digit of the forelimb</w:t>
              <w:br/>
              <w:t>[2]the part of a glove that provides a covering for the thumb</w:t>
              <w:br/>
              <w:t>[3]a convex molding having a cross section in the form of a quarter of a circle or of an ellipse</w:t>
              <w:br/>
              <w:br/>
              <w:t xml:space="preserve"> VERBS </w:t>
              <w:br/>
              <w:t>[1]travel by getting free rides from motorists</w:t>
              <w:br/>
              <w:t>[2]look through a book or other written material</w:t>
              <w:br/>
              <w:t>[3]feel or handle with the fingers</w:t>
              <w:br/>
            </w:r>
          </w:p>
        </w:tc>
      </w:tr>
      <w:tr>
        <w:tc>
          <w:tcPr>
            <w:tcW w:type="dxa" w:w="4320"/>
          </w:tcPr>
          <w:p>
            <w:r>
              <w:t>thump</w:t>
            </w:r>
          </w:p>
        </w:tc>
        <w:tc>
          <w:tcPr>
            <w:tcW w:type="dxa" w:w="4320"/>
          </w:tcPr>
          <w:p>
            <w:r>
              <w:t xml:space="preserve">NOUNS </w:t>
              <w:br/>
              <w:t>[1]a heavy dull sound (as made by impact of heavy objects)</w:t>
              <w:br/>
              <w:t>[2]a heavy blow with the hand</w:t>
              <w:br/>
              <w:br/>
              <w:t xml:space="preserve"> VERBS </w:t>
              <w:br/>
              <w:t>[1]move rhythmically</w:t>
              <w:br/>
              <w:t>[2]make a dull sound</w:t>
              <w:br/>
              <w:t>[3]hit hard with the hand, fist, or some heavy instrument</w:t>
              <w:br/>
            </w:r>
          </w:p>
        </w:tc>
      </w:tr>
    </w:tbl>
    <w:p>
      <w:pPr>
        <w:pStyle w:val="Heading2"/>
      </w:pPr>
      <w:r>
        <w:t>Words having lum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clump</w:t>
            </w:r>
          </w:p>
        </w:tc>
        <w:tc>
          <w:tcPr>
            <w:tcW w:type="dxa" w:w="4320"/>
          </w:tcPr>
          <w:p>
            <w:r>
              <w:t xml:space="preserve">NOUNS </w:t>
              <w:br/>
              <w:t>[1]a grouping of a number of similar things</w:t>
              <w:br/>
              <w:t>[2]a compact mass</w:t>
              <w:br/>
              <w:t>[3]a heavy dull sound (as made by impact of heavy objects)</w:t>
              <w:br/>
              <w:br/>
              <w:t xml:space="preserve"> VERBS </w:t>
              <w:br/>
              <w:t>[1]make or move along with a sound as of a horse's hooves striking the ground</w:t>
              <w:br/>
              <w:t>[2]come together as in a cluster or flock</w:t>
              <w:br/>
              <w:t>[3]walk clumsily</w:t>
              <w:br/>
              <w:t>[4]gather or cause to gather into a cluster</w:t>
              <w:br/>
            </w:r>
          </w:p>
        </w:tc>
      </w:tr>
    </w:tbl>
    <w:p>
      <w:pPr>
        <w:pStyle w:val="Heading2"/>
      </w:pPr>
      <w:r>
        <w:t>Words having lum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plumb</w:t>
            </w:r>
          </w:p>
        </w:tc>
        <w:tc>
          <w:tcPr>
            <w:tcW w:type="dxa" w:w="4320"/>
          </w:tcPr>
          <w:p>
            <w:r>
              <w:t xml:space="preserve">NOUNS </w:t>
              <w:br/>
              <w:t>[1]the metal bob of a plumb line</w:t>
              <w:br/>
              <w:br/>
              <w:t xml:space="preserve"> VERBS </w:t>
              <w:br/>
              <w:t>[1]measure the depth of something</w:t>
              <w:br/>
              <w:t>[2]weight with lead</w:t>
              <w:br/>
              <w:t>[3]examine thoroughly and in great depth</w:t>
              <w:br/>
              <w:t>[4]adjust with a plumb line so as to make vertical</w:t>
              <w:br/>
              <w:br/>
              <w:t xml:space="preserve"> ADJECTIVES </w:t>
              <w:br/>
              <w:t>[1]exactly vertical</w:t>
              <w:br/>
              <w:br/>
              <w:t xml:space="preserve"> ADVERBS </w:t>
              <w:br/>
              <w:t>[1]completely; used as intensifiers</w:t>
              <w:br/>
              <w:t>[2]conforming to the direction of a plumb line</w:t>
              <w:br/>
              <w:t>[3]exactly</w:t>
              <w:br/>
            </w:r>
          </w:p>
        </w:tc>
      </w:tr>
      <w:tr>
        <w:tc>
          <w:tcPr>
            <w:tcW w:type="dxa" w:w="4320"/>
          </w:tcPr>
          <w:p>
            <w:r>
              <w:t>plump</w:t>
            </w:r>
          </w:p>
        </w:tc>
        <w:tc>
          <w:tcPr>
            <w:tcW w:type="dxa" w:w="4320"/>
          </w:tcPr>
          <w:p>
            <w:r>
              <w:t xml:space="preserve">NOUNS </w:t>
              <w:br/>
              <w:t>[1]the sound of a sudden heavy fall</w:t>
              <w:br/>
              <w:br/>
              <w:t xml:space="preserve"> VERBS </w:t>
              <w:br/>
              <w:t>[1]drop sharply</w:t>
              <w:br/>
              <w:t>[2]set (something or oneself) down with or as if with a noise</w:t>
              <w:br/>
              <w:t>[3]make fat or plump</w:t>
              <w:br/>
              <w:t>[4]give support (to) or make a choice (of) one out of a group or number</w:t>
              <w:br/>
              <w:br/>
              <w:t xml:space="preserve"> ADJECTIVES </w:t>
              <w:br/>
              <w:t>[1]sufficiently fat so as to have a pleasing fullness of figure</w:t>
              <w:br/>
              <w:br/>
              <w:t xml:space="preserve"> ADVERBS </w:t>
              <w:br/>
              <w:t>[1]straight down especially heavily or abruptly</w:t>
              <w:br/>
            </w:r>
          </w:p>
        </w:tc>
      </w:tr>
      <w:tr>
        <w:tc>
          <w:tcPr>
            <w:tcW w:type="dxa" w:w="4320"/>
          </w:tcPr>
          <w:p>
            <w:r>
              <w:t>plums</w:t>
            </w:r>
          </w:p>
        </w:tc>
        <w:tc>
          <w:tcPr>
            <w:tcW w:type="dxa" w:w="4320"/>
          </w:tcPr>
          <w:p>
            <w:r>
              <w:t xml:space="preserve">NOUNS </w:t>
              <w:br/>
              <w:t>[1]any of several trees producing edible oval fruit having a smooth skin and a single hard stone</w:t>
              <w:br/>
              <w:t>[2]any of numerous varieties of small to medium-sized round or oval fruit having a smooth skin and a single pit</w:t>
              <w:br/>
              <w:t>[3]a highly desirable position or assignment</w:t>
              <w:br/>
            </w:r>
          </w:p>
        </w:tc>
      </w:tr>
      <w:tr>
        <w:tc>
          <w:tcPr>
            <w:tcW w:type="dxa" w:w="4320"/>
          </w:tcPr>
          <w:p>
            <w:r>
              <w:t>plumy</w:t>
            </w:r>
          </w:p>
        </w:tc>
        <w:tc>
          <w:tcPr>
            <w:tcW w:type="dxa" w:w="4320"/>
          </w:tcPr>
          <w:p>
            <w:r>
              <w:br/>
              <w:t xml:space="preserve"> ADJECTIVES </w:t>
              <w:br/>
              <w:t>[1]resembling a plume</w:t>
              <w:br/>
              <w:t>[2]having or covered with or abounding in plumes</w:t>
              <w:br/>
              <w:t>[3]adorned with feathers or plumes</w:t>
              <w:br/>
            </w:r>
          </w:p>
        </w:tc>
      </w:tr>
    </w:tbl>
    <w:p>
      <w:pPr>
        <w:pStyle w:val="Heading2"/>
      </w:pPr>
      <w:r>
        <w:t>Words having lum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slump</w:t>
            </w:r>
          </w:p>
        </w:tc>
        <w:tc>
          <w:tcPr>
            <w:tcW w:type="dxa" w:w="4320"/>
          </w:tcPr>
          <w:p>
            <w:r>
              <w:t xml:space="preserve">NOUNS </w:t>
              <w:br/>
              <w:t>[1]a noticeable deterioration in performance or quality</w:t>
              <w:br/>
              <w:t>[2]a long-term economic state characterized by unemployment and low prices and low levels of trade and investment</w:t>
              <w:br/>
              <w:br/>
              <w:t xml:space="preserve"> VERBS </w:t>
              <w:br/>
              <w:t>[1]assume a drooping posture or carriage</w:t>
              <w:br/>
              <w:t>[2]fall or sink heavily</w:t>
              <w:br/>
              <w:t>[3]fall heavily or suddenly; decline markedly</w:t>
              <w:br/>
              <w:t>[4]go down in value</w:t>
              <w:br/>
            </w:r>
          </w:p>
        </w:tc>
      </w:tr>
      <w:tr>
        <w:tc>
          <w:tcPr>
            <w:tcW w:type="dxa" w:w="4320"/>
          </w:tcPr>
          <w:p>
            <w:r>
              <w:t>slums</w:t>
            </w:r>
          </w:p>
        </w:tc>
        <w:tc>
          <w:tcPr>
            <w:tcW w:type="dxa" w:w="4320"/>
          </w:tcPr>
          <w:p>
            <w:r>
              <w:t xml:space="preserve">NOUNS </w:t>
              <w:br/>
              <w:t>[1]a district of a city marked by poverty and inferior living conditions</w:t>
              <w:br/>
              <w:br/>
              <w:t xml:space="preserve"> VERBS </w:t>
              <w:br/>
              <w:t>[1]spend time at a lower socio-economic level than one's own, motivated by curiosity or desire for adventure; usage considered condescending and insensitive</w:t>
              <w:br/>
            </w:r>
          </w:p>
        </w:tc>
      </w:tr>
    </w:tbl>
    <w:p>
      <w:pPr>
        <w:pStyle w:val="Heading2"/>
      </w:pPr>
      <w:r>
        <w:t>Words having pum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spumy</w:t>
            </w:r>
          </w:p>
        </w:tc>
        <w:tc>
          <w:tcPr>
            <w:tcW w:type="dxa" w:w="4320"/>
          </w:tcPr>
          <w:p>
            <w:r>
              <w:br/>
              <w:t xml:space="preserve"> ADJECTIVES </w:t>
              <w:br/>
              <w:t>[1]emitting or filled with bubbles as from carbonation or fermentation</w:t>
              <w:br/>
            </w:r>
          </w:p>
        </w:tc>
      </w:tr>
    </w:tbl>
    <w:p>
      <w:pPr>
        <w:pStyle w:val="Heading2"/>
      </w:pPr>
      <w:r>
        <w:t>Words having rum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crumb</w:t>
            </w:r>
          </w:p>
        </w:tc>
        <w:tc>
          <w:tcPr>
            <w:tcW w:type="dxa" w:w="4320"/>
          </w:tcPr>
          <w:p>
            <w:r>
              <w:t xml:space="preserve">NOUNS </w:t>
              <w:br/>
              <w:t>[1]a very small quantity of something</w:t>
              <w:br/>
              <w:t>[2]a person who is deemed to be despicable or contemptible</w:t>
              <w:br/>
              <w:t>[3]small piece of e.g. bread or cake</w:t>
              <w:br/>
              <w:br/>
              <w:t xml:space="preserve"> VERBS </w:t>
              <w:br/>
              <w:t>[1]coat with bread crumbs</w:t>
              <w:br/>
              <w:t>[2]break into crumbs</w:t>
              <w:br/>
              <w:t>[3]remove crumbs from</w:t>
              <w:br/>
            </w:r>
          </w:p>
        </w:tc>
      </w:tr>
    </w:tbl>
    <w:p>
      <w:pPr>
        <w:pStyle w:val="Heading2"/>
      </w:pPr>
      <w:r>
        <w:t>Words having rum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drums</w:t>
            </w:r>
          </w:p>
        </w:tc>
        <w:tc>
          <w:tcPr>
            <w:tcW w:type="dxa" w:w="4320"/>
          </w:tcPr>
          <w:p>
            <w:r>
              <w:t xml:space="preserve">NOUNS </w:t>
              <w:br/>
              <w:t>[1]a musical percussion instrument; usually consists of a hollow cylinder with a membrane stretched across each end</w:t>
              <w:br/>
              <w:t>[2]the sound of a drum</w:t>
              <w:br/>
              <w:t>[3]a bulging cylindrical shape; hollow with flat ends</w:t>
              <w:br/>
              <w:t>[4]a cylindrical metal container used for shipping or storage of liquids</w:t>
              <w:br/>
              <w:t>[5]a hollow cast-iron cylinder attached to the wheel that forms part of the brakes</w:t>
              <w:br/>
              <w:t>[6]small to medium-sized bottom-dwelling food and game fishes of shallow coastal and fresh waters that make a drumming noise</w:t>
              <w:br/>
              <w:br/>
              <w:t xml:space="preserve"> VERBS </w:t>
              <w:br/>
              <w:t>[1]make a rhythmic sound</w:t>
              <w:br/>
              <w:t>[2]play a percussion instrument</w:t>
              <w:br/>
              <w:t>[3]study intensively, as before an exam</w:t>
              <w:br/>
            </w:r>
          </w:p>
        </w:tc>
      </w:tr>
    </w:tbl>
    <w:p>
      <w:pPr>
        <w:pStyle w:val="Heading2"/>
      </w:pPr>
      <w:r>
        <w:t>Words having rum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frump</w:t>
            </w:r>
          </w:p>
        </w:tc>
        <w:tc>
          <w:tcPr>
            <w:tcW w:type="dxa" w:w="4320"/>
          </w:tcPr>
          <w:p>
            <w:r>
              <w:t xml:space="preserve">NOUNS </w:t>
              <w:br/>
              <w:t>[1]a dull unattractive unpleasant girl or woman</w:t>
              <w:br/>
            </w:r>
          </w:p>
        </w:tc>
      </w:tr>
    </w:tbl>
    <w:p>
      <w:pPr>
        <w:pStyle w:val="Heading2"/>
      </w:pPr>
      <w:r>
        <w:t>Words having rum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grump</w:t>
            </w:r>
          </w:p>
        </w:tc>
        <w:tc>
          <w:tcPr>
            <w:tcW w:type="dxa" w:w="4320"/>
          </w:tcPr>
          <w:p>
            <w:r>
              <w:t xml:space="preserve">NOUNS </w:t>
              <w:br/>
              <w:t>[1]a bad-tempered person</w:t>
              <w:br/>
            </w:r>
          </w:p>
        </w:tc>
      </w:tr>
    </w:tbl>
    <w:p>
      <w:pPr>
        <w:pStyle w:val="Heading2"/>
      </w:pPr>
      <w:r>
        <w:t>Words having rum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trump</w:t>
            </w:r>
          </w:p>
        </w:tc>
        <w:tc>
          <w:tcPr>
            <w:tcW w:type="dxa" w:w="4320"/>
          </w:tcPr>
          <w:p>
            <w:r>
              <w:t xml:space="preserve">NOUNS </w:t>
              <w:br/>
              <w:t>[1]a playing card in the suit that has been declared trumps</w:t>
              <w:br/>
              <w:t>[2](card games) the suit that has been declared to rank above all other suits for the duration of the hand</w:t>
              <w:br/>
              <w:t>[3]a brass musical instrument with a brilliant tone; has a narrow tube and a flared bell and is played by means of valves</w:t>
              <w:br/>
              <w:br/>
              <w:t xml:space="preserve"> VERBS </w:t>
              <w:br/>
              <w:t>[1]produce a sound as if from a trumpet</w:t>
              <w:br/>
              <w:t>[2]get the better of</w:t>
              <w:br/>
              <w:t>[3]play a trump</w:t>
              <w:br/>
              <w:t>[4]proclaim or announce with or as if with a fanfare</w:t>
              <w:br/>
            </w:r>
          </w:p>
        </w:tc>
      </w:tr>
    </w:tbl>
    <w:p>
      <w:pPr>
        <w:pStyle w:val="Heading2"/>
      </w:pPr>
      <w:r>
        <w:t>Words having tum</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stump</w:t>
            </w:r>
          </w:p>
        </w:tc>
        <w:tc>
          <w:tcPr>
            <w:tcW w:type="dxa" w:w="4320"/>
          </w:tcPr>
          <w:p>
            <w:r>
              <w:t xml:space="preserve">NOUNS </w:t>
              <w:br/>
              <w:t>[1]the base part of a tree that remains standing after the tree has been felled</w:t>
              <w:br/>
              <w:t>[2]the part of a limb or tooth that remains after the rest is removed</w:t>
              <w:br/>
              <w:t>[3](cricket) any of three upright wooden posts that form the wicket</w:t>
              <w:br/>
              <w:t>[4]a platform raised above the surrounding level to give prominence to the person on it</w:t>
              <w:br/>
              <w:br/>
              <w:t xml:space="preserve"> VERBS </w:t>
              <w:br/>
              <w:t>[1]cause to be perplexed or confounded</w:t>
              <w:br/>
              <w:t>[2]walk heavily</w:t>
              <w:br/>
              <w:t>[3]travel through a district and make political speeches</w:t>
              <w:br/>
              <w:t>[4]remove tree stumps from</w:t>
              <w:br/>
            </w:r>
          </w:p>
        </w:tc>
      </w:tr>
    </w:tbl>
    <w:p>
      <w:pPr>
        <w:pStyle w:val="Heading2"/>
      </w:pPr>
      <w:r>
        <w:t>Words having hun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chunk</w:t>
            </w:r>
          </w:p>
        </w:tc>
        <w:tc>
          <w:tcPr>
            <w:tcW w:type="dxa" w:w="4320"/>
          </w:tcPr>
          <w:p>
            <w:r>
              <w:t xml:space="preserve">NOUNS </w:t>
              <w:br/>
              <w:t>[1]a compact mass</w:t>
              <w:br/>
              <w:t>[2]a substantial amount</w:t>
              <w:br/>
              <w:br/>
              <w:t xml:space="preserve"> VERBS </w:t>
              <w:br/>
              <w:t>[1]put together indiscriminately</w:t>
              <w:br/>
              <w:t>[2]group or chunk together in a certain order or place side by side</w:t>
              <w:br/>
            </w:r>
          </w:p>
        </w:tc>
      </w:tr>
    </w:tbl>
    <w:p>
      <w:pPr>
        <w:pStyle w:val="Heading2"/>
      </w:pPr>
      <w:r>
        <w:t>Words having hun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shuns</w:t>
            </w:r>
          </w:p>
        </w:tc>
        <w:tc>
          <w:tcPr>
            <w:tcW w:type="dxa" w:w="4320"/>
          </w:tcPr>
          <w:p>
            <w:r>
              <w:br/>
              <w:t xml:space="preserve"> VERBS </w:t>
              <w:br/>
              <w:t>[1]avoid and stay away from deliberately; stay clear of</w:t>
              <w:br/>
              <w:t>[2]expel from a community or group</w:t>
              <w:br/>
            </w:r>
          </w:p>
        </w:tc>
      </w:tr>
      <w:tr>
        <w:tc>
          <w:tcPr>
            <w:tcW w:type="dxa" w:w="4320"/>
          </w:tcPr>
          <w:p>
            <w:r>
              <w:t>shunt</w:t>
            </w:r>
          </w:p>
        </w:tc>
        <w:tc>
          <w:tcPr>
            <w:tcW w:type="dxa" w:w="4320"/>
          </w:tcPr>
          <w:p>
            <w:r>
              <w:t xml:space="preserve">NOUNS </w:t>
              <w:br/>
              <w:t>[1]a passage by which a bodily fluid (especially blood) is diverted from one channel to another</w:t>
              <w:br/>
              <w:t>[2]a conductor having low resistance in parallel with another device to divert a fraction of the current</w:t>
              <w:br/>
              <w:t>[3]implant consisting of a tube made of plastic or rubber; for draining fluids within the body</w:t>
              <w:br/>
              <w:br/>
              <w:t xml:space="preserve"> VERBS </w:t>
              <w:br/>
              <w:t>[1]transfer to another track, of trains</w:t>
              <w:br/>
              <w:t>[2]provide with or divert by means of an electrical shunt</w:t>
              <w:br/>
            </w:r>
          </w:p>
        </w:tc>
      </w:tr>
    </w:tbl>
    <w:p>
      <w:pPr>
        <w:pStyle w:val="Heading2"/>
      </w:pPr>
      <w:r>
        <w:t>Words having hun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thunk</w:t>
            </w:r>
          </w:p>
        </w:tc>
        <w:tc>
          <w:tcPr>
            <w:tcW w:type="dxa" w:w="4320"/>
          </w:tcPr>
          <w:p>
            <w:r>
              <w:t xml:space="preserve">NOUNS </w:t>
              <w:br/>
              <w:t>[1]a dull hollow sound</w:t>
              <w:br/>
            </w:r>
          </w:p>
        </w:tc>
      </w:tr>
    </w:tbl>
    <w:p>
      <w:pPr>
        <w:pStyle w:val="Heading2"/>
      </w:pPr>
      <w:r>
        <w:t>Words having kun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skunk</w:t>
            </w:r>
          </w:p>
        </w:tc>
        <w:tc>
          <w:tcPr>
            <w:tcW w:type="dxa" w:w="4320"/>
          </w:tcPr>
          <w:p>
            <w:r>
              <w:t xml:space="preserve">NOUNS </w:t>
              <w:br/>
              <w:t>[1]a person who is deemed to be despicable or contemptible</w:t>
              <w:br/>
              <w:t>[2]a defeat in a game where one side fails to score</w:t>
              <w:br/>
              <w:t>[3]street names for marijuana</w:t>
              <w:br/>
              <w:t>[4]American musteline mammal typically ejecting an intensely malodorous fluid when startled; in some classifications put in a separate subfamily Mephitinae</w:t>
              <w:br/>
              <w:br/>
              <w:t xml:space="preserve"> VERBS </w:t>
              <w:br/>
              <w:t>[1]defeat by a lurch</w:t>
              <w:br/>
            </w:r>
          </w:p>
        </w:tc>
      </w:tr>
    </w:tbl>
    <w:p>
      <w:pPr>
        <w:pStyle w:val="Heading2"/>
      </w:pPr>
      <w:r>
        <w:t>Words having lun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blunt</w:t>
            </w:r>
          </w:p>
        </w:tc>
        <w:tc>
          <w:tcPr>
            <w:tcW w:type="dxa" w:w="4320"/>
          </w:tcPr>
          <w:p>
            <w:r>
              <w:br/>
              <w:t xml:space="preserve"> VERBS </w:t>
              <w:br/>
              <w:t>[1]make less intense</w:t>
              <w:br/>
              <w:t>[2]make numb or insensitive</w:t>
              <w:br/>
              <w:t>[3]make dull or blunt</w:t>
              <w:br/>
              <w:t>[4]make less sharp</w:t>
              <w:br/>
              <w:t>[5]make less lively, intense, or vigorous; impair in vigor, force, activity, or sensation</w:t>
              <w:br/>
              <w:br/>
              <w:t xml:space="preserve"> ADJECTIVES </w:t>
              <w:br/>
              <w:t>[1]having a broad or rounded end</w:t>
              <w:br/>
              <w:t>[2]used of a knife or other blade; not sharp</w:t>
              <w:br/>
              <w:t>[3]characterized by directness in manner or speech; without subtlety or evasion</w:t>
              <w:br/>
              <w:t>[4]devoid of any qualifications or disguise or adornment</w:t>
              <w:br/>
            </w:r>
          </w:p>
        </w:tc>
      </w:tr>
    </w:tbl>
    <w:p>
      <w:pPr>
        <w:pStyle w:val="Heading2"/>
      </w:pPr>
      <w:r>
        <w:t>Words having lun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clung</w:t>
            </w:r>
          </w:p>
        </w:tc>
        <w:tc>
          <w:tcPr>
            <w:tcW w:type="dxa" w:w="4320"/>
          </w:tcPr>
          <w:p>
            <w:r>
              <w:br/>
              <w:t xml:space="preserve"> VERBS </w:t>
              <w:br/>
              <w:t>[1]come or be in close contact with; stick or hold together and resist separation</w:t>
              <w:br/>
              <w:t>[2]to remain emotionally or intellectually attached</w:t>
              <w:br/>
              <w:t>[3]hold on tightly or tenaciously</w:t>
              <w:br/>
            </w:r>
          </w:p>
        </w:tc>
      </w:tr>
      <w:tr>
        <w:tc>
          <w:tcPr>
            <w:tcW w:type="dxa" w:w="4320"/>
          </w:tcPr>
          <w:p>
            <w:r>
              <w:t>clunk</w:t>
            </w:r>
          </w:p>
        </w:tc>
        <w:tc>
          <w:tcPr>
            <w:tcW w:type="dxa" w:w="4320"/>
          </w:tcPr>
          <w:p>
            <w:r>
              <w:t xml:space="preserve">NOUNS </w:t>
              <w:br/>
              <w:t>[1]a heavy dull sound (as made by impact of heavy objects)</w:t>
              <w:br/>
              <w:br/>
              <w:t xml:space="preserve"> VERBS </w:t>
              <w:br/>
              <w:t>[1]make or move along with a sound as of a horse's hooves striking the ground</w:t>
              <w:br/>
            </w:r>
          </w:p>
        </w:tc>
      </w:tr>
    </w:tbl>
    <w:p>
      <w:pPr>
        <w:pStyle w:val="Heading2"/>
      </w:pPr>
      <w:r>
        <w:t>Words having lun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flung</w:t>
            </w:r>
          </w:p>
        </w:tc>
        <w:tc>
          <w:tcPr>
            <w:tcW w:type="dxa" w:w="4320"/>
          </w:tcPr>
          <w:p>
            <w:r>
              <w:br/>
              <w:t xml:space="preserve"> VERBS </w:t>
              <w:br/>
              <w:t>[1]throw with force or recklessness</w:t>
              <w:br/>
              <w:t>[2]move in an abrupt or headlong manner</w:t>
              <w:br/>
              <w:t>[3]indulge oneself</w:t>
              <w:br/>
              <w:t>[4]throw or cast away</w:t>
              <w:br/>
            </w:r>
          </w:p>
        </w:tc>
      </w:tr>
      <w:tr>
        <w:tc>
          <w:tcPr>
            <w:tcW w:type="dxa" w:w="4320"/>
          </w:tcPr>
          <w:p>
            <w:r>
              <w:t>flunk</w:t>
            </w:r>
          </w:p>
        </w:tc>
        <w:tc>
          <w:tcPr>
            <w:tcW w:type="dxa" w:w="4320"/>
          </w:tcPr>
          <w:p>
            <w:r>
              <w:t xml:space="preserve">NOUNS </w:t>
              <w:br/>
              <w:t>[1]failure to reach a minimum required performance</w:t>
              <w:br/>
              <w:br/>
              <w:t xml:space="preserve"> VERBS </w:t>
              <w:br/>
              <w:t>[1]fail to get a passing grade</w:t>
              <w:br/>
            </w:r>
          </w:p>
        </w:tc>
      </w:tr>
    </w:tbl>
    <w:p>
      <w:pPr>
        <w:pStyle w:val="Heading2"/>
      </w:pPr>
      <w:r>
        <w:t>Words having lun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plunk</w:t>
            </w:r>
          </w:p>
        </w:tc>
        <w:tc>
          <w:tcPr>
            <w:tcW w:type="dxa" w:w="4320"/>
          </w:tcPr>
          <w:p>
            <w:r>
              <w:t xml:space="preserve">NOUNS </w:t>
              <w:br/>
              <w:t>[1]a hollow twanging sound</w:t>
              <w:br/>
              <w:t>[2](baseball) hitting a baseball so that it drops suddenly</w:t>
              <w:br/>
              <w:br/>
              <w:t xml:space="preserve"> VERBS </w:t>
              <w:br/>
              <w:t>[1]make or move along with a sound as of a horse's hooves striking the ground</w:t>
              <w:br/>
              <w:t>[2]set (something or oneself) down with or as if with a noise</w:t>
              <w:br/>
              <w:t>[3]drop steeply</w:t>
              <w:br/>
              <w:t>[4]pull lightly but sharply with a plucking motion</w:t>
              <w:br/>
              <w:br/>
              <w:t xml:space="preserve"> ADVERBS </w:t>
              <w:br/>
              <w:t>[1]with a short hollow thud</w:t>
              <w:br/>
            </w:r>
          </w:p>
        </w:tc>
      </w:tr>
    </w:tbl>
    <w:p>
      <w:pPr>
        <w:pStyle w:val="Heading2"/>
      </w:pPr>
      <w:r>
        <w:t>Words having lun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slung</w:t>
            </w:r>
          </w:p>
        </w:tc>
        <w:tc>
          <w:tcPr>
            <w:tcW w:type="dxa" w:w="4320"/>
          </w:tcPr>
          <w:p>
            <w:r>
              <w:br/>
              <w:t xml:space="preserve"> VERBS </w:t>
              <w:br/>
              <w:t>[1]hurl as if with a sling</w:t>
              <w:br/>
              <w:t>[2]hang loosely or freely; let swing</w:t>
              <w:br/>
              <w:t>[3]move with a sling</w:t>
              <w:br/>
              <w:t>[4]hold or carry in a sling</w:t>
              <w:br/>
            </w:r>
          </w:p>
        </w:tc>
      </w:tr>
      <w:tr>
        <w:tc>
          <w:tcPr>
            <w:tcW w:type="dxa" w:w="4320"/>
          </w:tcPr>
          <w:p>
            <w:r>
              <w:t>slunk</w:t>
            </w:r>
          </w:p>
        </w:tc>
        <w:tc>
          <w:tcPr>
            <w:tcW w:type="dxa" w:w="4320"/>
          </w:tcPr>
          <w:p>
            <w:r>
              <w:br/>
              <w:t xml:space="preserve"> VERBS </w:t>
              <w:br/>
              <w:t>[1]walk stealthily</w:t>
              <w:br/>
            </w:r>
          </w:p>
        </w:tc>
      </w:tr>
    </w:tbl>
    <w:p>
      <w:pPr>
        <w:pStyle w:val="Heading2"/>
      </w:pPr>
      <w:r>
        <w:t>Words having pun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spunk</w:t>
            </w:r>
          </w:p>
        </w:tc>
        <w:tc>
          <w:tcPr>
            <w:tcW w:type="dxa" w:w="4320"/>
          </w:tcPr>
          <w:p>
            <w:r>
              <w:t xml:space="preserve">NOUNS </w:t>
              <w:br/>
              <w:t>[1]material for starting a fire</w:t>
              <w:br/>
              <w:t>[2]the courage to carry on</w:t>
              <w:br/>
            </w:r>
          </w:p>
        </w:tc>
      </w:tr>
    </w:tbl>
    <w:p>
      <w:pPr>
        <w:pStyle w:val="Heading2"/>
      </w:pPr>
      <w:r>
        <w:t>Words having run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brunt</w:t>
            </w:r>
          </w:p>
        </w:tc>
        <w:tc>
          <w:tcPr>
            <w:tcW w:type="dxa" w:w="4320"/>
          </w:tcPr>
          <w:p>
            <w:r>
              <w:t xml:space="preserve">NOUNS </w:t>
              <w:br/>
              <w:t>[1]main force of a blow etc</w:t>
              <w:br/>
            </w:r>
          </w:p>
        </w:tc>
      </w:tr>
    </w:tbl>
    <w:p>
      <w:pPr>
        <w:pStyle w:val="Heading2"/>
      </w:pPr>
      <w:r>
        <w:t>Words having run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drunk</w:t>
            </w:r>
          </w:p>
        </w:tc>
        <w:tc>
          <w:tcPr>
            <w:tcW w:type="dxa" w:w="4320"/>
          </w:tcPr>
          <w:p>
            <w:r>
              <w:t xml:space="preserve">NOUNS </w:t>
              <w:br/>
              <w:t>[1]a chronic drinker</w:t>
              <w:br/>
              <w:t>[2]someone who is intoxicated</w:t>
              <w:br/>
              <w:br/>
              <w:t xml:space="preserve"> VERBS </w:t>
              <w:br/>
              <w:t>[1]take in liquids</w:t>
              <w:br/>
              <w:t>[2]consume alcohol</w:t>
              <w:br/>
              <w:t>[3]propose a toast to</w:t>
              <w:br/>
              <w:t>[4]be fascinated or spell-bound by; pay close attention to</w:t>
              <w:br/>
              <w:t>[5]drink excessive amounts of alcohol; be an alcoholic</w:t>
              <w:br/>
              <w:br/>
              <w:t xml:space="preserve"> ADJECTIVES </w:t>
              <w:br/>
              <w:t>[1]stupefied or excited by a chemical substance (especially alcohol)</w:t>
              <w:br/>
              <w:t>[2]as if under the influence of alcohol</w:t>
              <w:br/>
            </w:r>
          </w:p>
        </w:tc>
      </w:tr>
    </w:tbl>
    <w:p>
      <w:pPr>
        <w:pStyle w:val="Heading2"/>
      </w:pPr>
      <w:r>
        <w:t>Words having run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grunt</w:t>
            </w:r>
          </w:p>
        </w:tc>
        <w:tc>
          <w:tcPr>
            <w:tcW w:type="dxa" w:w="4320"/>
          </w:tcPr>
          <w:p>
            <w:r>
              <w:t xml:space="preserve">NOUNS </w:t>
              <w:br/>
              <w:t>[1]the short low gruff noise of the kind made by hogs</w:t>
              <w:br/>
              <w:t>[2]an unskilled or low-ranking soldier or other worker</w:t>
              <w:br/>
              <w:t>[3]medium-sized tropical marine food fishes that utter grunting sounds when caught</w:t>
              <w:br/>
              <w:br/>
              <w:t xml:space="preserve"> VERBS </w:t>
              <w:br/>
              <w:t>[1]issue a grunting, low, animal-like noise</w:t>
              <w:br/>
            </w:r>
          </w:p>
        </w:tc>
      </w:tr>
    </w:tbl>
    <w:p>
      <w:pPr>
        <w:pStyle w:val="Heading2"/>
      </w:pPr>
      <w:r>
        <w:t>Words having run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trunk</w:t>
            </w:r>
          </w:p>
        </w:tc>
        <w:tc>
          <w:tcPr>
            <w:tcW w:type="dxa" w:w="4320"/>
          </w:tcPr>
          <w:p>
            <w:r>
              <w:t xml:space="preserve">NOUNS </w:t>
              <w:br/>
              <w:t>[1]the main stem of a tree; usually covered with bark; the bole is usually the part that is commercially useful for lumber</w:t>
              <w:br/>
              <w:t>[2]luggage consisting of a large strong case used when traveling or for storage</w:t>
              <w:br/>
              <w:t>[3]the body excluding the head and neck and limbs</w:t>
              <w:br/>
              <w:t>[4]compartment in an automobile that carries luggage or shopping or tools</w:t>
              <w:br/>
              <w:t>[5]a long flexible snout as of an elephant</w:t>
              <w:br/>
            </w:r>
          </w:p>
        </w:tc>
      </w:tr>
    </w:tbl>
    <w:p>
      <w:pPr>
        <w:pStyle w:val="Heading2"/>
      </w:pPr>
      <w:r>
        <w:t>Words having run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wrung</w:t>
            </w:r>
          </w:p>
        </w:tc>
        <w:tc>
          <w:tcPr>
            <w:tcW w:type="dxa" w:w="4320"/>
          </w:tcPr>
          <w:p>
            <w:r>
              <w:br/>
              <w:t xml:space="preserve"> VERBS </w:t>
              <w:br/>
              <w:t>[1]twist and press out of shape</w:t>
              <w:br/>
              <w:t>[2]twist and compress, as if in pain or anguish</w:t>
              <w:br/>
              <w:t>[3]obtain by coercion or intimidation</w:t>
              <w:br/>
              <w:t>[4]twist, squeeze, or compress in order to extract liquid</w:t>
              <w:br/>
            </w:r>
          </w:p>
        </w:tc>
      </w:tr>
    </w:tbl>
    <w:p>
      <w:pPr>
        <w:pStyle w:val="Heading2"/>
      </w:pPr>
      <w:r>
        <w:t>Words having tun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stung</w:t>
            </w:r>
          </w:p>
        </w:tc>
        <w:tc>
          <w:tcPr>
            <w:tcW w:type="dxa" w:w="4320"/>
          </w:tcPr>
          <w:p>
            <w:r>
              <w:br/>
              <w:t xml:space="preserve"> VERBS </w:t>
              <w:br/>
              <w:t>[1]cause a sharp or stinging pain or discomfort</w:t>
              <w:br/>
              <w:t>[2]deliver a sting to</w:t>
              <w:br/>
              <w:t>[3]saddle with something disagreeable or disadvantageous</w:t>
              <w:br/>
              <w:t>[4]cause a stinging pain</w:t>
              <w:br/>
              <w:t>[5]cause an emotional pain, as if by stinging</w:t>
              <w:br/>
              <w:br/>
              <w:t xml:space="preserve"> ADJECTIVES </w:t>
              <w:br/>
              <w:t>[1]aroused to impatience or anger</w:t>
              <w:br/>
            </w:r>
          </w:p>
        </w:tc>
      </w:tr>
      <w:tr>
        <w:tc>
          <w:tcPr>
            <w:tcW w:type="dxa" w:w="4320"/>
          </w:tcPr>
          <w:p>
            <w:r>
              <w:t>stunk</w:t>
            </w:r>
          </w:p>
        </w:tc>
        <w:tc>
          <w:tcPr>
            <w:tcW w:type="dxa" w:w="4320"/>
          </w:tcPr>
          <w:p>
            <w:r>
              <w:br/>
              <w:t xml:space="preserve"> VERBS </w:t>
              <w:br/>
              <w:t>[1]be extremely bad in quality or in one's performance</w:t>
              <w:br/>
              <w:t>[2]smell badly and offensively</w:t>
              <w:br/>
            </w:r>
          </w:p>
        </w:tc>
      </w:tr>
      <w:tr>
        <w:tc>
          <w:tcPr>
            <w:tcW w:type="dxa" w:w="4320"/>
          </w:tcPr>
          <w:p>
            <w:r>
              <w:t>stuns</w:t>
            </w:r>
          </w:p>
        </w:tc>
        <w:tc>
          <w:tcPr>
            <w:tcW w:type="dxa" w:w="4320"/>
          </w:tcPr>
          <w:p>
            <w:r>
              <w:br/>
              <w:t xml:space="preserve"> VERBS </w:t>
              <w:br/>
              <w:t>[1]make senseless or dizzy by or as if by a blow</w:t>
              <w:br/>
              <w:t>[2]hit something or somebody as if with a sandbag</w:t>
              <w:br/>
              <w:t>[3]overcome as with astonishment or disbelief</w:t>
              <w:br/>
            </w:r>
          </w:p>
        </w:tc>
      </w:tr>
      <w:tr>
        <w:tc>
          <w:tcPr>
            <w:tcW w:type="dxa" w:w="4320"/>
          </w:tcPr>
          <w:p>
            <w:r>
              <w:t>stunt</w:t>
            </w:r>
          </w:p>
        </w:tc>
        <w:tc>
          <w:tcPr>
            <w:tcW w:type="dxa" w:w="4320"/>
          </w:tcPr>
          <w:p>
            <w:r>
              <w:t xml:space="preserve">NOUNS </w:t>
              <w:br/>
              <w:t>[1]a difficult or unusual or dangerous feat; usually done to gain attention</w:t>
              <w:br/>
              <w:t>[2]a creature (especially a whale) that has been prevented from attaining full growth</w:t>
              <w:br/>
              <w:br/>
              <w:t xml:space="preserve"> VERBS </w:t>
              <w:br/>
              <w:t>[1]check the growth or development of</w:t>
              <w:br/>
              <w:t>[2]perform a stunt or stunts</w:t>
              <w:br/>
            </w:r>
          </w:p>
        </w:tc>
      </w:tr>
    </w:tbl>
    <w:p>
      <w:pPr>
        <w:pStyle w:val="Heading2"/>
      </w:pPr>
      <w:r>
        <w:t>Words having wun</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swung</w:t>
            </w:r>
          </w:p>
        </w:tc>
        <w:tc>
          <w:tcPr>
            <w:tcW w:type="dxa" w:w="4320"/>
          </w:tcPr>
          <w:p>
            <w:r>
              <w:br/>
              <w:t xml:space="preserve"> VERBS </w:t>
              <w:br/>
              <w:t>[1]move in a curve or arc, usually with the intent of hitting</w:t>
              <w:br/>
              <w:t>[2]move or walk in a swinging or swaying manner</w:t>
              <w:br/>
              <w:t>[3]change direction with a swinging motion; turn</w:t>
              <w:br/>
              <w:t>[4]influence decisively</w:t>
              <w:br/>
              <w:t>[5]make a big sweeping gesture or movement</w:t>
              <w:br/>
              <w:t>[6]hang freely</w:t>
              <w:br/>
              <w:t>[7]hit or aim at with a sweeping arm movement</w:t>
              <w:br/>
              <w:t>[8]alternate dramatically between high and low values</w:t>
              <w:br/>
              <w:t>[9]live in a lively, modern, and relaxed style</w:t>
              <w:br/>
              <w:t>[10]have a certain musical rhythm</w:t>
              <w:br/>
              <w:t>[11]be a social swinger; socialize a lot</w:t>
              <w:br/>
              <w:t>[12]play with a subtle and intuitively felt sense of rhythm</w:t>
              <w:br/>
              <w:t>[13]engage freely in promiscuous sex, often with the husband or wife of one's friends</w:t>
              <w:br/>
            </w:r>
          </w:p>
        </w:tc>
      </w:tr>
    </w:tbl>
    <w:p>
      <w:pPr>
        <w:pStyle w:val="Heading2"/>
      </w:pPr>
      <w:r>
        <w:t>Words having cur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scurf</w:t>
            </w:r>
          </w:p>
        </w:tc>
        <w:tc>
          <w:tcPr>
            <w:tcW w:type="dxa" w:w="4320"/>
          </w:tcPr>
          <w:p>
            <w:r>
              <w:t xml:space="preserve">NOUNS </w:t>
              <w:br/>
              <w:t>[1](botany) a covering that resembles scales or bran that covers some plant parts</w:t>
              <w:br/>
              <w:t>[2]a thin flake of dead epidermis shed from the surface of the skin</w:t>
              <w:br/>
            </w:r>
          </w:p>
        </w:tc>
      </w:tr>
    </w:tbl>
    <w:p>
      <w:pPr>
        <w:pStyle w:val="Heading2"/>
      </w:pPr>
      <w:r>
        <w:t>Words having hur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churl</w:t>
            </w:r>
          </w:p>
        </w:tc>
        <w:tc>
          <w:tcPr>
            <w:tcW w:type="dxa" w:w="4320"/>
          </w:tcPr>
          <w:p>
            <w:r>
              <w:t xml:space="preserve">NOUNS </w:t>
              <w:br/>
              <w:t>[1]a crude uncouth ill-bred person lacking culture or refinement</w:t>
              <w:br/>
              <w:t>[2]a selfish person who is unwilling to give or spend</w:t>
              <w:br/>
              <w:t>[3]a bad-tempered person</w:t>
              <w:br/>
            </w:r>
          </w:p>
        </w:tc>
      </w:tr>
      <w:tr>
        <w:tc>
          <w:tcPr>
            <w:tcW w:type="dxa" w:w="4320"/>
          </w:tcPr>
          <w:p>
            <w:r>
              <w:t>churn</w:t>
            </w:r>
          </w:p>
        </w:tc>
        <w:tc>
          <w:tcPr>
            <w:tcW w:type="dxa" w:w="4320"/>
          </w:tcPr>
          <w:p>
            <w:r>
              <w:t xml:space="preserve">NOUNS </w:t>
              <w:br/>
              <w:t>[1]a vessel in which cream is agitated to separate butterfat from buttermilk</w:t>
              <w:br/>
              <w:br/>
              <w:t xml:space="preserve"> VERBS </w:t>
              <w:br/>
              <w:t>[1]stir (cream) vigorously in order to make butter</w:t>
              <w:br/>
              <w:t>[2]be agitated</w:t>
              <w:br/>
            </w:r>
          </w:p>
        </w:tc>
      </w:tr>
    </w:tbl>
    <w:p>
      <w:pPr>
        <w:pStyle w:val="Heading2"/>
      </w:pPr>
      <w:r>
        <w:t>Words having lur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blurb</w:t>
            </w:r>
          </w:p>
        </w:tc>
        <w:tc>
          <w:tcPr>
            <w:tcW w:type="dxa" w:w="4320"/>
          </w:tcPr>
          <w:p>
            <w:r>
              <w:t xml:space="preserve">NOUNS </w:t>
              <w:br/>
              <w:t>[1]a promotional statement (as found on the dust jackets of books)</w:t>
              <w:br/>
            </w:r>
          </w:p>
        </w:tc>
      </w:tr>
      <w:tr>
        <w:tc>
          <w:tcPr>
            <w:tcW w:type="dxa" w:w="4320"/>
          </w:tcPr>
          <w:p>
            <w:r>
              <w:t>blurs</w:t>
            </w:r>
          </w:p>
        </w:tc>
        <w:tc>
          <w:tcPr>
            <w:tcW w:type="dxa" w:w="4320"/>
          </w:tcPr>
          <w:p>
            <w:r>
              <w:t xml:space="preserve">NOUNS </w:t>
              <w:br/>
              <w:t>[1]a hazy or indistinct representation</w:t>
              <w:br/>
              <w:br/>
              <w:t xml:space="preserve"> VERBS </w:t>
              <w:br/>
              <w:t>[1]become glassy; lose clear vision</w:t>
              <w:br/>
              <w:t>[2]to make less distinct or clear</w:t>
              <w:br/>
              <w:t>[3]make unclear, indistinct, or blurred</w:t>
              <w:br/>
              <w:t>[4]make a smudge on; soil by smudging</w:t>
              <w:br/>
              <w:t>[5]make dim or indistinct</w:t>
              <w:br/>
              <w:t>[6]become vague or indistinct</w:t>
              <w:br/>
            </w:r>
          </w:p>
        </w:tc>
      </w:tr>
      <w:tr>
        <w:tc>
          <w:tcPr>
            <w:tcW w:type="dxa" w:w="4320"/>
          </w:tcPr>
          <w:p>
            <w:r>
              <w:t>blurt</w:t>
            </w:r>
          </w:p>
        </w:tc>
        <w:tc>
          <w:tcPr>
            <w:tcW w:type="dxa" w:w="4320"/>
          </w:tcPr>
          <w:p>
            <w:r>
              <w:br/>
              <w:t xml:space="preserve"> VERBS </w:t>
              <w:br/>
              <w:t>[1]utter impulsively</w:t>
              <w:br/>
            </w:r>
          </w:p>
        </w:tc>
      </w:tr>
    </w:tbl>
    <w:p>
      <w:pPr>
        <w:pStyle w:val="Heading2"/>
      </w:pPr>
      <w:r>
        <w:t>Words having lur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slurp</w:t>
            </w:r>
          </w:p>
        </w:tc>
        <w:tc>
          <w:tcPr>
            <w:tcW w:type="dxa" w:w="4320"/>
          </w:tcPr>
          <w:p>
            <w:r>
              <w:br/>
              <w:t xml:space="preserve"> VERBS </w:t>
              <w:br/>
              <w:t>[1]eat noisily</w:t>
              <w:br/>
            </w:r>
          </w:p>
        </w:tc>
      </w:tr>
      <w:tr>
        <w:tc>
          <w:tcPr>
            <w:tcW w:type="dxa" w:w="4320"/>
          </w:tcPr>
          <w:p>
            <w:r>
              <w:t>slurs</w:t>
            </w:r>
          </w:p>
        </w:tc>
        <w:tc>
          <w:tcPr>
            <w:tcW w:type="dxa" w:w="4320"/>
          </w:tcPr>
          <w:p>
            <w:r>
              <w:t xml:space="preserve">NOUNS </w:t>
              <w:br/>
              <w:t>[1](music) a curved line spanning notes that are to be played legato</w:t>
              <w:br/>
              <w:t>[2]a disparaging remark</w:t>
              <w:br/>
              <w:t>[3]a blemish made by dirt</w:t>
              <w:br/>
              <w:br/>
              <w:t xml:space="preserve"> VERBS </w:t>
              <w:br/>
              <w:t>[1]play smoothly or legato</w:t>
              <w:br/>
              <w:t>[2]speak disparagingly of; e.g., make a racial slur</w:t>
              <w:br/>
              <w:t>[3]utter indistinctly</w:t>
              <w:br/>
              <w:t>[4]become vague or indistinct</w:t>
              <w:br/>
            </w:r>
          </w:p>
        </w:tc>
      </w:tr>
    </w:tbl>
    <w:p>
      <w:pPr>
        <w:pStyle w:val="Heading2"/>
      </w:pPr>
      <w:r>
        <w:t>Words having pur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spurn</w:t>
            </w:r>
          </w:p>
        </w:tc>
        <w:tc>
          <w:tcPr>
            <w:tcW w:type="dxa" w:w="4320"/>
          </w:tcPr>
          <w:p>
            <w:r>
              <w:br/>
              <w:t xml:space="preserve"> VERBS </w:t>
              <w:br/>
              <w:t>[1]reject with contempt</w:t>
              <w:br/>
            </w:r>
          </w:p>
        </w:tc>
      </w:tr>
      <w:tr>
        <w:tc>
          <w:tcPr>
            <w:tcW w:type="dxa" w:w="4320"/>
          </w:tcPr>
          <w:p>
            <w:r>
              <w:t>spurs</w:t>
            </w:r>
          </w:p>
        </w:tc>
        <w:tc>
          <w:tcPr>
            <w:tcW w:type="dxa" w:w="4320"/>
          </w:tcPr>
          <w:p>
            <w:r>
              <w:t xml:space="preserve">NOUNS </w:t>
              <w:br/>
              <w:t>[1]a verbalization that encourages you to attempt something</w:t>
              <w:br/>
              <w:t>[2]any sharply pointed projection</w:t>
              <w:br/>
              <w:t>[3]tubular extension at the base of the corolla in some flowers</w:t>
              <w:br/>
              <w:t>[4]a sharp prod fixed to a rider's heel and used to urge a horse onward</w:t>
              <w:br/>
              <w:t>[5]a railway line connected to a trunk line</w:t>
              <w:br/>
              <w:br/>
              <w:t xml:space="preserve"> VERBS </w:t>
              <w:br/>
              <w:t>[1]incite or stimulate</w:t>
              <w:br/>
              <w:t>[2]give heart or courage to</w:t>
              <w:br/>
              <w:t>[3]strike with a spur</w:t>
              <w:br/>
              <w:t>[4]goad with spurs</w:t>
              <w:br/>
              <w:t>[5]equip with spurs</w:t>
              <w:br/>
            </w:r>
          </w:p>
        </w:tc>
      </w:tr>
      <w:tr>
        <w:tc>
          <w:tcPr>
            <w:tcW w:type="dxa" w:w="4320"/>
          </w:tcPr>
          <w:p>
            <w:r>
              <w:t>spurt</w:t>
            </w:r>
          </w:p>
        </w:tc>
        <w:tc>
          <w:tcPr>
            <w:tcW w:type="dxa" w:w="4320"/>
          </w:tcPr>
          <w:p>
            <w:r>
              <w:t xml:space="preserve">NOUNS </w:t>
              <w:br/>
              <w:t>[1]the occurrence of a sudden discharge (as of liquid)</w:t>
              <w:br/>
              <w:br/>
              <w:t xml:space="preserve"> VERBS </w:t>
              <w:br/>
              <w:t>[1]gush forth in a sudden stream or jet</w:t>
              <w:br/>
              <w:t>[2]move or act with a sudden increase in speed or energy</w:t>
              <w:br/>
            </w:r>
          </w:p>
        </w:tc>
      </w:tr>
    </w:tbl>
    <w:p>
      <w:pPr>
        <w:pStyle w:val="Heading2"/>
      </w:pPr>
      <w:r>
        <w:t>Words having sur</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usurp</w:t>
            </w:r>
          </w:p>
        </w:tc>
        <w:tc>
          <w:tcPr>
            <w:tcW w:type="dxa" w:w="4320"/>
          </w:tcPr>
          <w:p>
            <w:r>
              <w:br/>
              <w:t xml:space="preserve"> VERBS </w:t>
              <w:br/>
              <w:t>[1]seize and take control without authority and possibly with force; take as one's right or possession</w:t>
              <w:br/>
              <w:t>[2]take the place of</w:t>
              <w:br/>
            </w:r>
          </w:p>
        </w:tc>
      </w:tr>
      <w:tr>
        <w:tc>
          <w:tcPr>
            <w:tcW w:type="dxa" w:w="4320"/>
          </w:tcPr>
          <w:p>
            <w:r>
              <w:t>usury</w:t>
            </w:r>
          </w:p>
        </w:tc>
        <w:tc>
          <w:tcPr>
            <w:tcW w:type="dxa" w:w="4320"/>
          </w:tcPr>
          <w:p>
            <w:r>
              <w:t xml:space="preserve">NOUNS </w:t>
              <w:br/>
              <w:t>[1]an exorbitant or unlawful rate of interest</w:t>
              <w:br/>
              <w:t>[2]the act of lending money at an exorbitant rate of interest</w:t>
              <w:br/>
            </w:r>
          </w:p>
        </w:tc>
      </w:tr>
    </w:tbl>
    <w:p>
      <w:pPr>
        <w:pStyle w:val="Heading2"/>
      </w:pPr>
      <w:r>
        <w:t>Words having hus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shush</w:t>
            </w:r>
          </w:p>
        </w:tc>
        <w:tc>
          <w:tcPr>
            <w:tcW w:type="dxa" w:w="4320"/>
          </w:tcPr>
          <w:p>
            <w:r>
              <w:br/>
              <w:t xml:space="preserve"> VERBS </w:t>
              <w:br/>
              <w:t>[1]silence (someone) by uttering `shush!'</w:t>
              <w:br/>
            </w:r>
          </w:p>
        </w:tc>
      </w:tr>
    </w:tbl>
    <w:p>
      <w:pPr>
        <w:pStyle w:val="Heading2"/>
      </w:pPr>
      <w:r>
        <w:t>Words having lus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blush</w:t>
            </w:r>
          </w:p>
        </w:tc>
        <w:tc>
          <w:tcPr>
            <w:tcW w:type="dxa" w:w="4320"/>
          </w:tcPr>
          <w:p>
            <w:r>
              <w:t xml:space="preserve">NOUNS </w:t>
              <w:br/>
              <w:t>[1]a rosy color (especially in the cheeks) taken as a sign of good health</w:t>
              <w:br/>
              <w:t>[2]sudden reddening of the face (as from embarrassment or guilt or shame or modesty)</w:t>
              <w:br/>
              <w:br/>
              <w:t xml:space="preserve"> VERBS </w:t>
              <w:br/>
              <w:t>[1]turn red, as if in embarrassment or shame</w:t>
              <w:br/>
              <w:t>[2]become rosy or reddish</w:t>
              <w:br/>
            </w:r>
          </w:p>
        </w:tc>
      </w:tr>
    </w:tbl>
    <w:p>
      <w:pPr>
        <w:pStyle w:val="Heading2"/>
      </w:pPr>
      <w:r>
        <w:t>Words having lus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flush</w:t>
            </w:r>
          </w:p>
        </w:tc>
        <w:tc>
          <w:tcPr>
            <w:tcW w:type="dxa" w:w="4320"/>
          </w:tcPr>
          <w:p>
            <w:r>
              <w:t xml:space="preserve">NOUNS </w:t>
              <w:br/>
              <w:t>[1]the period of greatest prosperity or productivity</w:t>
              <w:br/>
              <w:t>[2]a rosy color (especially in the cheeks) taken as a sign of good health</w:t>
              <w:br/>
              <w:t>[3]sudden brief sensation of heat (associated with menopause and some mental disorders)</w:t>
              <w:br/>
              <w:t>[4]a poker hand with all 5 cards in the same suit</w:t>
              <w:br/>
              <w:t>[5]the swift release of a store of affective force</w:t>
              <w:br/>
              <w:t>[6]a sudden rapid flow (as of water)</w:t>
              <w:br/>
              <w:t>[7]sudden reddening of the face (as from embarrassment or guilt or shame or modesty)</w:t>
              <w:br/>
              <w:br/>
              <w:t xml:space="preserve"> VERBS </w:t>
              <w:br/>
              <w:t>[1]turn red, as if in embarrassment or shame</w:t>
              <w:br/>
              <w:t>[2]flow freely</w:t>
              <w:br/>
              <w:t>[3]glow or cause to glow with warm color or light</w:t>
              <w:br/>
              <w:t>[4]make level or straight</w:t>
              <w:br/>
              <w:t>[5]rinse, clean, or empty with a liquid</w:t>
              <w:br/>
              <w:t>[6]irrigate with water from a sluice</w:t>
              <w:br/>
              <w:t>[7]cause to flow or flood with or as if with water</w:t>
              <w:br/>
              <w:br/>
              <w:t xml:space="preserve"> ADJECTIVES </w:t>
              <w:br/>
              <w:t>[1]of a surface exactly even with an adjoining one, forming the same plane</w:t>
              <w:br/>
              <w:t>[2]having an abundant supply of money or possessions of value</w:t>
              <w:br/>
              <w:br/>
              <w:t xml:space="preserve"> ADVERBS </w:t>
              <w:br/>
              <w:t>[1]squarely or solidly</w:t>
              <w:br/>
              <w:t>[2]in the same plane</w:t>
              <w:br/>
            </w:r>
          </w:p>
        </w:tc>
      </w:tr>
    </w:tbl>
    <w:p>
      <w:pPr>
        <w:pStyle w:val="Heading2"/>
      </w:pPr>
      <w:r>
        <w:t>Words having lus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plush</w:t>
            </w:r>
          </w:p>
        </w:tc>
        <w:tc>
          <w:tcPr>
            <w:tcW w:type="dxa" w:w="4320"/>
          </w:tcPr>
          <w:p>
            <w:r>
              <w:t xml:space="preserve">NOUNS </w:t>
              <w:br/>
              <w:t>[1]a fabric with a nap that is longer and softer than velvet</w:t>
              <w:br/>
              <w:br/>
              <w:t xml:space="preserve"> ADJECTIVES </w:t>
              <w:br/>
              <w:t>[1]characterized by extravagance and profusion</w:t>
              <w:br/>
            </w:r>
          </w:p>
        </w:tc>
      </w:tr>
    </w:tbl>
    <w:p>
      <w:pPr>
        <w:pStyle w:val="Heading2"/>
      </w:pPr>
      <w:r>
        <w:t>Words having lus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slush</w:t>
            </w:r>
          </w:p>
        </w:tc>
        <w:tc>
          <w:tcPr>
            <w:tcW w:type="dxa" w:w="4320"/>
          </w:tcPr>
          <w:p>
            <w:r>
              <w:t xml:space="preserve">NOUNS </w:t>
              <w:br/>
              <w:t>[1]partially melted snow</w:t>
              <w:br/>
              <w:br/>
              <w:t xml:space="preserve"> VERBS </w:t>
              <w:br/>
              <w:t>[1]make a splashing sound</w:t>
              <w:br/>
              <w:t>[2]spill or splash copiously or clumsily</w:t>
              <w:br/>
            </w:r>
          </w:p>
        </w:tc>
      </w:tr>
    </w:tbl>
    <w:p>
      <w:pPr>
        <w:pStyle w:val="Heading2"/>
      </w:pPr>
      <w:r>
        <w:t>Words having rus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brush</w:t>
            </w:r>
          </w:p>
        </w:tc>
        <w:tc>
          <w:tcPr>
            <w:tcW w:type="dxa" w:w="4320"/>
          </w:tcPr>
          <w:p>
            <w:r>
              <w:t xml:space="preserve">NOUNS </w:t>
              <w:br/>
              <w:t>[1]a dense growth of bushes</w:t>
              <w:br/>
              <w:t>[2]an implement that has hairs or bristles firmly set into a handle</w:t>
              <w:br/>
              <w:t>[3]momentary contact</w:t>
              <w:br/>
              <w:t>[4]conducts current between rotating and stationary parts of a generator or motor</w:t>
              <w:br/>
              <w:t>[5]a bushy tail or part of a bushy tail (especially of the fox)</w:t>
              <w:br/>
              <w:t>[6]a minor short-term fight</w:t>
              <w:br/>
              <w:t>[7]the act of brushing your teeth</w:t>
              <w:br/>
              <w:t>[8]the act of brushing your hair</w:t>
              <w:br/>
              <w:t>[9]contact with something dangerous or undesirable</w:t>
              <w:br/>
              <w:br/>
              <w:t xml:space="preserve"> VERBS </w:t>
              <w:br/>
              <w:t>[1]rub with a brush, or as if with a brush</w:t>
              <w:br/>
              <w:t>[2]touch lightly and briefly</w:t>
              <w:br/>
              <w:t>[3]clean with a brush</w:t>
              <w:br/>
              <w:t>[4]sweep across or over</w:t>
              <w:br/>
              <w:t>[5]remove with or as if with a brush</w:t>
              <w:br/>
              <w:t>[6]cover by brushing</w:t>
              <w:br/>
            </w:r>
          </w:p>
        </w:tc>
      </w:tr>
    </w:tbl>
    <w:p>
      <w:pPr>
        <w:pStyle w:val="Heading2"/>
      </w:pPr>
      <w:r>
        <w:t>Words having rus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crush</w:t>
            </w:r>
          </w:p>
        </w:tc>
        <w:tc>
          <w:tcPr>
            <w:tcW w:type="dxa" w:w="4320"/>
          </w:tcPr>
          <w:p>
            <w:r>
              <w:t xml:space="preserve">NOUNS </w:t>
              <w:br/>
              <w:t>[1]leather that has had its grain pattern accentuated</w:t>
              <w:br/>
              <w:t>[2]a dense crowd of people</w:t>
              <w:br/>
              <w:t>[3]temporary love of an adolescent</w:t>
              <w:br/>
              <w:t>[4]the act of crushing</w:t>
              <w:br/>
              <w:br/>
              <w:t xml:space="preserve"> VERBS </w:t>
              <w:br/>
              <w:t>[1]come down on or keep down by unjust use of one's authority</w:t>
              <w:br/>
              <w:t>[2]to compress with violence, out of natural shape or condition</w:t>
              <w:br/>
              <w:t>[3]come out better in a competition, race, or conflict</w:t>
              <w:br/>
              <w:t>[4]break into small pieces</w:t>
              <w:br/>
              <w:t>[5]humiliate or depress completely</w:t>
              <w:br/>
              <w:t>[6]crush or bruise</w:t>
              <w:br/>
              <w:t>[7]make ineffective</w:t>
              <w:br/>
              <w:t>[8]become injured, broken, or distorted by pressure</w:t>
              <w:br/>
            </w:r>
          </w:p>
        </w:tc>
      </w:tr>
      <w:tr>
        <w:tc>
          <w:tcPr>
            <w:tcW w:type="dxa" w:w="4320"/>
          </w:tcPr>
          <w:p>
            <w:r>
              <w:t>crust</w:t>
            </w:r>
          </w:p>
        </w:tc>
        <w:tc>
          <w:tcPr>
            <w:tcW w:type="dxa" w:w="4320"/>
          </w:tcPr>
          <w:p>
            <w:r>
              <w:t xml:space="preserve">NOUNS </w:t>
              <w:br/>
              <w:t>[1]the outer layer of the Earth</w:t>
              <w:br/>
              <w:t>[2]a hard outer layer that covers something</w:t>
              <w:br/>
              <w:t>[3]the trait of being rude and impertinent; inclined to take liberties</w:t>
              <w:br/>
              <w:br/>
              <w:t xml:space="preserve"> VERBS </w:t>
              <w:br/>
              <w:t>[1]form a crust or form into a crust</w:t>
              <w:br/>
            </w:r>
          </w:p>
        </w:tc>
      </w:tr>
    </w:tbl>
    <w:p>
      <w:pPr>
        <w:pStyle w:val="Heading2"/>
      </w:pPr>
      <w:r>
        <w:t>Words having rus</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truss</w:t>
            </w:r>
          </w:p>
        </w:tc>
        <w:tc>
          <w:tcPr>
            <w:tcW w:type="dxa" w:w="4320"/>
          </w:tcPr>
          <w:p>
            <w:r>
              <w:t xml:space="preserve">NOUNS </w:t>
              <w:br/>
              <w:t>[1](medicine) a bandage consisting of a pad and belt; worn to hold a hernia in place by pressure</w:t>
              <w:br/>
              <w:t>[2]a framework of beams (rafters, posts, struts) forming a rigid structure that supports a roof or bridge or other structure</w:t>
              <w:br/>
              <w:t>[3](architecture) a triangular bracket of brick or stone (usually of slight extent)</w:t>
              <w:br/>
              <w:br/>
              <w:t xml:space="preserve"> VERBS </w:t>
              <w:br/>
              <w:t>[1]tie the wings and legs of a bird before cooking it</w:t>
              <w:br/>
              <w:t>[2]secure with or as if with ropes</w:t>
              <w:br/>
              <w:t>[3]support structurally</w:t>
              <w:br/>
            </w:r>
          </w:p>
        </w:tc>
      </w:tr>
      <w:tr>
        <w:tc>
          <w:tcPr>
            <w:tcW w:type="dxa" w:w="4320"/>
          </w:tcPr>
          <w:p>
            <w:r>
              <w:t>trust</w:t>
            </w:r>
          </w:p>
        </w:tc>
        <w:tc>
          <w:tcPr>
            <w:tcW w:type="dxa" w:w="4320"/>
          </w:tcPr>
          <w:p>
            <w:r>
              <w:t xml:space="preserve">NOUNS </w:t>
              <w:br/>
              <w:t>[1]something (as property) held by one party (the trustee) for the benefit of another (the beneficiary)</w:t>
              <w:br/>
              <w:t>[2]certainty based on past experience</w:t>
              <w:br/>
              <w:t>[3]the trait of believing in the honesty and reliability of others</w:t>
              <w:br/>
              <w:t>[4]a consortium of independent organizations formed to limit competition by controlling the production and distribution of a product or service</w:t>
              <w:br/>
              <w:t>[5]complete confidence in a person or plan etc</w:t>
              <w:br/>
              <w:t>[6]a trustful relationship</w:t>
              <w:br/>
              <w:br/>
              <w:t xml:space="preserve"> VERBS </w:t>
              <w:br/>
              <w:t>[1]have confidence or faith in</w:t>
              <w:br/>
              <w:t>[2]allow without fear</w:t>
              <w:br/>
              <w:t>[3]be confident about something</w:t>
              <w:br/>
              <w:t>[4]expect and wish</w:t>
              <w:br/>
              <w:t>[5]confer a trust upon</w:t>
              <w:br/>
              <w:t>[6]extend credit to</w:t>
              <w:br/>
            </w:r>
          </w:p>
        </w:tc>
      </w:tr>
    </w:tbl>
    <w:p>
      <w:pPr>
        <w:pStyle w:val="Heading2"/>
      </w:pPr>
      <w:r>
        <w:t>Words having hut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shuts</w:t>
            </w:r>
          </w:p>
        </w:tc>
        <w:tc>
          <w:tcPr>
            <w:tcW w:type="dxa" w:w="4320"/>
          </w:tcPr>
          <w:p>
            <w:r>
              <w:br/>
              <w:t xml:space="preserve"> VERBS </w:t>
              <w:br/>
              <w:t>[1]move so that an opening or passage is obstructed; make shut</w:t>
              <w:br/>
              <w:t>[2]become closed</w:t>
              <w:br/>
              <w:t>[3]prevent from entering; shut out</w:t>
              <w:br/>
            </w:r>
          </w:p>
        </w:tc>
      </w:tr>
    </w:tbl>
    <w:p>
      <w:pPr>
        <w:pStyle w:val="Heading2"/>
      </w:pPr>
      <w:r>
        <w:t>Words having lut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gluts</w:t>
            </w:r>
          </w:p>
        </w:tc>
        <w:tc>
          <w:tcPr>
            <w:tcW w:type="dxa" w:w="4320"/>
          </w:tcPr>
          <w:p>
            <w:r>
              <w:t xml:space="preserve">NOUNS </w:t>
              <w:br/>
              <w:t>[1]the quality of being so overabundant that prices fall</w:t>
              <w:br/>
              <w:br/>
              <w:t xml:space="preserve"> VERBS </w:t>
              <w:br/>
              <w:t>[1]overeat or eat immodestly; make a pig of oneself</w:t>
              <w:br/>
              <w:t>[2]supply with an excess of</w:t>
              <w:br/>
            </w:r>
          </w:p>
        </w:tc>
      </w:tr>
    </w:tbl>
    <w:p>
      <w:pPr>
        <w:pStyle w:val="Heading2"/>
      </w:pPr>
      <w:r>
        <w:t>Words having lut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klutz</w:t>
            </w:r>
          </w:p>
        </w:tc>
        <w:tc>
          <w:tcPr>
            <w:tcW w:type="dxa" w:w="4320"/>
          </w:tcPr>
          <w:p>
            <w:r>
              <w:t xml:space="preserve">NOUNS </w:t>
              <w:br/>
              <w:t>[1](Yiddish) a clumsy dolt</w:t>
              <w:br/>
            </w:r>
          </w:p>
        </w:tc>
      </w:tr>
    </w:tbl>
    <w:p>
      <w:pPr>
        <w:pStyle w:val="Heading2"/>
      </w:pPr>
      <w:r>
        <w:t>Words having lut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sluts</w:t>
            </w:r>
          </w:p>
        </w:tc>
        <w:tc>
          <w:tcPr>
            <w:tcW w:type="dxa" w:w="4320"/>
          </w:tcPr>
          <w:p>
            <w:r>
              <w:t xml:space="preserve">NOUNS </w:t>
              <w:br/>
              <w:t>[1]a dirty untidy woman</w:t>
              <w:br/>
              <w:t>[2]a woman adulterer</w:t>
              <w:br/>
            </w:r>
          </w:p>
        </w:tc>
      </w:tr>
    </w:tbl>
    <w:p>
      <w:pPr>
        <w:pStyle w:val="Heading2"/>
      </w:pPr>
      <w:r>
        <w:t>Words having mut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smuts</w:t>
            </w:r>
          </w:p>
        </w:tc>
        <w:tc>
          <w:tcPr>
            <w:tcW w:type="dxa" w:w="4320"/>
          </w:tcPr>
          <w:p>
            <w:r>
              <w:t xml:space="preserve">NOUNS </w:t>
              <w:br/>
              <w:t>[1]South African statesman and soldier (1870-1950)</w:t>
              <w:br/>
              <w:t>[2]a black colloidal substance consisting wholly or principally of amorphous carbon and used to make pigments and ink</w:t>
              <w:br/>
              <w:t>[3]destructive diseases of plants (especially cereal grasses) caused by fungi that produce black powdery masses of spores</w:t>
              <w:br/>
              <w:t>[4]any fungus of the order Ustilaginales</w:t>
              <w:br/>
              <w:t>[5]an offensive or indecent word or phrase</w:t>
              <w:br/>
              <w:t>[6]creative activity (writing or pictures or films etc.) of no literary or artistic value other than to stimulate sexual desire</w:t>
              <w:br/>
              <w:br/>
              <w:t xml:space="preserve"> VERBS </w:t>
              <w:br/>
              <w:t>[1]make obscene</w:t>
              <w:br/>
              <w:t>[2]stain with a dirty substance, such as soot</w:t>
              <w:br/>
              <w:t>[3]become affected with smut</w:t>
              <w:br/>
              <w:t>[4]affect with smut or mildew, as of a crop such as corn</w:t>
              <w:br/>
            </w:r>
          </w:p>
        </w:tc>
      </w:tr>
    </w:tbl>
    <w:p>
      <w:pPr>
        <w:pStyle w:val="Heading2"/>
      </w:pPr>
      <w:r>
        <w:t>Words having rut</w:t>
      </w:r>
    </w:p>
    <w:tbl>
      <w:tblPr>
        <w:tblStyle w:val="MediumGrid1-Accent4"/>
        <w:tblW w:type="auto" w:w="0"/>
        <w:tblLayout w:type="autofit"/>
        <w:tblLook w:firstColumn="1" w:firstRow="1" w:lastColumn="0" w:lastRow="0" w:noHBand="0" w:noVBand="1" w:val="04A0"/>
      </w:tblPr>
      <w:tblGrid>
        <w:gridCol w:w="4320"/>
        <w:gridCol w:w="4320"/>
      </w:tblGrid>
      <w:tr>
        <w:tc>
          <w:tcPr>
            <w:tcW w:type="dxa" w:w="4320"/>
          </w:tcPr>
          <w:p>
            <w:r>
              <w:t>CCVCC Words</w:t>
            </w:r>
          </w:p>
        </w:tc>
        <w:tc>
          <w:tcPr>
            <w:tcW w:type="dxa" w:w="4320"/>
          </w:tcPr>
          <w:p>
            <w:r>
              <w:t>Parts of Speech</w:t>
            </w:r>
          </w:p>
        </w:tc>
      </w:tr>
      <w:tr>
        <w:tc>
          <w:tcPr>
            <w:tcW w:type="dxa" w:w="4320"/>
          </w:tcPr>
          <w:p>
            <w:r>
              <w:t>truth</w:t>
            </w:r>
          </w:p>
        </w:tc>
        <w:tc>
          <w:tcPr>
            <w:tcW w:type="dxa" w:w="4320"/>
          </w:tcPr>
          <w:p>
            <w:r>
              <w:t xml:space="preserve">NOUNS </w:t>
              <w:br/>
              <w:t>[1]a fact that has been verified</w:t>
              <w:br/>
              <w:t>[2]conformity to reality or actuality</w:t>
              <w:br/>
              <w:t>[3]a true statement</w:t>
              <w:br/>
              <w:t>[4]the quality of being near to the true value</w:t>
              <w:br/>
              <w:t>[5]United States abolitionist and feminist who was freed from slavery and became a leading advocate of the abolition of slavery and for the rights of women (1797-1883)</w:t>
              <w:br/>
            </w:r>
          </w:p>
        </w:tc>
      </w:tr>
    </w:tbl>
    <w:p>
      <w:r>
        <w:br w:type="page"/>
      </w:r>
    </w:p>
    <w:p>
      <w:pPr>
        <w:pStyle w:val="Heading1"/>
      </w:pPr>
      <w:r>
        <w:t>7 Flash Cards for 767 CCVCC Words</w:t>
      </w:r>
    </w:p>
    <w:tbl>
      <w:tblPr>
        <w:tblStyle w:val="MediumGrid1-Accent4"/>
        <w:tblW w:type="auto" w:w="0"/>
        <w:tblLayout w:type="autofit"/>
        <w:tblLook w:firstColumn="1" w:firstRow="1" w:lastColumn="0" w:lastRow="0" w:noHBand="0" w:noVBand="1" w:val="04A0"/>
      </w:tblPr>
      <w:tblGrid>
        <w:gridCol w:w="2160"/>
        <w:gridCol w:w="2160"/>
        <w:gridCol w:w="2160"/>
        <w:gridCol w:w="2160"/>
      </w:tblGrid>
      <w:tr>
        <w:tc>
          <w:tcPr>
            <w:tcW w:type="dxa" w:w="2160"/>
          </w:tcPr>
          <w:p/>
          <w:p>
            <w:pPr>
              <w:pStyle w:val="Heading1"/>
            </w:pPr>
            <w:r>
              <w:t>scabs</w:t>
            </w:r>
          </w:p>
        </w:tc>
        <w:tc>
          <w:tcPr>
            <w:tcW w:type="dxa" w:w="2160"/>
          </w:tcPr>
          <w:p/>
          <w:p>
            <w:pPr>
              <w:pStyle w:val="Heading1"/>
            </w:pPr>
            <w:r>
              <w:t>blabs</w:t>
            </w:r>
          </w:p>
        </w:tc>
        <w:tc>
          <w:tcPr>
            <w:tcW w:type="dxa" w:w="2160"/>
          </w:tcPr>
          <w:p/>
          <w:p>
            <w:pPr>
              <w:pStyle w:val="Heading1"/>
            </w:pPr>
            <w:r>
              <w:t>slabs</w:t>
            </w:r>
          </w:p>
        </w:tc>
        <w:tc>
          <w:tcPr>
            <w:tcW w:type="dxa" w:w="2160"/>
          </w:tcPr>
          <w:p/>
          <w:p>
            <w:pPr>
              <w:pStyle w:val="Heading1"/>
            </w:pPr>
            <w:r>
              <w:t>crabs</w:t>
            </w:r>
          </w:p>
        </w:tc>
      </w:tr>
      <w:tr>
        <w:tc>
          <w:tcPr>
            <w:tcW w:type="dxa" w:w="2160"/>
          </w:tcPr>
          <w:p/>
          <w:p>
            <w:pPr>
              <w:pStyle w:val="Heading1"/>
            </w:pPr>
            <w:r>
              <w:t>drabs</w:t>
            </w:r>
          </w:p>
        </w:tc>
        <w:tc>
          <w:tcPr>
            <w:tcW w:type="dxa" w:w="2160"/>
          </w:tcPr>
          <w:p/>
          <w:p>
            <w:pPr>
              <w:pStyle w:val="Heading1"/>
            </w:pPr>
            <w:r>
              <w:t>grabs</w:t>
            </w:r>
          </w:p>
        </w:tc>
        <w:tc>
          <w:tcPr>
            <w:tcW w:type="dxa" w:w="2160"/>
          </w:tcPr>
          <w:p/>
          <w:p>
            <w:pPr>
              <w:pStyle w:val="Heading1"/>
            </w:pPr>
            <w:r>
              <w:t>stabs</w:t>
            </w:r>
          </w:p>
        </w:tc>
        <w:tc>
          <w:tcPr>
            <w:tcW w:type="dxa" w:w="2160"/>
          </w:tcPr>
          <w:p/>
          <w:p>
            <w:pPr>
              <w:pStyle w:val="Heading1"/>
            </w:pPr>
            <w:r>
              <w:t>swabs</w:t>
            </w:r>
          </w:p>
        </w:tc>
      </w:tr>
      <w:tr>
        <w:tc>
          <w:tcPr>
            <w:tcW w:type="dxa" w:w="2160"/>
          </w:tcPr>
          <w:p/>
          <w:p>
            <w:pPr>
              <w:pStyle w:val="Heading1"/>
            </w:pPr>
            <w:r>
              <w:t>shack</w:t>
            </w:r>
          </w:p>
        </w:tc>
        <w:tc>
          <w:tcPr>
            <w:tcW w:type="dxa" w:w="2160"/>
          </w:tcPr>
          <w:p/>
          <w:p>
            <w:pPr>
              <w:pStyle w:val="Heading1"/>
            </w:pPr>
            <w:r>
              <w:t>whack</w:t>
            </w:r>
          </w:p>
        </w:tc>
        <w:tc>
          <w:tcPr>
            <w:tcW w:type="dxa" w:w="2160"/>
          </w:tcPr>
          <w:p/>
          <w:p>
            <w:pPr>
              <w:pStyle w:val="Heading1"/>
            </w:pPr>
            <w:r>
              <w:t>black</w:t>
            </w:r>
          </w:p>
        </w:tc>
        <w:tc>
          <w:tcPr>
            <w:tcW w:type="dxa" w:w="2160"/>
          </w:tcPr>
          <w:p/>
          <w:p>
            <w:pPr>
              <w:pStyle w:val="Heading1"/>
            </w:pPr>
            <w:r>
              <w:t>clack</w:t>
            </w:r>
          </w:p>
        </w:tc>
      </w:tr>
      <w:tr>
        <w:tc>
          <w:tcPr>
            <w:tcW w:type="dxa" w:w="2160"/>
          </w:tcPr>
          <w:p/>
          <w:p>
            <w:pPr>
              <w:pStyle w:val="Heading1"/>
            </w:pPr>
            <w:r>
              <w:t>flack</w:t>
            </w:r>
          </w:p>
        </w:tc>
        <w:tc>
          <w:tcPr>
            <w:tcW w:type="dxa" w:w="2160"/>
          </w:tcPr>
          <w:p/>
          <w:p>
            <w:pPr>
              <w:pStyle w:val="Heading1"/>
            </w:pPr>
            <w:r>
              <w:t>slack</w:t>
            </w:r>
          </w:p>
        </w:tc>
        <w:tc>
          <w:tcPr>
            <w:tcW w:type="dxa" w:w="2160"/>
          </w:tcPr>
          <w:p/>
          <w:p>
            <w:pPr>
              <w:pStyle w:val="Heading1"/>
            </w:pPr>
            <w:r>
              <w:t>smack</w:t>
            </w:r>
          </w:p>
        </w:tc>
        <w:tc>
          <w:tcPr>
            <w:tcW w:type="dxa" w:w="2160"/>
          </w:tcPr>
          <w:p/>
          <w:p>
            <w:pPr>
              <w:pStyle w:val="Heading1"/>
            </w:pPr>
            <w:r>
              <w:t>knack</w:t>
            </w:r>
          </w:p>
        </w:tc>
      </w:tr>
      <w:tr>
        <w:tc>
          <w:tcPr>
            <w:tcW w:type="dxa" w:w="2160"/>
          </w:tcPr>
          <w:p/>
          <w:p>
            <w:pPr>
              <w:pStyle w:val="Heading1"/>
            </w:pPr>
            <w:r>
              <w:t>snack</w:t>
            </w:r>
          </w:p>
        </w:tc>
        <w:tc>
          <w:tcPr>
            <w:tcW w:type="dxa" w:w="2160"/>
          </w:tcPr>
          <w:p/>
          <w:p>
            <w:pPr>
              <w:pStyle w:val="Heading1"/>
            </w:pPr>
            <w:r>
              <w:t>quack</w:t>
            </w:r>
          </w:p>
        </w:tc>
        <w:tc>
          <w:tcPr>
            <w:tcW w:type="dxa" w:w="2160"/>
          </w:tcPr>
          <w:p/>
          <w:p>
            <w:pPr>
              <w:pStyle w:val="Heading1"/>
            </w:pPr>
            <w:r>
              <w:t>bract</w:t>
            </w:r>
          </w:p>
        </w:tc>
        <w:tc>
          <w:tcPr>
            <w:tcW w:type="dxa" w:w="2160"/>
          </w:tcPr>
          <w:p/>
          <w:p>
            <w:pPr>
              <w:pStyle w:val="Heading1"/>
            </w:pPr>
            <w:r>
              <w:t>crack</w:t>
            </w:r>
          </w:p>
        </w:tc>
      </w:tr>
      <w:tr>
        <w:tc>
          <w:tcPr>
            <w:tcW w:type="dxa" w:w="2160"/>
          </w:tcPr>
          <w:p/>
          <w:p>
            <w:pPr>
              <w:pStyle w:val="Heading1"/>
            </w:pPr>
            <w:r>
              <w:t>track</w:t>
            </w:r>
          </w:p>
        </w:tc>
        <w:tc>
          <w:tcPr>
            <w:tcW w:type="dxa" w:w="2160"/>
          </w:tcPr>
          <w:p/>
          <w:p>
            <w:pPr>
              <w:pStyle w:val="Heading1"/>
            </w:pPr>
            <w:r>
              <w:t>tract</w:t>
            </w:r>
          </w:p>
        </w:tc>
        <w:tc>
          <w:tcPr>
            <w:tcW w:type="dxa" w:w="2160"/>
          </w:tcPr>
          <w:p/>
          <w:p>
            <w:pPr>
              <w:pStyle w:val="Heading1"/>
            </w:pPr>
            <w:r>
              <w:t>wrack</w:t>
            </w:r>
          </w:p>
        </w:tc>
        <w:tc>
          <w:tcPr>
            <w:tcW w:type="dxa" w:w="2160"/>
          </w:tcPr>
          <w:p/>
          <w:p>
            <w:pPr>
              <w:pStyle w:val="Heading1"/>
            </w:pPr>
            <w:r>
              <w:t>stack</w:t>
            </w:r>
          </w:p>
        </w:tc>
      </w:tr>
      <w:tr>
        <w:tc>
          <w:tcPr>
            <w:tcW w:type="dxa" w:w="2160"/>
          </w:tcPr>
          <w:p/>
          <w:p>
            <w:pPr>
              <w:pStyle w:val="Heading1"/>
            </w:pPr>
            <w:r>
              <w:t>scads</w:t>
            </w:r>
          </w:p>
        </w:tc>
        <w:tc>
          <w:tcPr>
            <w:tcW w:type="dxa" w:w="2160"/>
          </w:tcPr>
          <w:p/>
          <w:p>
            <w:pPr>
              <w:pStyle w:val="Heading1"/>
            </w:pPr>
            <w:r>
              <w:t>chads</w:t>
            </w:r>
          </w:p>
        </w:tc>
        <w:tc>
          <w:tcPr>
            <w:tcW w:type="dxa" w:w="2160"/>
          </w:tcPr>
          <w:p/>
          <w:p>
            <w:pPr>
              <w:pStyle w:val="Heading1"/>
            </w:pPr>
            <w:r>
              <w:t>shads</w:t>
            </w:r>
          </w:p>
        </w:tc>
        <w:tc>
          <w:tcPr>
            <w:tcW w:type="dxa" w:w="2160"/>
          </w:tcPr>
          <w:p/>
          <w:p>
            <w:pPr>
              <w:pStyle w:val="Heading1"/>
            </w:pPr>
            <w:r>
              <w:t>shady</w:t>
            </w:r>
          </w:p>
        </w:tc>
      </w:tr>
      <w:tr>
        <w:tc>
          <w:tcPr>
            <w:tcW w:type="dxa" w:w="2160"/>
          </w:tcPr>
          <w:p/>
          <w:p>
            <w:pPr>
              <w:pStyle w:val="Heading1"/>
            </w:pPr>
            <w:r>
              <w:t>glads</w:t>
            </w:r>
          </w:p>
        </w:tc>
        <w:tc>
          <w:tcPr>
            <w:tcW w:type="dxa" w:w="2160"/>
          </w:tcPr>
          <w:p/>
          <w:p>
            <w:pPr>
              <w:pStyle w:val="Heading1"/>
            </w:pPr>
            <w:r>
              <w:t>quads</w:t>
            </w:r>
          </w:p>
        </w:tc>
        <w:tc>
          <w:tcPr>
            <w:tcW w:type="dxa" w:w="2160"/>
          </w:tcPr>
          <w:p/>
          <w:p>
            <w:pPr>
              <w:pStyle w:val="Heading1"/>
            </w:pPr>
            <w:r>
              <w:t>brads</w:t>
            </w:r>
          </w:p>
        </w:tc>
        <w:tc>
          <w:tcPr>
            <w:tcW w:type="dxa" w:w="2160"/>
          </w:tcPr>
          <w:p/>
          <w:p>
            <w:pPr>
              <w:pStyle w:val="Heading1"/>
            </w:pPr>
            <w:r>
              <w:t>grads</w:t>
            </w:r>
          </w:p>
        </w:tc>
      </w:tr>
      <w:tr>
        <w:tc>
          <w:tcPr>
            <w:tcW w:type="dxa" w:w="2160"/>
          </w:tcPr>
          <w:p/>
          <w:p>
            <w:pPr>
              <w:pStyle w:val="Heading1"/>
            </w:pPr>
            <w:r>
              <w:t>chaff</w:t>
            </w:r>
          </w:p>
        </w:tc>
        <w:tc>
          <w:tcPr>
            <w:tcW w:type="dxa" w:w="2160"/>
          </w:tcPr>
          <w:p/>
          <w:p>
            <w:pPr>
              <w:pStyle w:val="Heading1"/>
            </w:pPr>
            <w:r>
              <w:t>shaft</w:t>
            </w:r>
          </w:p>
        </w:tc>
        <w:tc>
          <w:tcPr>
            <w:tcW w:type="dxa" w:w="2160"/>
          </w:tcPr>
          <w:p/>
          <w:p>
            <w:pPr>
              <w:pStyle w:val="Heading1"/>
            </w:pPr>
            <w:r>
              <w:t>snafu</w:t>
            </w:r>
          </w:p>
        </w:tc>
        <w:tc>
          <w:tcPr>
            <w:tcW w:type="dxa" w:w="2160"/>
          </w:tcPr>
          <w:p/>
          <w:p>
            <w:pPr>
              <w:pStyle w:val="Heading1"/>
            </w:pPr>
            <w:r>
              <w:t>quaff</w:t>
            </w:r>
          </w:p>
        </w:tc>
      </w:tr>
      <w:tr>
        <w:tc>
          <w:tcPr>
            <w:tcW w:type="dxa" w:w="2160"/>
          </w:tcPr>
          <w:p/>
          <w:p>
            <w:pPr>
              <w:pStyle w:val="Heading1"/>
            </w:pPr>
            <w:r>
              <w:t>craft</w:t>
            </w:r>
          </w:p>
        </w:tc>
        <w:tc>
          <w:tcPr>
            <w:tcW w:type="dxa" w:w="2160"/>
          </w:tcPr>
          <w:p/>
          <w:p>
            <w:pPr>
              <w:pStyle w:val="Heading1"/>
            </w:pPr>
            <w:r>
              <w:t>draft</w:t>
            </w:r>
          </w:p>
        </w:tc>
        <w:tc>
          <w:tcPr>
            <w:tcW w:type="dxa" w:w="2160"/>
          </w:tcPr>
          <w:p/>
          <w:p>
            <w:pPr>
              <w:pStyle w:val="Heading1"/>
            </w:pPr>
            <w:r>
              <w:t>graft</w:t>
            </w:r>
          </w:p>
        </w:tc>
        <w:tc>
          <w:tcPr>
            <w:tcW w:type="dxa" w:w="2160"/>
          </w:tcPr>
          <w:p/>
          <w:p>
            <w:pPr>
              <w:pStyle w:val="Heading1"/>
            </w:pPr>
            <w:r>
              <w:t>staff</w:t>
            </w:r>
          </w:p>
        </w:tc>
      </w:tr>
      <w:tr>
        <w:tc>
          <w:tcPr>
            <w:tcW w:type="dxa" w:w="2160"/>
          </w:tcPr>
          <w:p/>
          <w:p>
            <w:pPr>
              <w:pStyle w:val="Heading1"/>
            </w:pPr>
            <w:r>
              <w:t>scags</w:t>
            </w:r>
          </w:p>
        </w:tc>
        <w:tc>
          <w:tcPr>
            <w:tcW w:type="dxa" w:w="2160"/>
          </w:tcPr>
          <w:p/>
          <w:p>
            <w:pPr>
              <w:pStyle w:val="Heading1"/>
            </w:pPr>
            <w:r>
              <w:t>shags</w:t>
            </w:r>
          </w:p>
        </w:tc>
        <w:tc>
          <w:tcPr>
            <w:tcW w:type="dxa" w:w="2160"/>
          </w:tcPr>
          <w:p/>
          <w:p>
            <w:pPr>
              <w:pStyle w:val="Heading1"/>
            </w:pPr>
            <w:r>
              <w:t>flags</w:t>
            </w:r>
          </w:p>
        </w:tc>
        <w:tc>
          <w:tcPr>
            <w:tcW w:type="dxa" w:w="2160"/>
          </w:tcPr>
          <w:p/>
          <w:p>
            <w:pPr>
              <w:pStyle w:val="Heading1"/>
            </w:pPr>
            <w:r>
              <w:t>slags</w:t>
            </w:r>
          </w:p>
        </w:tc>
      </w:tr>
      <w:tr>
        <w:tc>
          <w:tcPr>
            <w:tcW w:type="dxa" w:w="2160"/>
          </w:tcPr>
          <w:p/>
          <w:p>
            <w:pPr>
              <w:pStyle w:val="Heading1"/>
            </w:pPr>
            <w:r>
              <w:t>snags</w:t>
            </w:r>
          </w:p>
        </w:tc>
        <w:tc>
          <w:tcPr>
            <w:tcW w:type="dxa" w:w="2160"/>
          </w:tcPr>
          <w:p/>
          <w:p>
            <w:pPr>
              <w:pStyle w:val="Heading1"/>
            </w:pPr>
            <w:r>
              <w:t>brags</w:t>
            </w:r>
          </w:p>
        </w:tc>
        <w:tc>
          <w:tcPr>
            <w:tcW w:type="dxa" w:w="2160"/>
          </w:tcPr>
          <w:p/>
          <w:p>
            <w:pPr>
              <w:pStyle w:val="Heading1"/>
            </w:pPr>
            <w:r>
              <w:t>crags</w:t>
            </w:r>
          </w:p>
        </w:tc>
        <w:tc>
          <w:tcPr>
            <w:tcW w:type="dxa" w:w="2160"/>
          </w:tcPr>
          <w:p/>
          <w:p>
            <w:pPr>
              <w:pStyle w:val="Heading1"/>
            </w:pPr>
            <w:r>
              <w:t>drags</w:t>
            </w:r>
          </w:p>
        </w:tc>
      </w:tr>
      <w:tr>
        <w:tc>
          <w:tcPr>
            <w:tcW w:type="dxa" w:w="2160"/>
          </w:tcPr>
          <w:p/>
          <w:p>
            <w:pPr>
              <w:pStyle w:val="Heading1"/>
            </w:pPr>
            <w:r>
              <w:t>stags</w:t>
            </w:r>
          </w:p>
        </w:tc>
        <w:tc>
          <w:tcPr>
            <w:tcW w:type="dxa" w:w="2160"/>
          </w:tcPr>
          <w:p/>
          <w:p>
            <w:pPr>
              <w:pStyle w:val="Heading1"/>
            </w:pPr>
            <w:r>
              <w:t>stagy</w:t>
            </w:r>
          </w:p>
        </w:tc>
        <w:tc>
          <w:tcPr>
            <w:tcW w:type="dxa" w:w="2160"/>
          </w:tcPr>
          <w:p/>
          <w:p>
            <w:pPr>
              <w:pStyle w:val="Heading1"/>
            </w:pPr>
            <w:r>
              <w:t>swags</w:t>
            </w:r>
          </w:p>
        </w:tc>
        <w:tc>
          <w:tcPr>
            <w:tcW w:type="dxa" w:w="2160"/>
          </w:tcPr>
          <w:p/>
          <w:p>
            <w:pPr>
              <w:pStyle w:val="Heading1"/>
            </w:pPr>
            <w:r>
              <w:t>shahs</w:t>
            </w:r>
          </w:p>
        </w:tc>
      </w:tr>
      <w:tr>
        <w:tc>
          <w:tcPr>
            <w:tcW w:type="dxa" w:w="2160"/>
          </w:tcPr>
          <w:p/>
          <w:p>
            <w:pPr>
              <w:pStyle w:val="Heading1"/>
            </w:pPr>
            <w:r>
              <w:t>blahs</w:t>
            </w:r>
          </w:p>
        </w:tc>
        <w:tc>
          <w:tcPr>
            <w:tcW w:type="dxa" w:w="2160"/>
          </w:tcPr>
          <w:p/>
          <w:p>
            <w:pPr>
              <w:pStyle w:val="Heading1"/>
            </w:pPr>
            <w:r>
              <w:t>shaky</w:t>
            </w:r>
          </w:p>
        </w:tc>
        <w:tc>
          <w:tcPr>
            <w:tcW w:type="dxa" w:w="2160"/>
          </w:tcPr>
          <w:p/>
          <w:p>
            <w:pPr>
              <w:pStyle w:val="Heading1"/>
            </w:pPr>
            <w:r>
              <w:t>flaky</w:t>
            </w:r>
          </w:p>
        </w:tc>
        <w:tc>
          <w:tcPr>
            <w:tcW w:type="dxa" w:w="2160"/>
          </w:tcPr>
          <w:p/>
          <w:p>
            <w:pPr>
              <w:pStyle w:val="Heading1"/>
            </w:pPr>
            <w:r>
              <w:t>snaky</w:t>
            </w:r>
          </w:p>
        </w:tc>
      </w:tr>
      <w:tr>
        <w:tc>
          <w:tcPr>
            <w:tcW w:type="dxa" w:w="2160"/>
          </w:tcPr>
          <w:p/>
          <w:p>
            <w:pPr>
              <w:pStyle w:val="Heading1"/>
            </w:pPr>
            <w:r>
              <w:t>scald</w:t>
            </w:r>
          </w:p>
        </w:tc>
        <w:tc>
          <w:tcPr>
            <w:tcW w:type="dxa" w:w="2160"/>
          </w:tcPr>
          <w:p/>
          <w:p>
            <w:pPr>
              <w:pStyle w:val="Heading1"/>
            </w:pPr>
            <w:r>
              <w:t>scalp</w:t>
            </w:r>
          </w:p>
        </w:tc>
        <w:tc>
          <w:tcPr>
            <w:tcW w:type="dxa" w:w="2160"/>
          </w:tcPr>
          <w:p/>
          <w:p>
            <w:pPr>
              <w:pStyle w:val="Heading1"/>
            </w:pPr>
            <w:r>
              <w:t>scaly</w:t>
            </w:r>
          </w:p>
        </w:tc>
        <w:tc>
          <w:tcPr>
            <w:tcW w:type="dxa" w:w="2160"/>
          </w:tcPr>
          <w:p/>
          <w:p>
            <w:pPr>
              <w:pStyle w:val="Heading1"/>
            </w:pPr>
            <w:r>
              <w:t>chalk</w:t>
            </w:r>
          </w:p>
        </w:tc>
      </w:tr>
      <w:tr>
        <w:tc>
          <w:tcPr>
            <w:tcW w:type="dxa" w:w="2160"/>
          </w:tcPr>
          <w:p/>
          <w:p>
            <w:pPr>
              <w:pStyle w:val="Heading1"/>
            </w:pPr>
            <w:r>
              <w:t>small</w:t>
            </w:r>
          </w:p>
        </w:tc>
        <w:tc>
          <w:tcPr>
            <w:tcW w:type="dxa" w:w="2160"/>
          </w:tcPr>
          <w:p/>
          <w:p>
            <w:pPr>
              <w:pStyle w:val="Heading1"/>
            </w:pPr>
            <w:r>
              <w:t>qualm</w:t>
            </w:r>
          </w:p>
        </w:tc>
        <w:tc>
          <w:tcPr>
            <w:tcW w:type="dxa" w:w="2160"/>
          </w:tcPr>
          <w:p/>
          <w:p>
            <w:pPr>
              <w:pStyle w:val="Heading1"/>
            </w:pPr>
            <w:r>
              <w:t>psalm</w:t>
            </w:r>
          </w:p>
        </w:tc>
        <w:tc>
          <w:tcPr>
            <w:tcW w:type="dxa" w:w="2160"/>
          </w:tcPr>
          <w:p/>
          <w:p>
            <w:pPr>
              <w:pStyle w:val="Heading1"/>
            </w:pPr>
            <w:r>
              <w:t>stalk</w:t>
            </w:r>
          </w:p>
        </w:tc>
      </w:tr>
      <w:tr>
        <w:tc>
          <w:tcPr>
            <w:tcW w:type="dxa" w:w="2160"/>
          </w:tcPr>
          <w:p/>
          <w:p>
            <w:pPr>
              <w:pStyle w:val="Heading1"/>
            </w:pPr>
            <w:r>
              <w:t>stall</w:t>
            </w:r>
          </w:p>
        </w:tc>
        <w:tc>
          <w:tcPr>
            <w:tcW w:type="dxa" w:w="2160"/>
          </w:tcPr>
          <w:p/>
          <w:p>
            <w:pPr>
              <w:pStyle w:val="Heading1"/>
            </w:pPr>
            <w:r>
              <w:t>scamp</w:t>
            </w:r>
          </w:p>
        </w:tc>
        <w:tc>
          <w:tcPr>
            <w:tcW w:type="dxa" w:w="2160"/>
          </w:tcPr>
          <w:p/>
          <w:p>
            <w:pPr>
              <w:pStyle w:val="Heading1"/>
            </w:pPr>
            <w:r>
              <w:t>scams</w:t>
            </w:r>
          </w:p>
        </w:tc>
        <w:tc>
          <w:tcPr>
            <w:tcW w:type="dxa" w:w="2160"/>
          </w:tcPr>
          <w:p/>
          <w:p>
            <w:pPr>
              <w:pStyle w:val="Heading1"/>
            </w:pPr>
            <w:r>
              <w:t>champ</w:t>
            </w:r>
          </w:p>
        </w:tc>
      </w:tr>
      <w:tr>
        <w:tc>
          <w:tcPr>
            <w:tcW w:type="dxa" w:w="2160"/>
          </w:tcPr>
          <w:p/>
          <w:p>
            <w:pPr>
              <w:pStyle w:val="Heading1"/>
            </w:pPr>
            <w:r>
              <w:t>shams</w:t>
            </w:r>
          </w:p>
        </w:tc>
        <w:tc>
          <w:tcPr>
            <w:tcW w:type="dxa" w:w="2160"/>
          </w:tcPr>
          <w:p/>
          <w:p>
            <w:pPr>
              <w:pStyle w:val="Heading1"/>
            </w:pPr>
            <w:r>
              <w:t>whams</w:t>
            </w:r>
          </w:p>
        </w:tc>
        <w:tc>
          <w:tcPr>
            <w:tcW w:type="dxa" w:w="2160"/>
          </w:tcPr>
          <w:p/>
          <w:p>
            <w:pPr>
              <w:pStyle w:val="Heading1"/>
            </w:pPr>
            <w:r>
              <w:t>clamp</w:t>
            </w:r>
          </w:p>
        </w:tc>
        <w:tc>
          <w:tcPr>
            <w:tcW w:type="dxa" w:w="2160"/>
          </w:tcPr>
          <w:p/>
          <w:p>
            <w:pPr>
              <w:pStyle w:val="Heading1"/>
            </w:pPr>
            <w:r>
              <w:t>clams</w:t>
            </w:r>
          </w:p>
        </w:tc>
      </w:tr>
      <w:tr>
        <w:tc>
          <w:tcPr>
            <w:tcW w:type="dxa" w:w="2160"/>
          </w:tcPr>
          <w:p/>
          <w:p>
            <w:pPr>
              <w:pStyle w:val="Heading1"/>
            </w:pPr>
            <w:r>
              <w:t>slams</w:t>
            </w:r>
          </w:p>
        </w:tc>
        <w:tc>
          <w:tcPr>
            <w:tcW w:type="dxa" w:w="2160"/>
          </w:tcPr>
          <w:p/>
          <w:p>
            <w:pPr>
              <w:pStyle w:val="Heading1"/>
            </w:pPr>
            <w:r>
              <w:t>spams</w:t>
            </w:r>
          </w:p>
        </w:tc>
        <w:tc>
          <w:tcPr>
            <w:tcW w:type="dxa" w:w="2160"/>
          </w:tcPr>
          <w:p/>
          <w:p>
            <w:pPr>
              <w:pStyle w:val="Heading1"/>
            </w:pPr>
            <w:r>
              <w:t>cramp</w:t>
            </w:r>
          </w:p>
        </w:tc>
        <w:tc>
          <w:tcPr>
            <w:tcW w:type="dxa" w:w="2160"/>
          </w:tcPr>
          <w:p/>
          <w:p>
            <w:pPr>
              <w:pStyle w:val="Heading1"/>
            </w:pPr>
            <w:r>
              <w:t>crams</w:t>
            </w:r>
          </w:p>
        </w:tc>
      </w:tr>
      <w:tr>
        <w:tc>
          <w:tcPr>
            <w:tcW w:type="dxa" w:w="2160"/>
          </w:tcPr>
          <w:p/>
          <w:p>
            <w:pPr>
              <w:pStyle w:val="Heading1"/>
            </w:pPr>
            <w:r>
              <w:t>drams</w:t>
            </w:r>
          </w:p>
        </w:tc>
        <w:tc>
          <w:tcPr>
            <w:tcW w:type="dxa" w:w="2160"/>
          </w:tcPr>
          <w:p/>
          <w:p>
            <w:pPr>
              <w:pStyle w:val="Heading1"/>
            </w:pPr>
            <w:r>
              <w:t>grams</w:t>
            </w:r>
          </w:p>
        </w:tc>
        <w:tc>
          <w:tcPr>
            <w:tcW w:type="dxa" w:w="2160"/>
          </w:tcPr>
          <w:p/>
          <w:p>
            <w:pPr>
              <w:pStyle w:val="Heading1"/>
            </w:pPr>
            <w:r>
              <w:t>prams</w:t>
            </w:r>
          </w:p>
        </w:tc>
        <w:tc>
          <w:tcPr>
            <w:tcW w:type="dxa" w:w="2160"/>
          </w:tcPr>
          <w:p/>
          <w:p>
            <w:pPr>
              <w:pStyle w:val="Heading1"/>
            </w:pPr>
            <w:r>
              <w:t>tramp</w:t>
            </w:r>
          </w:p>
        </w:tc>
      </w:tr>
      <w:tr>
        <w:tc>
          <w:tcPr>
            <w:tcW w:type="dxa" w:w="2160"/>
          </w:tcPr>
          <w:p/>
          <w:p>
            <w:pPr>
              <w:pStyle w:val="Heading1"/>
            </w:pPr>
            <w:r>
              <w:t>trams</w:t>
            </w:r>
          </w:p>
        </w:tc>
        <w:tc>
          <w:tcPr>
            <w:tcW w:type="dxa" w:w="2160"/>
          </w:tcPr>
          <w:p/>
          <w:p>
            <w:pPr>
              <w:pStyle w:val="Heading1"/>
            </w:pPr>
            <w:r>
              <w:t>stamp</w:t>
            </w:r>
          </w:p>
        </w:tc>
        <w:tc>
          <w:tcPr>
            <w:tcW w:type="dxa" w:w="2160"/>
          </w:tcPr>
          <w:p/>
          <w:p>
            <w:pPr>
              <w:pStyle w:val="Heading1"/>
            </w:pPr>
            <w:r>
              <w:t>swamp</w:t>
            </w:r>
          </w:p>
        </w:tc>
        <w:tc>
          <w:tcPr>
            <w:tcW w:type="dxa" w:w="2160"/>
          </w:tcPr>
          <w:p/>
          <w:p>
            <w:pPr>
              <w:pStyle w:val="Heading1"/>
            </w:pPr>
            <w:r>
              <w:t>scans</w:t>
            </w:r>
          </w:p>
        </w:tc>
      </w:tr>
      <w:tr>
        <w:tc>
          <w:tcPr>
            <w:tcW w:type="dxa" w:w="2160"/>
          </w:tcPr>
          <w:p/>
          <w:p>
            <w:pPr>
              <w:pStyle w:val="Heading1"/>
            </w:pPr>
            <w:r>
              <w:t>scant</w:t>
            </w:r>
          </w:p>
        </w:tc>
        <w:tc>
          <w:tcPr>
            <w:tcW w:type="dxa" w:w="2160"/>
          </w:tcPr>
          <w:p/>
          <w:p>
            <w:pPr>
              <w:pStyle w:val="Heading1"/>
            </w:pPr>
            <w:r>
              <w:t>chant</w:t>
            </w:r>
          </w:p>
        </w:tc>
        <w:tc>
          <w:tcPr>
            <w:tcW w:type="dxa" w:w="2160"/>
          </w:tcPr>
          <w:p/>
          <w:p>
            <w:pPr>
              <w:pStyle w:val="Heading1"/>
            </w:pPr>
            <w:r>
              <w:t>khans</w:t>
            </w:r>
          </w:p>
        </w:tc>
        <w:tc>
          <w:tcPr>
            <w:tcW w:type="dxa" w:w="2160"/>
          </w:tcPr>
          <w:p/>
          <w:p>
            <w:pPr>
              <w:pStyle w:val="Heading1"/>
            </w:pPr>
            <w:r>
              <w:t>shank</w:t>
            </w:r>
          </w:p>
        </w:tc>
      </w:tr>
      <w:tr>
        <w:tc>
          <w:tcPr>
            <w:tcW w:type="dxa" w:w="2160"/>
          </w:tcPr>
          <w:p/>
          <w:p>
            <w:pPr>
              <w:pStyle w:val="Heading1"/>
            </w:pPr>
            <w:r>
              <w:t>thank</w:t>
            </w:r>
          </w:p>
        </w:tc>
        <w:tc>
          <w:tcPr>
            <w:tcW w:type="dxa" w:w="2160"/>
          </w:tcPr>
          <w:p/>
          <w:p>
            <w:pPr>
              <w:pStyle w:val="Heading1"/>
            </w:pPr>
            <w:r>
              <w:t>bland</w:t>
            </w:r>
          </w:p>
        </w:tc>
        <w:tc>
          <w:tcPr>
            <w:tcW w:type="dxa" w:w="2160"/>
          </w:tcPr>
          <w:p/>
          <w:p>
            <w:pPr>
              <w:pStyle w:val="Heading1"/>
            </w:pPr>
            <w:r>
              <w:t>blank</w:t>
            </w:r>
          </w:p>
        </w:tc>
        <w:tc>
          <w:tcPr>
            <w:tcW w:type="dxa" w:w="2160"/>
          </w:tcPr>
          <w:p/>
          <w:p>
            <w:pPr>
              <w:pStyle w:val="Heading1"/>
            </w:pPr>
            <w:r>
              <w:t>clang</w:t>
            </w:r>
          </w:p>
        </w:tc>
      </w:tr>
      <w:tr>
        <w:tc>
          <w:tcPr>
            <w:tcW w:type="dxa" w:w="2160"/>
          </w:tcPr>
          <w:p/>
          <w:p>
            <w:pPr>
              <w:pStyle w:val="Heading1"/>
            </w:pPr>
            <w:r>
              <w:t>clank</w:t>
            </w:r>
          </w:p>
        </w:tc>
        <w:tc>
          <w:tcPr>
            <w:tcW w:type="dxa" w:w="2160"/>
          </w:tcPr>
          <w:p/>
          <w:p>
            <w:pPr>
              <w:pStyle w:val="Heading1"/>
            </w:pPr>
            <w:r>
              <w:t>clans</w:t>
            </w:r>
          </w:p>
        </w:tc>
        <w:tc>
          <w:tcPr>
            <w:tcW w:type="dxa" w:w="2160"/>
          </w:tcPr>
          <w:p/>
          <w:p>
            <w:pPr>
              <w:pStyle w:val="Heading1"/>
            </w:pPr>
            <w:r>
              <w:t>flank</w:t>
            </w:r>
          </w:p>
        </w:tc>
        <w:tc>
          <w:tcPr>
            <w:tcW w:type="dxa" w:w="2160"/>
          </w:tcPr>
          <w:p/>
          <w:p>
            <w:pPr>
              <w:pStyle w:val="Heading1"/>
            </w:pPr>
            <w:r>
              <w:t>flans</w:t>
            </w:r>
          </w:p>
        </w:tc>
      </w:tr>
      <w:tr>
        <w:tc>
          <w:tcPr>
            <w:tcW w:type="dxa" w:w="2160"/>
          </w:tcPr>
          <w:p/>
          <w:p>
            <w:pPr>
              <w:pStyle w:val="Heading1"/>
            </w:pPr>
            <w:r>
              <w:t>gland</w:t>
            </w:r>
          </w:p>
        </w:tc>
        <w:tc>
          <w:tcPr>
            <w:tcW w:type="dxa" w:w="2160"/>
          </w:tcPr>
          <w:p/>
          <w:p>
            <w:pPr>
              <w:pStyle w:val="Heading1"/>
            </w:pPr>
            <w:r>
              <w:t>glans</w:t>
            </w:r>
          </w:p>
        </w:tc>
        <w:tc>
          <w:tcPr>
            <w:tcW w:type="dxa" w:w="2160"/>
          </w:tcPr>
          <w:p/>
          <w:p>
            <w:pPr>
              <w:pStyle w:val="Heading1"/>
            </w:pPr>
            <w:r>
              <w:t>plank</w:t>
            </w:r>
          </w:p>
        </w:tc>
        <w:tc>
          <w:tcPr>
            <w:tcW w:type="dxa" w:w="2160"/>
          </w:tcPr>
          <w:p/>
          <w:p>
            <w:pPr>
              <w:pStyle w:val="Heading1"/>
            </w:pPr>
            <w:r>
              <w:t>plans</w:t>
            </w:r>
          </w:p>
        </w:tc>
      </w:tr>
      <w:tr>
        <w:tc>
          <w:tcPr>
            <w:tcW w:type="dxa" w:w="2160"/>
          </w:tcPr>
          <w:p/>
          <w:p>
            <w:pPr>
              <w:pStyle w:val="Heading1"/>
            </w:pPr>
            <w:r>
              <w:t>plant</w:t>
            </w:r>
          </w:p>
        </w:tc>
        <w:tc>
          <w:tcPr>
            <w:tcW w:type="dxa" w:w="2160"/>
          </w:tcPr>
          <w:p/>
          <w:p>
            <w:pPr>
              <w:pStyle w:val="Heading1"/>
            </w:pPr>
            <w:r>
              <w:t>slang</w:t>
            </w:r>
          </w:p>
        </w:tc>
        <w:tc>
          <w:tcPr>
            <w:tcW w:type="dxa" w:w="2160"/>
          </w:tcPr>
          <w:p/>
          <w:p>
            <w:pPr>
              <w:pStyle w:val="Heading1"/>
            </w:pPr>
            <w:r>
              <w:t>slant</w:t>
            </w:r>
          </w:p>
        </w:tc>
        <w:tc>
          <w:tcPr>
            <w:tcW w:type="dxa" w:w="2160"/>
          </w:tcPr>
          <w:p/>
          <w:p>
            <w:pPr>
              <w:pStyle w:val="Heading1"/>
            </w:pPr>
            <w:r>
              <w:t>spank</w:t>
            </w:r>
          </w:p>
        </w:tc>
      </w:tr>
      <w:tr>
        <w:tc>
          <w:tcPr>
            <w:tcW w:type="dxa" w:w="2160"/>
          </w:tcPr>
          <w:p/>
          <w:p>
            <w:pPr>
              <w:pStyle w:val="Heading1"/>
            </w:pPr>
            <w:r>
              <w:t>spans</w:t>
            </w:r>
          </w:p>
        </w:tc>
        <w:tc>
          <w:tcPr>
            <w:tcW w:type="dxa" w:w="2160"/>
          </w:tcPr>
          <w:p/>
          <w:p>
            <w:pPr>
              <w:pStyle w:val="Heading1"/>
            </w:pPr>
            <w:r>
              <w:t>brand</w:t>
            </w:r>
          </w:p>
        </w:tc>
        <w:tc>
          <w:tcPr>
            <w:tcW w:type="dxa" w:w="2160"/>
          </w:tcPr>
          <w:p/>
          <w:p>
            <w:pPr>
              <w:pStyle w:val="Heading1"/>
            </w:pPr>
            <w:r>
              <w:t>crank</w:t>
            </w:r>
          </w:p>
        </w:tc>
        <w:tc>
          <w:tcPr>
            <w:tcW w:type="dxa" w:w="2160"/>
          </w:tcPr>
          <w:p/>
          <w:p>
            <w:pPr>
              <w:pStyle w:val="Heading1"/>
            </w:pPr>
            <w:r>
              <w:t>drank</w:t>
            </w:r>
          </w:p>
        </w:tc>
      </w:tr>
      <w:tr>
        <w:tc>
          <w:tcPr>
            <w:tcW w:type="dxa" w:w="2160"/>
          </w:tcPr>
          <w:p/>
          <w:p>
            <w:pPr>
              <w:pStyle w:val="Heading1"/>
            </w:pPr>
            <w:r>
              <w:t>franc</w:t>
            </w:r>
          </w:p>
        </w:tc>
        <w:tc>
          <w:tcPr>
            <w:tcW w:type="dxa" w:w="2160"/>
          </w:tcPr>
          <w:p/>
          <w:p>
            <w:pPr>
              <w:pStyle w:val="Heading1"/>
            </w:pPr>
            <w:r>
              <w:t>frank</w:t>
            </w:r>
          </w:p>
        </w:tc>
        <w:tc>
          <w:tcPr>
            <w:tcW w:type="dxa" w:w="2160"/>
          </w:tcPr>
          <w:p/>
          <w:p>
            <w:pPr>
              <w:pStyle w:val="Heading1"/>
            </w:pPr>
            <w:r>
              <w:t>grand</w:t>
            </w:r>
          </w:p>
        </w:tc>
        <w:tc>
          <w:tcPr>
            <w:tcW w:type="dxa" w:w="2160"/>
          </w:tcPr>
          <w:p/>
          <w:p>
            <w:pPr>
              <w:pStyle w:val="Heading1"/>
            </w:pPr>
            <w:r>
              <w:t>grans</w:t>
            </w:r>
          </w:p>
        </w:tc>
      </w:tr>
      <w:tr>
        <w:tc>
          <w:tcPr>
            <w:tcW w:type="dxa" w:w="2160"/>
          </w:tcPr>
          <w:p/>
          <w:p>
            <w:pPr>
              <w:pStyle w:val="Heading1"/>
            </w:pPr>
            <w:r>
              <w:t>grant</w:t>
            </w:r>
          </w:p>
        </w:tc>
        <w:tc>
          <w:tcPr>
            <w:tcW w:type="dxa" w:w="2160"/>
          </w:tcPr>
          <w:p/>
          <w:p>
            <w:pPr>
              <w:pStyle w:val="Heading1"/>
            </w:pPr>
            <w:r>
              <w:t>prang</w:t>
            </w:r>
          </w:p>
        </w:tc>
        <w:tc>
          <w:tcPr>
            <w:tcW w:type="dxa" w:w="2160"/>
          </w:tcPr>
          <w:p/>
          <w:p>
            <w:pPr>
              <w:pStyle w:val="Heading1"/>
            </w:pPr>
            <w:r>
              <w:t>prank</w:t>
            </w:r>
          </w:p>
        </w:tc>
        <w:tc>
          <w:tcPr>
            <w:tcW w:type="dxa" w:w="2160"/>
          </w:tcPr>
          <w:p/>
          <w:p>
            <w:pPr>
              <w:pStyle w:val="Heading1"/>
            </w:pPr>
            <w:r>
              <w:t>stand</w:t>
            </w:r>
          </w:p>
        </w:tc>
      </w:tr>
      <w:tr>
        <w:tc>
          <w:tcPr>
            <w:tcW w:type="dxa" w:w="2160"/>
          </w:tcPr>
          <w:p/>
          <w:p>
            <w:pPr>
              <w:pStyle w:val="Heading1"/>
            </w:pPr>
            <w:r>
              <w:t>stank</w:t>
            </w:r>
          </w:p>
        </w:tc>
        <w:tc>
          <w:tcPr>
            <w:tcW w:type="dxa" w:w="2160"/>
          </w:tcPr>
          <w:p/>
          <w:p>
            <w:pPr>
              <w:pStyle w:val="Heading1"/>
            </w:pPr>
            <w:r>
              <w:t>swank</w:t>
            </w:r>
          </w:p>
        </w:tc>
        <w:tc>
          <w:tcPr>
            <w:tcW w:type="dxa" w:w="2160"/>
          </w:tcPr>
          <w:p/>
          <w:p>
            <w:pPr>
              <w:pStyle w:val="Heading1"/>
            </w:pPr>
            <w:r>
              <w:t>swans</w:t>
            </w:r>
          </w:p>
        </w:tc>
        <w:tc>
          <w:tcPr>
            <w:tcW w:type="dxa" w:w="2160"/>
          </w:tcPr>
          <w:p/>
          <w:p>
            <w:pPr>
              <w:pStyle w:val="Heading1"/>
            </w:pPr>
            <w:r>
              <w:t>twang</w:t>
            </w:r>
          </w:p>
        </w:tc>
      </w:tr>
      <w:tr>
        <w:tc>
          <w:tcPr>
            <w:tcW w:type="dxa" w:w="2160"/>
          </w:tcPr>
          <w:p/>
          <w:p>
            <w:pPr>
              <w:pStyle w:val="Heading1"/>
            </w:pPr>
            <w:r>
              <w:t>chaps</w:t>
            </w:r>
          </w:p>
        </w:tc>
        <w:tc>
          <w:tcPr>
            <w:tcW w:type="dxa" w:w="2160"/>
          </w:tcPr>
          <w:p/>
          <w:p>
            <w:pPr>
              <w:pStyle w:val="Heading1"/>
            </w:pPr>
            <w:r>
              <w:t>claps</w:t>
            </w:r>
          </w:p>
        </w:tc>
        <w:tc>
          <w:tcPr>
            <w:tcW w:type="dxa" w:w="2160"/>
          </w:tcPr>
          <w:p/>
          <w:p>
            <w:pPr>
              <w:pStyle w:val="Heading1"/>
            </w:pPr>
            <w:r>
              <w:t>flaps</w:t>
            </w:r>
          </w:p>
        </w:tc>
        <w:tc>
          <w:tcPr>
            <w:tcW w:type="dxa" w:w="2160"/>
          </w:tcPr>
          <w:p/>
          <w:p>
            <w:pPr>
              <w:pStyle w:val="Heading1"/>
            </w:pPr>
            <w:r>
              <w:t>slaps</w:t>
            </w:r>
          </w:p>
        </w:tc>
      </w:tr>
      <w:tr>
        <w:tc>
          <w:tcPr>
            <w:tcW w:type="dxa" w:w="2160"/>
          </w:tcPr>
          <w:p/>
          <w:p>
            <w:pPr>
              <w:pStyle w:val="Heading1"/>
            </w:pPr>
            <w:r>
              <w:t>snaps</w:t>
            </w:r>
          </w:p>
        </w:tc>
        <w:tc>
          <w:tcPr>
            <w:tcW w:type="dxa" w:w="2160"/>
          </w:tcPr>
          <w:p/>
          <w:p>
            <w:pPr>
              <w:pStyle w:val="Heading1"/>
            </w:pPr>
            <w:r>
              <w:t>craps</w:t>
            </w:r>
          </w:p>
        </w:tc>
        <w:tc>
          <w:tcPr>
            <w:tcW w:type="dxa" w:w="2160"/>
          </w:tcPr>
          <w:p/>
          <w:p>
            <w:pPr>
              <w:pStyle w:val="Heading1"/>
            </w:pPr>
            <w:r>
              <w:t>graph</w:t>
            </w:r>
          </w:p>
        </w:tc>
        <w:tc>
          <w:tcPr>
            <w:tcW w:type="dxa" w:w="2160"/>
          </w:tcPr>
          <w:p/>
          <w:p>
            <w:pPr>
              <w:pStyle w:val="Heading1"/>
            </w:pPr>
            <w:r>
              <w:t>traps</w:t>
            </w:r>
          </w:p>
        </w:tc>
      </w:tr>
      <w:tr>
        <w:tc>
          <w:tcPr>
            <w:tcW w:type="dxa" w:w="2160"/>
          </w:tcPr>
          <w:p/>
          <w:p>
            <w:pPr>
              <w:pStyle w:val="Heading1"/>
            </w:pPr>
            <w:r>
              <w:t>wraps</w:t>
            </w:r>
          </w:p>
        </w:tc>
        <w:tc>
          <w:tcPr>
            <w:tcW w:type="dxa" w:w="2160"/>
          </w:tcPr>
          <w:p/>
          <w:p>
            <w:pPr>
              <w:pStyle w:val="Heading1"/>
            </w:pPr>
            <w:r>
              <w:t>staph</w:t>
            </w:r>
          </w:p>
        </w:tc>
        <w:tc>
          <w:tcPr>
            <w:tcW w:type="dxa" w:w="2160"/>
          </w:tcPr>
          <w:p/>
          <w:p>
            <w:pPr>
              <w:pStyle w:val="Heading1"/>
            </w:pPr>
            <w:r>
              <w:t>swaps</w:t>
            </w:r>
          </w:p>
        </w:tc>
        <w:tc>
          <w:tcPr>
            <w:tcW w:type="dxa" w:w="2160"/>
          </w:tcPr>
          <w:p/>
          <w:p>
            <w:pPr>
              <w:pStyle w:val="Heading1"/>
            </w:pPr>
            <w:r>
              <w:t>luaus</w:t>
            </w:r>
          </w:p>
        </w:tc>
      </w:tr>
      <w:tr>
        <w:tc>
          <w:tcPr>
            <w:tcW w:type="dxa" w:w="2160"/>
          </w:tcPr>
          <w:p/>
          <w:p>
            <w:pPr>
              <w:pStyle w:val="Heading1"/>
            </w:pPr>
            <w:r>
              <w:t>fraud</w:t>
            </w:r>
          </w:p>
        </w:tc>
        <w:tc>
          <w:tcPr>
            <w:tcW w:type="dxa" w:w="2160"/>
          </w:tcPr>
          <w:p/>
          <w:p>
            <w:pPr>
              <w:pStyle w:val="Heading1"/>
            </w:pPr>
            <w:r>
              <w:t>kraut</w:t>
            </w:r>
          </w:p>
        </w:tc>
        <w:tc>
          <w:tcPr>
            <w:tcW w:type="dxa" w:w="2160"/>
          </w:tcPr>
          <w:p/>
          <w:p>
            <w:pPr>
              <w:pStyle w:val="Heading1"/>
            </w:pPr>
            <w:r>
              <w:t>scarf</w:t>
            </w:r>
          </w:p>
        </w:tc>
        <w:tc>
          <w:tcPr>
            <w:tcW w:type="dxa" w:w="2160"/>
          </w:tcPr>
          <w:p/>
          <w:p>
            <w:pPr>
              <w:pStyle w:val="Heading1"/>
            </w:pPr>
            <w:r>
              <w:t>scarp</w:t>
            </w:r>
          </w:p>
        </w:tc>
      </w:tr>
      <w:tr>
        <w:tc>
          <w:tcPr>
            <w:tcW w:type="dxa" w:w="2160"/>
          </w:tcPr>
          <w:p/>
          <w:p>
            <w:pPr>
              <w:pStyle w:val="Heading1"/>
            </w:pPr>
            <w:r>
              <w:t>scars</w:t>
            </w:r>
          </w:p>
        </w:tc>
        <w:tc>
          <w:tcPr>
            <w:tcW w:type="dxa" w:w="2160"/>
          </w:tcPr>
          <w:p/>
          <w:p>
            <w:pPr>
              <w:pStyle w:val="Heading1"/>
            </w:pPr>
            <w:r>
              <w:t>scary</w:t>
            </w:r>
          </w:p>
        </w:tc>
        <w:tc>
          <w:tcPr>
            <w:tcW w:type="dxa" w:w="2160"/>
          </w:tcPr>
          <w:p/>
          <w:p>
            <w:pPr>
              <w:pStyle w:val="Heading1"/>
            </w:pPr>
            <w:r>
              <w:t>chard</w:t>
            </w:r>
          </w:p>
        </w:tc>
        <w:tc>
          <w:tcPr>
            <w:tcW w:type="dxa" w:w="2160"/>
          </w:tcPr>
          <w:p/>
          <w:p>
            <w:pPr>
              <w:pStyle w:val="Heading1"/>
            </w:pPr>
            <w:r>
              <w:t>charm</w:t>
            </w:r>
          </w:p>
        </w:tc>
      </w:tr>
      <w:tr>
        <w:tc>
          <w:tcPr>
            <w:tcW w:type="dxa" w:w="2160"/>
          </w:tcPr>
          <w:p/>
          <w:p>
            <w:pPr>
              <w:pStyle w:val="Heading1"/>
            </w:pPr>
            <w:r>
              <w:t>chars</w:t>
            </w:r>
          </w:p>
        </w:tc>
        <w:tc>
          <w:tcPr>
            <w:tcW w:type="dxa" w:w="2160"/>
          </w:tcPr>
          <w:p/>
          <w:p>
            <w:pPr>
              <w:pStyle w:val="Heading1"/>
            </w:pPr>
            <w:r>
              <w:t>chart</w:t>
            </w:r>
          </w:p>
        </w:tc>
        <w:tc>
          <w:tcPr>
            <w:tcW w:type="dxa" w:w="2160"/>
          </w:tcPr>
          <w:p/>
          <w:p>
            <w:pPr>
              <w:pStyle w:val="Heading1"/>
            </w:pPr>
            <w:r>
              <w:t>chary</w:t>
            </w:r>
          </w:p>
        </w:tc>
        <w:tc>
          <w:tcPr>
            <w:tcW w:type="dxa" w:w="2160"/>
          </w:tcPr>
          <w:p/>
          <w:p>
            <w:pPr>
              <w:pStyle w:val="Heading1"/>
            </w:pPr>
            <w:r>
              <w:t>shard</w:t>
            </w:r>
          </w:p>
        </w:tc>
      </w:tr>
      <w:tr>
        <w:tc>
          <w:tcPr>
            <w:tcW w:type="dxa" w:w="2160"/>
          </w:tcPr>
          <w:p/>
          <w:p>
            <w:pPr>
              <w:pStyle w:val="Heading1"/>
            </w:pPr>
            <w:r>
              <w:t>shark</w:t>
            </w:r>
          </w:p>
        </w:tc>
        <w:tc>
          <w:tcPr>
            <w:tcW w:type="dxa" w:w="2160"/>
          </w:tcPr>
          <w:p/>
          <w:p>
            <w:pPr>
              <w:pStyle w:val="Heading1"/>
            </w:pPr>
            <w:r>
              <w:t>sharp</w:t>
            </w:r>
          </w:p>
        </w:tc>
        <w:tc>
          <w:tcPr>
            <w:tcW w:type="dxa" w:w="2160"/>
          </w:tcPr>
          <w:p/>
          <w:p>
            <w:pPr>
              <w:pStyle w:val="Heading1"/>
            </w:pPr>
            <w:r>
              <w:t>wharf</w:t>
            </w:r>
          </w:p>
        </w:tc>
        <w:tc>
          <w:tcPr>
            <w:tcW w:type="dxa" w:w="2160"/>
          </w:tcPr>
          <w:p/>
          <w:p>
            <w:pPr>
              <w:pStyle w:val="Heading1"/>
            </w:pPr>
            <w:r>
              <w:t>smart</w:t>
            </w:r>
          </w:p>
        </w:tc>
      </w:tr>
      <w:tr>
        <w:tc>
          <w:tcPr>
            <w:tcW w:type="dxa" w:w="2160"/>
          </w:tcPr>
          <w:p/>
          <w:p>
            <w:pPr>
              <w:pStyle w:val="Heading1"/>
            </w:pPr>
            <w:r>
              <w:t>gnarl</w:t>
            </w:r>
          </w:p>
        </w:tc>
        <w:tc>
          <w:tcPr>
            <w:tcW w:type="dxa" w:w="2160"/>
          </w:tcPr>
          <w:p/>
          <w:p>
            <w:pPr>
              <w:pStyle w:val="Heading1"/>
            </w:pPr>
            <w:r>
              <w:t>snarf</w:t>
            </w:r>
          </w:p>
        </w:tc>
        <w:tc>
          <w:tcPr>
            <w:tcW w:type="dxa" w:w="2160"/>
          </w:tcPr>
          <w:p/>
          <w:p>
            <w:pPr>
              <w:pStyle w:val="Heading1"/>
            </w:pPr>
            <w:r>
              <w:t>spark</w:t>
            </w:r>
          </w:p>
        </w:tc>
        <w:tc>
          <w:tcPr>
            <w:tcW w:type="dxa" w:w="2160"/>
          </w:tcPr>
          <w:p/>
          <w:p>
            <w:pPr>
              <w:pStyle w:val="Heading1"/>
            </w:pPr>
            <w:r>
              <w:t>spars</w:t>
            </w:r>
          </w:p>
        </w:tc>
      </w:tr>
      <w:tr>
        <w:tc>
          <w:tcPr>
            <w:tcW w:type="dxa" w:w="2160"/>
          </w:tcPr>
          <w:p/>
          <w:p>
            <w:pPr>
              <w:pStyle w:val="Heading1"/>
            </w:pPr>
            <w:r>
              <w:t>guard</w:t>
            </w:r>
          </w:p>
        </w:tc>
        <w:tc>
          <w:tcPr>
            <w:tcW w:type="dxa" w:w="2160"/>
          </w:tcPr>
          <w:p/>
          <w:p>
            <w:pPr>
              <w:pStyle w:val="Heading1"/>
            </w:pPr>
            <w:r>
              <w:t>quark</w:t>
            </w:r>
          </w:p>
        </w:tc>
        <w:tc>
          <w:tcPr>
            <w:tcW w:type="dxa" w:w="2160"/>
          </w:tcPr>
          <w:p/>
          <w:p>
            <w:pPr>
              <w:pStyle w:val="Heading1"/>
            </w:pPr>
            <w:r>
              <w:t>quart</w:t>
            </w:r>
          </w:p>
        </w:tc>
        <w:tc>
          <w:tcPr>
            <w:tcW w:type="dxa" w:w="2160"/>
          </w:tcPr>
          <w:p/>
          <w:p>
            <w:pPr>
              <w:pStyle w:val="Heading1"/>
            </w:pPr>
            <w:r>
              <w:t>stark</w:t>
            </w:r>
          </w:p>
        </w:tc>
      </w:tr>
      <w:tr>
        <w:tc>
          <w:tcPr>
            <w:tcW w:type="dxa" w:w="2160"/>
          </w:tcPr>
          <w:p/>
          <w:p>
            <w:pPr>
              <w:pStyle w:val="Heading1"/>
            </w:pPr>
            <w:r>
              <w:t>stars</w:t>
            </w:r>
          </w:p>
        </w:tc>
        <w:tc>
          <w:tcPr>
            <w:tcW w:type="dxa" w:w="2160"/>
          </w:tcPr>
          <w:p/>
          <w:p>
            <w:pPr>
              <w:pStyle w:val="Heading1"/>
            </w:pPr>
            <w:r>
              <w:t>start</w:t>
            </w:r>
          </w:p>
        </w:tc>
        <w:tc>
          <w:tcPr>
            <w:tcW w:type="dxa" w:w="2160"/>
          </w:tcPr>
          <w:p/>
          <w:p>
            <w:pPr>
              <w:pStyle w:val="Heading1"/>
            </w:pPr>
            <w:r>
              <w:t>dwarf</w:t>
            </w:r>
          </w:p>
        </w:tc>
        <w:tc>
          <w:tcPr>
            <w:tcW w:type="dxa" w:w="2160"/>
          </w:tcPr>
          <w:p/>
          <w:p>
            <w:pPr>
              <w:pStyle w:val="Heading1"/>
            </w:pPr>
            <w:r>
              <w:t>sward</w:t>
            </w:r>
          </w:p>
        </w:tc>
      </w:tr>
      <w:tr>
        <w:tc>
          <w:tcPr>
            <w:tcW w:type="dxa" w:w="2160"/>
          </w:tcPr>
          <w:p/>
          <w:p>
            <w:pPr>
              <w:pStyle w:val="Heading1"/>
            </w:pPr>
            <w:r>
              <w:t>swarm</w:t>
            </w:r>
          </w:p>
        </w:tc>
        <w:tc>
          <w:tcPr>
            <w:tcW w:type="dxa" w:w="2160"/>
          </w:tcPr>
          <w:p/>
          <w:p>
            <w:pPr>
              <w:pStyle w:val="Heading1"/>
            </w:pPr>
            <w:r>
              <w:t>czars</w:t>
            </w:r>
          </w:p>
        </w:tc>
        <w:tc>
          <w:tcPr>
            <w:tcW w:type="dxa" w:w="2160"/>
          </w:tcPr>
          <w:p/>
          <w:p>
            <w:pPr>
              <w:pStyle w:val="Heading1"/>
            </w:pPr>
            <w:r>
              <w:t>chasm</w:t>
            </w:r>
          </w:p>
        </w:tc>
        <w:tc>
          <w:tcPr>
            <w:tcW w:type="dxa" w:w="2160"/>
          </w:tcPr>
          <w:p/>
          <w:p>
            <w:pPr>
              <w:pStyle w:val="Heading1"/>
            </w:pPr>
            <w:r>
              <w:t>blast</w:t>
            </w:r>
          </w:p>
        </w:tc>
      </w:tr>
      <w:tr>
        <w:tc>
          <w:tcPr>
            <w:tcW w:type="dxa" w:w="2160"/>
          </w:tcPr>
          <w:p/>
          <w:p>
            <w:pPr>
              <w:pStyle w:val="Heading1"/>
            </w:pPr>
            <w:r>
              <w:t>clash</w:t>
            </w:r>
          </w:p>
        </w:tc>
        <w:tc>
          <w:tcPr>
            <w:tcW w:type="dxa" w:w="2160"/>
          </w:tcPr>
          <w:p/>
          <w:p>
            <w:pPr>
              <w:pStyle w:val="Heading1"/>
            </w:pPr>
            <w:r>
              <w:t>clasp</w:t>
            </w:r>
          </w:p>
        </w:tc>
        <w:tc>
          <w:tcPr>
            <w:tcW w:type="dxa" w:w="2160"/>
          </w:tcPr>
          <w:p/>
          <w:p>
            <w:pPr>
              <w:pStyle w:val="Heading1"/>
            </w:pPr>
            <w:r>
              <w:t>class</w:t>
            </w:r>
          </w:p>
        </w:tc>
        <w:tc>
          <w:tcPr>
            <w:tcW w:type="dxa" w:w="2160"/>
          </w:tcPr>
          <w:p/>
          <w:p>
            <w:pPr>
              <w:pStyle w:val="Heading1"/>
            </w:pPr>
            <w:r>
              <w:t>flash</w:t>
            </w:r>
          </w:p>
        </w:tc>
      </w:tr>
      <w:tr>
        <w:tc>
          <w:tcPr>
            <w:tcW w:type="dxa" w:w="2160"/>
          </w:tcPr>
          <w:p/>
          <w:p>
            <w:pPr>
              <w:pStyle w:val="Heading1"/>
            </w:pPr>
            <w:r>
              <w:t>flask</w:t>
            </w:r>
          </w:p>
        </w:tc>
        <w:tc>
          <w:tcPr>
            <w:tcW w:type="dxa" w:w="2160"/>
          </w:tcPr>
          <w:p/>
          <w:p>
            <w:pPr>
              <w:pStyle w:val="Heading1"/>
            </w:pPr>
            <w:r>
              <w:t>glass</w:t>
            </w:r>
          </w:p>
        </w:tc>
        <w:tc>
          <w:tcPr>
            <w:tcW w:type="dxa" w:w="2160"/>
          </w:tcPr>
          <w:p/>
          <w:p>
            <w:pPr>
              <w:pStyle w:val="Heading1"/>
            </w:pPr>
            <w:r>
              <w:t>plash</w:t>
            </w:r>
          </w:p>
        </w:tc>
        <w:tc>
          <w:tcPr>
            <w:tcW w:type="dxa" w:w="2160"/>
          </w:tcPr>
          <w:p/>
          <w:p>
            <w:pPr>
              <w:pStyle w:val="Heading1"/>
            </w:pPr>
            <w:r>
              <w:t>slash</w:t>
            </w:r>
          </w:p>
        </w:tc>
      </w:tr>
      <w:tr>
        <w:tc>
          <w:tcPr>
            <w:tcW w:type="dxa" w:w="2160"/>
          </w:tcPr>
          <w:p/>
          <w:p>
            <w:pPr>
              <w:pStyle w:val="Heading1"/>
            </w:pPr>
            <w:r>
              <w:t>smash</w:t>
            </w:r>
          </w:p>
        </w:tc>
        <w:tc>
          <w:tcPr>
            <w:tcW w:type="dxa" w:w="2160"/>
          </w:tcPr>
          <w:p/>
          <w:p>
            <w:pPr>
              <w:pStyle w:val="Heading1"/>
            </w:pPr>
            <w:r>
              <w:t>gnash</w:t>
            </w:r>
          </w:p>
        </w:tc>
        <w:tc>
          <w:tcPr>
            <w:tcW w:type="dxa" w:w="2160"/>
          </w:tcPr>
          <w:p/>
          <w:p>
            <w:pPr>
              <w:pStyle w:val="Heading1"/>
            </w:pPr>
            <w:r>
              <w:t>spasm</w:t>
            </w:r>
          </w:p>
        </w:tc>
        <w:tc>
          <w:tcPr>
            <w:tcW w:type="dxa" w:w="2160"/>
          </w:tcPr>
          <w:p/>
          <w:p>
            <w:pPr>
              <w:pStyle w:val="Heading1"/>
            </w:pPr>
            <w:r>
              <w:t>quash</w:t>
            </w:r>
          </w:p>
        </w:tc>
      </w:tr>
      <w:tr>
        <w:tc>
          <w:tcPr>
            <w:tcW w:type="dxa" w:w="2160"/>
          </w:tcPr>
          <w:p/>
          <w:p>
            <w:pPr>
              <w:pStyle w:val="Heading1"/>
            </w:pPr>
            <w:r>
              <w:t>brash</w:t>
            </w:r>
          </w:p>
        </w:tc>
        <w:tc>
          <w:tcPr>
            <w:tcW w:type="dxa" w:w="2160"/>
          </w:tcPr>
          <w:p/>
          <w:p>
            <w:pPr>
              <w:pStyle w:val="Heading1"/>
            </w:pPr>
            <w:r>
              <w:t>brass</w:t>
            </w:r>
          </w:p>
        </w:tc>
        <w:tc>
          <w:tcPr>
            <w:tcW w:type="dxa" w:w="2160"/>
          </w:tcPr>
          <w:p/>
          <w:p>
            <w:pPr>
              <w:pStyle w:val="Heading1"/>
            </w:pPr>
            <w:r>
              <w:t>crash</w:t>
            </w:r>
          </w:p>
        </w:tc>
        <w:tc>
          <w:tcPr>
            <w:tcW w:type="dxa" w:w="2160"/>
          </w:tcPr>
          <w:p/>
          <w:p>
            <w:pPr>
              <w:pStyle w:val="Heading1"/>
            </w:pPr>
            <w:r>
              <w:t>crass</w:t>
            </w:r>
          </w:p>
        </w:tc>
      </w:tr>
      <w:tr>
        <w:tc>
          <w:tcPr>
            <w:tcW w:type="dxa" w:w="2160"/>
          </w:tcPr>
          <w:p/>
          <w:p>
            <w:pPr>
              <w:pStyle w:val="Heading1"/>
            </w:pPr>
            <w:r>
              <w:t>grasp</w:t>
            </w:r>
          </w:p>
        </w:tc>
        <w:tc>
          <w:tcPr>
            <w:tcW w:type="dxa" w:w="2160"/>
          </w:tcPr>
          <w:p/>
          <w:p>
            <w:pPr>
              <w:pStyle w:val="Heading1"/>
            </w:pPr>
            <w:r>
              <w:t>grass</w:t>
            </w:r>
          </w:p>
        </w:tc>
        <w:tc>
          <w:tcPr>
            <w:tcW w:type="dxa" w:w="2160"/>
          </w:tcPr>
          <w:p/>
          <w:p>
            <w:pPr>
              <w:pStyle w:val="Heading1"/>
            </w:pPr>
            <w:r>
              <w:t>trash</w:t>
            </w:r>
          </w:p>
        </w:tc>
        <w:tc>
          <w:tcPr>
            <w:tcW w:type="dxa" w:w="2160"/>
          </w:tcPr>
          <w:p/>
          <w:p>
            <w:pPr>
              <w:pStyle w:val="Heading1"/>
            </w:pPr>
            <w:r>
              <w:t>stash</w:t>
            </w:r>
          </w:p>
        </w:tc>
      </w:tr>
      <w:tr>
        <w:tc>
          <w:tcPr>
            <w:tcW w:type="dxa" w:w="2160"/>
          </w:tcPr>
          <w:p/>
          <w:p>
            <w:pPr>
              <w:pStyle w:val="Heading1"/>
            </w:pPr>
            <w:r>
              <w:t>swash</w:t>
            </w:r>
          </w:p>
        </w:tc>
        <w:tc>
          <w:tcPr>
            <w:tcW w:type="dxa" w:w="2160"/>
          </w:tcPr>
          <w:p/>
          <w:p>
            <w:pPr>
              <w:pStyle w:val="Heading1"/>
            </w:pPr>
            <w:r>
              <w:t>scats</w:t>
            </w:r>
          </w:p>
        </w:tc>
        <w:tc>
          <w:tcPr>
            <w:tcW w:type="dxa" w:w="2160"/>
          </w:tcPr>
          <w:p/>
          <w:p>
            <w:pPr>
              <w:pStyle w:val="Heading1"/>
            </w:pPr>
            <w:r>
              <w:t>chats</w:t>
            </w:r>
          </w:p>
        </w:tc>
        <w:tc>
          <w:tcPr>
            <w:tcW w:type="dxa" w:w="2160"/>
          </w:tcPr>
          <w:p/>
          <w:p>
            <w:pPr>
              <w:pStyle w:val="Heading1"/>
            </w:pPr>
            <w:r>
              <w:t>ghats</w:t>
            </w:r>
          </w:p>
        </w:tc>
      </w:tr>
      <w:tr>
        <w:tc>
          <w:tcPr>
            <w:tcW w:type="dxa" w:w="2160"/>
          </w:tcPr>
          <w:p/>
          <w:p>
            <w:pPr>
              <w:pStyle w:val="Heading1"/>
            </w:pPr>
            <w:r>
              <w:t>blats</w:t>
            </w:r>
          </w:p>
        </w:tc>
        <w:tc>
          <w:tcPr>
            <w:tcW w:type="dxa" w:w="2160"/>
          </w:tcPr>
          <w:p/>
          <w:p>
            <w:pPr>
              <w:pStyle w:val="Heading1"/>
            </w:pPr>
            <w:r>
              <w:t>flats</w:t>
            </w:r>
          </w:p>
        </w:tc>
        <w:tc>
          <w:tcPr>
            <w:tcW w:type="dxa" w:w="2160"/>
          </w:tcPr>
          <w:p/>
          <w:p>
            <w:pPr>
              <w:pStyle w:val="Heading1"/>
            </w:pPr>
            <w:r>
              <w:t>plats</w:t>
            </w:r>
          </w:p>
        </w:tc>
        <w:tc>
          <w:tcPr>
            <w:tcW w:type="dxa" w:w="2160"/>
          </w:tcPr>
          <w:p/>
          <w:p>
            <w:pPr>
              <w:pStyle w:val="Heading1"/>
            </w:pPr>
            <w:r>
              <w:t>platy</w:t>
            </w:r>
          </w:p>
        </w:tc>
      </w:tr>
      <w:tr>
        <w:tc>
          <w:tcPr>
            <w:tcW w:type="dxa" w:w="2160"/>
          </w:tcPr>
          <w:p/>
          <w:p>
            <w:pPr>
              <w:pStyle w:val="Heading1"/>
            </w:pPr>
            <w:r>
              <w:t>slats</w:t>
            </w:r>
          </w:p>
        </w:tc>
        <w:tc>
          <w:tcPr>
            <w:tcW w:type="dxa" w:w="2160"/>
          </w:tcPr>
          <w:p/>
          <w:p>
            <w:pPr>
              <w:pStyle w:val="Heading1"/>
            </w:pPr>
            <w:r>
              <w:t>gnats</w:t>
            </w:r>
          </w:p>
        </w:tc>
        <w:tc>
          <w:tcPr>
            <w:tcW w:type="dxa" w:w="2160"/>
          </w:tcPr>
          <w:p/>
          <w:p>
            <w:pPr>
              <w:pStyle w:val="Heading1"/>
            </w:pPr>
            <w:r>
              <w:t>spats</w:t>
            </w:r>
          </w:p>
        </w:tc>
        <w:tc>
          <w:tcPr>
            <w:tcW w:type="dxa" w:w="2160"/>
          </w:tcPr>
          <w:p/>
          <w:p>
            <w:pPr>
              <w:pStyle w:val="Heading1"/>
            </w:pPr>
            <w:r>
              <w:t>brats</w:t>
            </w:r>
          </w:p>
        </w:tc>
      </w:tr>
      <w:tr>
        <w:tc>
          <w:tcPr>
            <w:tcW w:type="dxa" w:w="2160"/>
          </w:tcPr>
          <w:p/>
          <w:p>
            <w:pPr>
              <w:pStyle w:val="Heading1"/>
            </w:pPr>
            <w:r>
              <w:t>frats</w:t>
            </w:r>
          </w:p>
        </w:tc>
        <w:tc>
          <w:tcPr>
            <w:tcW w:type="dxa" w:w="2160"/>
          </w:tcPr>
          <w:p/>
          <w:p>
            <w:pPr>
              <w:pStyle w:val="Heading1"/>
            </w:pPr>
            <w:r>
              <w:t>prats</w:t>
            </w:r>
          </w:p>
        </w:tc>
        <w:tc>
          <w:tcPr>
            <w:tcW w:type="dxa" w:w="2160"/>
          </w:tcPr>
          <w:p/>
          <w:p>
            <w:pPr>
              <w:pStyle w:val="Heading1"/>
            </w:pPr>
            <w:r>
              <w:t>wrath</w:t>
            </w:r>
          </w:p>
        </w:tc>
        <w:tc>
          <w:tcPr>
            <w:tcW w:type="dxa" w:w="2160"/>
          </w:tcPr>
          <w:p/>
          <w:p>
            <w:pPr>
              <w:pStyle w:val="Heading1"/>
            </w:pPr>
            <w:r>
              <w:t>swath</w:t>
            </w:r>
          </w:p>
        </w:tc>
      </w:tr>
    </w:tbl>
    <w:p>
      <w:pPr>
        <w:pStyle w:val="Heading1"/>
      </w:pPr>
      <w:r>
        <w:t xml:space="preserve">Next List of Words </w:t>
      </w:r>
    </w:p>
    <w:tbl>
      <w:tblPr>
        <w:tblStyle w:val="MediumGrid1-Accent4"/>
        <w:tblW w:type="auto" w:w="0"/>
        <w:tblLayout w:type="autofit"/>
        <w:tblLook w:firstColumn="1" w:firstRow="1" w:lastColumn="0" w:lastRow="0" w:noHBand="0" w:noVBand="1" w:val="04A0"/>
      </w:tblPr>
      <w:tblGrid>
        <w:gridCol w:w="2160"/>
        <w:gridCol w:w="2160"/>
        <w:gridCol w:w="2160"/>
        <w:gridCol w:w="2160"/>
      </w:tblGrid>
      <w:tr>
        <w:tc>
          <w:tcPr>
            <w:tcW w:type="dxa" w:w="2160"/>
          </w:tcPr>
          <w:p/>
          <w:p>
            <w:pPr>
              <w:pStyle w:val="Heading1"/>
            </w:pPr>
            <w:r>
              <w:t>swats</w:t>
            </w:r>
          </w:p>
        </w:tc>
        <w:tc>
          <w:tcPr>
            <w:tcW w:type="dxa" w:w="2160"/>
          </w:tcPr>
          <w:p/>
          <w:p>
            <w:pPr>
              <w:pStyle w:val="Heading1"/>
            </w:pPr>
            <w:r>
              <w:t>twats</w:t>
            </w:r>
          </w:p>
        </w:tc>
        <w:tc>
          <w:tcPr>
            <w:tcW w:type="dxa" w:w="2160"/>
          </w:tcPr>
          <w:p/>
          <w:p>
            <w:pPr>
              <w:pStyle w:val="Heading1"/>
            </w:pPr>
            <w:r>
              <w:t>gravy</w:t>
            </w:r>
          </w:p>
        </w:tc>
        <w:tc>
          <w:tcPr>
            <w:tcW w:type="dxa" w:w="2160"/>
          </w:tcPr>
          <w:p/>
          <w:p>
            <w:pPr>
              <w:pStyle w:val="Heading1"/>
            </w:pPr>
            <w:r>
              <w:t>shawl</w:t>
            </w:r>
          </w:p>
        </w:tc>
      </w:tr>
      <w:tr>
        <w:tc>
          <w:tcPr>
            <w:tcW w:type="dxa" w:w="2160"/>
          </w:tcPr>
          <w:p/>
          <w:p>
            <w:pPr>
              <w:pStyle w:val="Heading1"/>
            </w:pPr>
            <w:r>
              <w:t>thaws</w:t>
            </w:r>
          </w:p>
        </w:tc>
        <w:tc>
          <w:tcPr>
            <w:tcW w:type="dxa" w:w="2160"/>
          </w:tcPr>
          <w:p/>
          <w:p>
            <w:pPr>
              <w:pStyle w:val="Heading1"/>
            </w:pPr>
            <w:r>
              <w:t>claws</w:t>
            </w:r>
          </w:p>
        </w:tc>
        <w:tc>
          <w:tcPr>
            <w:tcW w:type="dxa" w:w="2160"/>
          </w:tcPr>
          <w:p/>
          <w:p>
            <w:pPr>
              <w:pStyle w:val="Heading1"/>
            </w:pPr>
            <w:r>
              <w:t>flaws</w:t>
            </w:r>
          </w:p>
        </w:tc>
        <w:tc>
          <w:tcPr>
            <w:tcW w:type="dxa" w:w="2160"/>
          </w:tcPr>
          <w:p/>
          <w:p>
            <w:pPr>
              <w:pStyle w:val="Heading1"/>
            </w:pPr>
            <w:r>
              <w:t>gnaws</w:t>
            </w:r>
          </w:p>
        </w:tc>
      </w:tr>
      <w:tr>
        <w:tc>
          <w:tcPr>
            <w:tcW w:type="dxa" w:w="2160"/>
          </w:tcPr>
          <w:p/>
          <w:p>
            <w:pPr>
              <w:pStyle w:val="Heading1"/>
            </w:pPr>
            <w:r>
              <w:t>spawn</w:t>
            </w:r>
          </w:p>
        </w:tc>
        <w:tc>
          <w:tcPr>
            <w:tcW w:type="dxa" w:w="2160"/>
          </w:tcPr>
          <w:p/>
          <w:p>
            <w:pPr>
              <w:pStyle w:val="Heading1"/>
            </w:pPr>
            <w:r>
              <w:t>brawl</w:t>
            </w:r>
          </w:p>
        </w:tc>
        <w:tc>
          <w:tcPr>
            <w:tcW w:type="dxa" w:w="2160"/>
          </w:tcPr>
          <w:p/>
          <w:p>
            <w:pPr>
              <w:pStyle w:val="Heading1"/>
            </w:pPr>
            <w:r>
              <w:t>brawn</w:t>
            </w:r>
          </w:p>
        </w:tc>
        <w:tc>
          <w:tcPr>
            <w:tcW w:type="dxa" w:w="2160"/>
          </w:tcPr>
          <w:p/>
          <w:p>
            <w:pPr>
              <w:pStyle w:val="Heading1"/>
            </w:pPr>
            <w:r>
              <w:t>crawl</w:t>
            </w:r>
          </w:p>
        </w:tc>
      </w:tr>
      <w:tr>
        <w:tc>
          <w:tcPr>
            <w:tcW w:type="dxa" w:w="2160"/>
          </w:tcPr>
          <w:p/>
          <w:p>
            <w:pPr>
              <w:pStyle w:val="Heading1"/>
            </w:pPr>
            <w:r>
              <w:t>craws</w:t>
            </w:r>
          </w:p>
        </w:tc>
        <w:tc>
          <w:tcPr>
            <w:tcW w:type="dxa" w:w="2160"/>
          </w:tcPr>
          <w:p/>
          <w:p>
            <w:pPr>
              <w:pStyle w:val="Heading1"/>
            </w:pPr>
            <w:r>
              <w:t>drawl</w:t>
            </w:r>
          </w:p>
        </w:tc>
        <w:tc>
          <w:tcPr>
            <w:tcW w:type="dxa" w:w="2160"/>
          </w:tcPr>
          <w:p/>
          <w:p>
            <w:pPr>
              <w:pStyle w:val="Heading1"/>
            </w:pPr>
            <w:r>
              <w:t>drawn</w:t>
            </w:r>
          </w:p>
        </w:tc>
        <w:tc>
          <w:tcPr>
            <w:tcW w:type="dxa" w:w="2160"/>
          </w:tcPr>
          <w:p/>
          <w:p>
            <w:pPr>
              <w:pStyle w:val="Heading1"/>
            </w:pPr>
            <w:r>
              <w:t>draws</w:t>
            </w:r>
          </w:p>
        </w:tc>
      </w:tr>
      <w:tr>
        <w:tc>
          <w:tcPr>
            <w:tcW w:type="dxa" w:w="2160"/>
          </w:tcPr>
          <w:p/>
          <w:p>
            <w:pPr>
              <w:pStyle w:val="Heading1"/>
            </w:pPr>
            <w:r>
              <w:t>prawn</w:t>
            </w:r>
          </w:p>
        </w:tc>
        <w:tc>
          <w:tcPr>
            <w:tcW w:type="dxa" w:w="2160"/>
          </w:tcPr>
          <w:p/>
          <w:p>
            <w:pPr>
              <w:pStyle w:val="Heading1"/>
            </w:pPr>
            <w:r>
              <w:t>trawl</w:t>
            </w:r>
          </w:p>
        </w:tc>
        <w:tc>
          <w:tcPr>
            <w:tcW w:type="dxa" w:w="2160"/>
          </w:tcPr>
          <w:p/>
          <w:p>
            <w:pPr>
              <w:pStyle w:val="Heading1"/>
            </w:pPr>
            <w:r>
              <w:t>shays</w:t>
            </w:r>
          </w:p>
        </w:tc>
        <w:tc>
          <w:tcPr>
            <w:tcW w:type="dxa" w:w="2160"/>
          </w:tcPr>
          <w:p/>
          <w:p>
            <w:pPr>
              <w:pStyle w:val="Heading1"/>
            </w:pPr>
            <w:r>
              <w:t>flays</w:t>
            </w:r>
          </w:p>
        </w:tc>
      </w:tr>
      <w:tr>
        <w:tc>
          <w:tcPr>
            <w:tcW w:type="dxa" w:w="2160"/>
          </w:tcPr>
          <w:p/>
          <w:p>
            <w:pPr>
              <w:pStyle w:val="Heading1"/>
            </w:pPr>
            <w:r>
              <w:t>plays</w:t>
            </w:r>
          </w:p>
        </w:tc>
        <w:tc>
          <w:tcPr>
            <w:tcW w:type="dxa" w:w="2160"/>
          </w:tcPr>
          <w:p/>
          <w:p>
            <w:pPr>
              <w:pStyle w:val="Heading1"/>
            </w:pPr>
            <w:r>
              <w:t>slays</w:t>
            </w:r>
          </w:p>
        </w:tc>
        <w:tc>
          <w:tcPr>
            <w:tcW w:type="dxa" w:w="2160"/>
          </w:tcPr>
          <w:p/>
          <w:p>
            <w:pPr>
              <w:pStyle w:val="Heading1"/>
            </w:pPr>
            <w:r>
              <w:t>spays</w:t>
            </w:r>
          </w:p>
        </w:tc>
        <w:tc>
          <w:tcPr>
            <w:tcW w:type="dxa" w:w="2160"/>
          </w:tcPr>
          <w:p/>
          <w:p>
            <w:pPr>
              <w:pStyle w:val="Heading1"/>
            </w:pPr>
            <w:r>
              <w:t>quays</w:t>
            </w:r>
          </w:p>
        </w:tc>
      </w:tr>
      <w:tr>
        <w:tc>
          <w:tcPr>
            <w:tcW w:type="dxa" w:w="2160"/>
          </w:tcPr>
          <w:p/>
          <w:p>
            <w:pPr>
              <w:pStyle w:val="Heading1"/>
            </w:pPr>
            <w:r>
              <w:t>brays</w:t>
            </w:r>
          </w:p>
        </w:tc>
        <w:tc>
          <w:tcPr>
            <w:tcW w:type="dxa" w:w="2160"/>
          </w:tcPr>
          <w:p/>
          <w:p>
            <w:pPr>
              <w:pStyle w:val="Heading1"/>
            </w:pPr>
            <w:r>
              <w:t>drays</w:t>
            </w:r>
          </w:p>
        </w:tc>
        <w:tc>
          <w:tcPr>
            <w:tcW w:type="dxa" w:w="2160"/>
          </w:tcPr>
          <w:p/>
          <w:p>
            <w:pPr>
              <w:pStyle w:val="Heading1"/>
            </w:pPr>
            <w:r>
              <w:t>frays</w:t>
            </w:r>
          </w:p>
        </w:tc>
        <w:tc>
          <w:tcPr>
            <w:tcW w:type="dxa" w:w="2160"/>
          </w:tcPr>
          <w:p/>
          <w:p>
            <w:pPr>
              <w:pStyle w:val="Heading1"/>
            </w:pPr>
            <w:r>
              <w:t>grays</w:t>
            </w:r>
          </w:p>
        </w:tc>
      </w:tr>
      <w:tr>
        <w:tc>
          <w:tcPr>
            <w:tcW w:type="dxa" w:w="2160"/>
          </w:tcPr>
          <w:p/>
          <w:p>
            <w:pPr>
              <w:pStyle w:val="Heading1"/>
            </w:pPr>
            <w:r>
              <w:t>prays</w:t>
            </w:r>
          </w:p>
        </w:tc>
        <w:tc>
          <w:tcPr>
            <w:tcW w:type="dxa" w:w="2160"/>
          </w:tcPr>
          <w:p/>
          <w:p>
            <w:pPr>
              <w:pStyle w:val="Heading1"/>
            </w:pPr>
            <w:r>
              <w:t>trays</w:t>
            </w:r>
          </w:p>
        </w:tc>
        <w:tc>
          <w:tcPr>
            <w:tcW w:type="dxa" w:w="2160"/>
          </w:tcPr>
          <w:p/>
          <w:p>
            <w:pPr>
              <w:pStyle w:val="Heading1"/>
            </w:pPr>
            <w:r>
              <w:t>stays</w:t>
            </w:r>
          </w:p>
        </w:tc>
        <w:tc>
          <w:tcPr>
            <w:tcW w:type="dxa" w:w="2160"/>
          </w:tcPr>
          <w:p/>
          <w:p>
            <w:pPr>
              <w:pStyle w:val="Heading1"/>
            </w:pPr>
            <w:r>
              <w:t>sways</w:t>
            </w:r>
          </w:p>
        </w:tc>
      </w:tr>
      <w:tr>
        <w:tc>
          <w:tcPr>
            <w:tcW w:type="dxa" w:w="2160"/>
          </w:tcPr>
          <w:p/>
          <w:p>
            <w:pPr>
              <w:pStyle w:val="Heading1"/>
            </w:pPr>
            <w:r>
              <w:t>crazy</w:t>
            </w:r>
          </w:p>
        </w:tc>
        <w:tc>
          <w:tcPr>
            <w:tcW w:type="dxa" w:w="2160"/>
          </w:tcPr>
          <w:p/>
          <w:p>
            <w:pPr>
              <w:pStyle w:val="Heading1"/>
            </w:pPr>
            <w:r>
              <w:t>plebs</w:t>
            </w:r>
          </w:p>
        </w:tc>
        <w:tc>
          <w:tcPr>
            <w:tcW w:type="dxa" w:w="2160"/>
          </w:tcPr>
          <w:p/>
          <w:p>
            <w:pPr>
              <w:pStyle w:val="Heading1"/>
            </w:pPr>
            <w:r>
              <w:t>check</w:t>
            </w:r>
          </w:p>
        </w:tc>
        <w:tc>
          <w:tcPr>
            <w:tcW w:type="dxa" w:w="2160"/>
          </w:tcPr>
          <w:p/>
          <w:p>
            <w:pPr>
              <w:pStyle w:val="Heading1"/>
            </w:pPr>
            <w:r>
              <w:t>fleck</w:t>
            </w:r>
          </w:p>
        </w:tc>
      </w:tr>
      <w:tr>
        <w:tc>
          <w:tcPr>
            <w:tcW w:type="dxa" w:w="2160"/>
          </w:tcPr>
          <w:p/>
          <w:p>
            <w:pPr>
              <w:pStyle w:val="Heading1"/>
            </w:pPr>
            <w:r>
              <w:t>speck</w:t>
            </w:r>
          </w:p>
        </w:tc>
        <w:tc>
          <w:tcPr>
            <w:tcW w:type="dxa" w:w="2160"/>
          </w:tcPr>
          <w:p/>
          <w:p>
            <w:pPr>
              <w:pStyle w:val="Heading1"/>
            </w:pPr>
            <w:r>
              <w:t>specs</w:t>
            </w:r>
          </w:p>
        </w:tc>
        <w:tc>
          <w:tcPr>
            <w:tcW w:type="dxa" w:w="2160"/>
          </w:tcPr>
          <w:p/>
          <w:p>
            <w:pPr>
              <w:pStyle w:val="Heading1"/>
            </w:pPr>
            <w:r>
              <w:t>wreck</w:t>
            </w:r>
          </w:p>
        </w:tc>
        <w:tc>
          <w:tcPr>
            <w:tcW w:type="dxa" w:w="2160"/>
          </w:tcPr>
          <w:p/>
          <w:p>
            <w:pPr>
              <w:pStyle w:val="Heading1"/>
            </w:pPr>
            <w:r>
              <w:t>sheds</w:t>
            </w:r>
          </w:p>
        </w:tc>
      </w:tr>
      <w:tr>
        <w:tc>
          <w:tcPr>
            <w:tcW w:type="dxa" w:w="2160"/>
          </w:tcPr>
          <w:p/>
          <w:p>
            <w:pPr>
              <w:pStyle w:val="Heading1"/>
            </w:pPr>
            <w:r>
              <w:t>sleds</w:t>
            </w:r>
          </w:p>
        </w:tc>
        <w:tc>
          <w:tcPr>
            <w:tcW w:type="dxa" w:w="2160"/>
          </w:tcPr>
          <w:p/>
          <w:p>
            <w:pPr>
              <w:pStyle w:val="Heading1"/>
            </w:pPr>
            <w:r>
              <w:t>chefs</w:t>
            </w:r>
          </w:p>
        </w:tc>
        <w:tc>
          <w:tcPr>
            <w:tcW w:type="dxa" w:w="2160"/>
          </w:tcPr>
          <w:p/>
          <w:p>
            <w:pPr>
              <w:pStyle w:val="Heading1"/>
            </w:pPr>
            <w:r>
              <w:t>theft</w:t>
            </w:r>
          </w:p>
        </w:tc>
        <w:tc>
          <w:tcPr>
            <w:tcW w:type="dxa" w:w="2160"/>
          </w:tcPr>
          <w:p/>
          <w:p>
            <w:pPr>
              <w:pStyle w:val="Heading1"/>
            </w:pPr>
            <w:r>
              <w:t>clefs</w:t>
            </w:r>
          </w:p>
        </w:tc>
      </w:tr>
      <w:tr>
        <w:tc>
          <w:tcPr>
            <w:tcW w:type="dxa" w:w="2160"/>
          </w:tcPr>
          <w:p/>
          <w:p>
            <w:pPr>
              <w:pStyle w:val="Heading1"/>
            </w:pPr>
            <w:r>
              <w:t>cleft</w:t>
            </w:r>
          </w:p>
        </w:tc>
        <w:tc>
          <w:tcPr>
            <w:tcW w:type="dxa" w:w="2160"/>
          </w:tcPr>
          <w:p/>
          <w:p>
            <w:pPr>
              <w:pStyle w:val="Heading1"/>
            </w:pPr>
            <w:r>
              <w:t>dregs</w:t>
            </w:r>
          </w:p>
        </w:tc>
        <w:tc>
          <w:tcPr>
            <w:tcW w:type="dxa" w:w="2160"/>
          </w:tcPr>
          <w:p/>
          <w:p>
            <w:pPr>
              <w:pStyle w:val="Heading1"/>
            </w:pPr>
            <w:r>
              <w:t>treks</w:t>
            </w:r>
          </w:p>
        </w:tc>
        <w:tc>
          <w:tcPr>
            <w:tcW w:type="dxa" w:w="2160"/>
          </w:tcPr>
          <w:p/>
          <w:p>
            <w:pPr>
              <w:pStyle w:val="Heading1"/>
            </w:pPr>
            <w:r>
              <w:t>shelf</w:t>
            </w:r>
          </w:p>
        </w:tc>
      </w:tr>
      <w:tr>
        <w:tc>
          <w:tcPr>
            <w:tcW w:type="dxa" w:w="2160"/>
          </w:tcPr>
          <w:p/>
          <w:p>
            <w:pPr>
              <w:pStyle w:val="Heading1"/>
            </w:pPr>
            <w:r>
              <w:t>shell</w:t>
            </w:r>
          </w:p>
        </w:tc>
        <w:tc>
          <w:tcPr>
            <w:tcW w:type="dxa" w:w="2160"/>
          </w:tcPr>
          <w:p/>
          <w:p>
            <w:pPr>
              <w:pStyle w:val="Heading1"/>
            </w:pPr>
            <w:r>
              <w:t>whelk</w:t>
            </w:r>
          </w:p>
        </w:tc>
        <w:tc>
          <w:tcPr>
            <w:tcW w:type="dxa" w:w="2160"/>
          </w:tcPr>
          <w:p/>
          <w:p>
            <w:pPr>
              <w:pStyle w:val="Heading1"/>
            </w:pPr>
            <w:r>
              <w:t>whelm</w:t>
            </w:r>
          </w:p>
        </w:tc>
        <w:tc>
          <w:tcPr>
            <w:tcW w:type="dxa" w:w="2160"/>
          </w:tcPr>
          <w:p/>
          <w:p>
            <w:pPr>
              <w:pStyle w:val="Heading1"/>
            </w:pPr>
            <w:r>
              <w:t>whelp</w:t>
            </w:r>
          </w:p>
        </w:tc>
      </w:tr>
      <w:tr>
        <w:tc>
          <w:tcPr>
            <w:tcW w:type="dxa" w:w="2160"/>
          </w:tcPr>
          <w:p/>
          <w:p>
            <w:pPr>
              <w:pStyle w:val="Heading1"/>
            </w:pPr>
            <w:r>
              <w:t>smell</w:t>
            </w:r>
          </w:p>
        </w:tc>
        <w:tc>
          <w:tcPr>
            <w:tcW w:type="dxa" w:w="2160"/>
          </w:tcPr>
          <w:p/>
          <w:p>
            <w:pPr>
              <w:pStyle w:val="Heading1"/>
            </w:pPr>
            <w:r>
              <w:t>smelt</w:t>
            </w:r>
          </w:p>
        </w:tc>
        <w:tc>
          <w:tcPr>
            <w:tcW w:type="dxa" w:w="2160"/>
          </w:tcPr>
          <w:p/>
          <w:p>
            <w:pPr>
              <w:pStyle w:val="Heading1"/>
            </w:pPr>
            <w:r>
              <w:t>knell</w:t>
            </w:r>
          </w:p>
        </w:tc>
        <w:tc>
          <w:tcPr>
            <w:tcW w:type="dxa" w:w="2160"/>
          </w:tcPr>
          <w:p/>
          <w:p>
            <w:pPr>
              <w:pStyle w:val="Heading1"/>
            </w:pPr>
            <w:r>
              <w:t>knelt</w:t>
            </w:r>
          </w:p>
        </w:tc>
      </w:tr>
      <w:tr>
        <w:tc>
          <w:tcPr>
            <w:tcW w:type="dxa" w:w="2160"/>
          </w:tcPr>
          <w:p/>
          <w:p>
            <w:pPr>
              <w:pStyle w:val="Heading1"/>
            </w:pPr>
            <w:r>
              <w:t>spell</w:t>
            </w:r>
          </w:p>
        </w:tc>
        <w:tc>
          <w:tcPr>
            <w:tcW w:type="dxa" w:w="2160"/>
          </w:tcPr>
          <w:p/>
          <w:p>
            <w:pPr>
              <w:pStyle w:val="Heading1"/>
            </w:pPr>
            <w:r>
              <w:t>duels</w:t>
            </w:r>
          </w:p>
        </w:tc>
        <w:tc>
          <w:tcPr>
            <w:tcW w:type="dxa" w:w="2160"/>
          </w:tcPr>
          <w:p/>
          <w:p>
            <w:pPr>
              <w:pStyle w:val="Heading1"/>
            </w:pPr>
            <w:r>
              <w:t>fuels</w:t>
            </w:r>
          </w:p>
        </w:tc>
        <w:tc>
          <w:tcPr>
            <w:tcW w:type="dxa" w:w="2160"/>
          </w:tcPr>
          <w:p/>
          <w:p>
            <w:pPr>
              <w:pStyle w:val="Heading1"/>
            </w:pPr>
            <w:r>
              <w:t>quell</w:t>
            </w:r>
          </w:p>
        </w:tc>
      </w:tr>
      <w:tr>
        <w:tc>
          <w:tcPr>
            <w:tcW w:type="dxa" w:w="2160"/>
          </w:tcPr>
          <w:p/>
          <w:p>
            <w:pPr>
              <w:pStyle w:val="Heading1"/>
            </w:pPr>
            <w:r>
              <w:t>dwell</w:t>
            </w:r>
          </w:p>
        </w:tc>
        <w:tc>
          <w:tcPr>
            <w:tcW w:type="dxa" w:w="2160"/>
          </w:tcPr>
          <w:p/>
          <w:p>
            <w:pPr>
              <w:pStyle w:val="Heading1"/>
            </w:pPr>
            <w:r>
              <w:t>dwelt</w:t>
            </w:r>
          </w:p>
        </w:tc>
        <w:tc>
          <w:tcPr>
            <w:tcW w:type="dxa" w:w="2160"/>
          </w:tcPr>
          <w:p/>
          <w:p>
            <w:pPr>
              <w:pStyle w:val="Heading1"/>
            </w:pPr>
            <w:r>
              <w:t>swell</w:t>
            </w:r>
          </w:p>
        </w:tc>
        <w:tc>
          <w:tcPr>
            <w:tcW w:type="dxa" w:w="2160"/>
          </w:tcPr>
          <w:p/>
          <w:p>
            <w:pPr>
              <w:pStyle w:val="Heading1"/>
            </w:pPr>
            <w:r>
              <w:t>stems</w:t>
            </w:r>
          </w:p>
        </w:tc>
      </w:tr>
      <w:tr>
        <w:tc>
          <w:tcPr>
            <w:tcW w:type="dxa" w:w="2160"/>
          </w:tcPr>
          <w:p/>
          <w:p>
            <w:pPr>
              <w:pStyle w:val="Heading1"/>
            </w:pPr>
            <w:r>
              <w:t>scent</w:t>
            </w:r>
          </w:p>
        </w:tc>
        <w:tc>
          <w:tcPr>
            <w:tcW w:type="dxa" w:w="2160"/>
          </w:tcPr>
          <w:p/>
          <w:p>
            <w:pPr>
              <w:pStyle w:val="Heading1"/>
            </w:pPr>
            <w:r>
              <w:t>blend</w:t>
            </w:r>
          </w:p>
        </w:tc>
        <w:tc>
          <w:tcPr>
            <w:tcW w:type="dxa" w:w="2160"/>
          </w:tcPr>
          <w:p/>
          <w:p>
            <w:pPr>
              <w:pStyle w:val="Heading1"/>
            </w:pPr>
            <w:r>
              <w:t>glens</w:t>
            </w:r>
          </w:p>
        </w:tc>
        <w:tc>
          <w:tcPr>
            <w:tcW w:type="dxa" w:w="2160"/>
          </w:tcPr>
          <w:p/>
          <w:p>
            <w:pPr>
              <w:pStyle w:val="Heading1"/>
            </w:pPr>
            <w:r>
              <w:t>upend</w:t>
            </w:r>
          </w:p>
        </w:tc>
      </w:tr>
      <w:tr>
        <w:tc>
          <w:tcPr>
            <w:tcW w:type="dxa" w:w="2160"/>
          </w:tcPr>
          <w:p/>
          <w:p>
            <w:pPr>
              <w:pStyle w:val="Heading1"/>
            </w:pPr>
            <w:r>
              <w:t>spend</w:t>
            </w:r>
          </w:p>
        </w:tc>
        <w:tc>
          <w:tcPr>
            <w:tcW w:type="dxa" w:w="2160"/>
          </w:tcPr>
          <w:p/>
          <w:p>
            <w:pPr>
              <w:pStyle w:val="Heading1"/>
            </w:pPr>
            <w:r>
              <w:t>spent</w:t>
            </w:r>
          </w:p>
        </w:tc>
        <w:tc>
          <w:tcPr>
            <w:tcW w:type="dxa" w:w="2160"/>
          </w:tcPr>
          <w:p/>
          <w:p>
            <w:pPr>
              <w:pStyle w:val="Heading1"/>
            </w:pPr>
            <w:r>
              <w:t>trend</w:t>
            </w:r>
          </w:p>
        </w:tc>
        <w:tc>
          <w:tcPr>
            <w:tcW w:type="dxa" w:w="2160"/>
          </w:tcPr>
          <w:p/>
          <w:p>
            <w:pPr>
              <w:pStyle w:val="Heading1"/>
            </w:pPr>
            <w:r>
              <w:t>wrens</w:t>
            </w:r>
          </w:p>
        </w:tc>
      </w:tr>
      <w:tr>
        <w:tc>
          <w:tcPr>
            <w:tcW w:type="dxa" w:w="2160"/>
          </w:tcPr>
          <w:p/>
          <w:p>
            <w:pPr>
              <w:pStyle w:val="Heading1"/>
            </w:pPr>
            <w:r>
              <w:t>stent</w:t>
            </w:r>
          </w:p>
        </w:tc>
        <w:tc>
          <w:tcPr>
            <w:tcW w:type="dxa" w:w="2160"/>
          </w:tcPr>
          <w:p/>
          <w:p>
            <w:pPr>
              <w:pStyle w:val="Heading1"/>
            </w:pPr>
            <w:r>
              <w:t>slept</w:t>
            </w:r>
          </w:p>
        </w:tc>
        <w:tc>
          <w:tcPr>
            <w:tcW w:type="dxa" w:w="2160"/>
          </w:tcPr>
          <w:p/>
          <w:p>
            <w:pPr>
              <w:pStyle w:val="Heading1"/>
            </w:pPr>
            <w:r>
              <w:t>crept</w:t>
            </w:r>
          </w:p>
        </w:tc>
        <w:tc>
          <w:tcPr>
            <w:tcW w:type="dxa" w:w="2160"/>
          </w:tcPr>
          <w:p/>
          <w:p>
            <w:pPr>
              <w:pStyle w:val="Heading1"/>
            </w:pPr>
            <w:r>
              <w:t>preps</w:t>
            </w:r>
          </w:p>
        </w:tc>
      </w:tr>
      <w:tr>
        <w:tc>
          <w:tcPr>
            <w:tcW w:type="dxa" w:w="2160"/>
          </w:tcPr>
          <w:p/>
          <w:p>
            <w:pPr>
              <w:pStyle w:val="Heading1"/>
            </w:pPr>
            <w:r>
              <w:t>steps</w:t>
            </w:r>
          </w:p>
        </w:tc>
        <w:tc>
          <w:tcPr>
            <w:tcW w:type="dxa" w:w="2160"/>
          </w:tcPr>
          <w:p/>
          <w:p>
            <w:pPr>
              <w:pStyle w:val="Heading1"/>
            </w:pPr>
            <w:r>
              <w:t>swept</w:t>
            </w:r>
          </w:p>
        </w:tc>
        <w:tc>
          <w:tcPr>
            <w:tcW w:type="dxa" w:w="2160"/>
          </w:tcPr>
          <w:p/>
          <w:p>
            <w:pPr>
              <w:pStyle w:val="Heading1"/>
            </w:pPr>
            <w:r>
              <w:t>rheum</w:t>
            </w:r>
          </w:p>
        </w:tc>
        <w:tc>
          <w:tcPr>
            <w:tcW w:type="dxa" w:w="2160"/>
          </w:tcPr>
          <w:p/>
          <w:p>
            <w:pPr>
              <w:pStyle w:val="Heading1"/>
            </w:pPr>
            <w:r>
              <w:t>pseud</w:t>
            </w:r>
          </w:p>
        </w:tc>
      </w:tr>
      <w:tr>
        <w:tc>
          <w:tcPr>
            <w:tcW w:type="dxa" w:w="2160"/>
          </w:tcPr>
          <w:p/>
          <w:p>
            <w:pPr>
              <w:pStyle w:val="Heading1"/>
            </w:pPr>
            <w:r>
              <w:t>chert</w:t>
            </w:r>
          </w:p>
        </w:tc>
        <w:tc>
          <w:tcPr>
            <w:tcW w:type="dxa" w:w="2160"/>
          </w:tcPr>
          <w:p/>
          <w:p>
            <w:pPr>
              <w:pStyle w:val="Heading1"/>
            </w:pPr>
            <w:r>
              <w:t>therm</w:t>
            </w:r>
          </w:p>
        </w:tc>
        <w:tc>
          <w:tcPr>
            <w:tcW w:type="dxa" w:w="2160"/>
          </w:tcPr>
          <w:p/>
          <w:p>
            <w:pPr>
              <w:pStyle w:val="Heading1"/>
            </w:pPr>
            <w:r>
              <w:t>clerk</w:t>
            </w:r>
          </w:p>
        </w:tc>
        <w:tc>
          <w:tcPr>
            <w:tcW w:type="dxa" w:w="2160"/>
          </w:tcPr>
          <w:p/>
          <w:p>
            <w:pPr>
              <w:pStyle w:val="Heading1"/>
            </w:pPr>
            <w:r>
              <w:t>sperm</w:t>
            </w:r>
          </w:p>
        </w:tc>
      </w:tr>
      <w:tr>
        <w:tc>
          <w:tcPr>
            <w:tcW w:type="dxa" w:w="2160"/>
          </w:tcPr>
          <w:p/>
          <w:p>
            <w:pPr>
              <w:pStyle w:val="Heading1"/>
            </w:pPr>
            <w:r>
              <w:t>query</w:t>
            </w:r>
          </w:p>
        </w:tc>
        <w:tc>
          <w:tcPr>
            <w:tcW w:type="dxa" w:w="2160"/>
          </w:tcPr>
          <w:p/>
          <w:p>
            <w:pPr>
              <w:pStyle w:val="Heading1"/>
            </w:pPr>
            <w:r>
              <w:t>users</w:t>
            </w:r>
          </w:p>
        </w:tc>
        <w:tc>
          <w:tcPr>
            <w:tcW w:type="dxa" w:w="2160"/>
          </w:tcPr>
          <w:p/>
          <w:p>
            <w:pPr>
              <w:pStyle w:val="Heading1"/>
            </w:pPr>
            <w:r>
              <w:t>stern</w:t>
            </w:r>
          </w:p>
        </w:tc>
        <w:tc>
          <w:tcPr>
            <w:tcW w:type="dxa" w:w="2160"/>
          </w:tcPr>
          <w:p/>
          <w:p>
            <w:pPr>
              <w:pStyle w:val="Heading1"/>
            </w:pPr>
            <w:r>
              <w:t>dyers</w:t>
            </w:r>
          </w:p>
        </w:tc>
      </w:tr>
      <w:tr>
        <w:tc>
          <w:tcPr>
            <w:tcW w:type="dxa" w:w="2160"/>
          </w:tcPr>
          <w:p/>
          <w:p>
            <w:pPr>
              <w:pStyle w:val="Heading1"/>
            </w:pPr>
            <w:r>
              <w:t>chess</w:t>
            </w:r>
          </w:p>
        </w:tc>
        <w:tc>
          <w:tcPr>
            <w:tcW w:type="dxa" w:w="2160"/>
          </w:tcPr>
          <w:p/>
          <w:p>
            <w:pPr>
              <w:pStyle w:val="Heading1"/>
            </w:pPr>
            <w:r>
              <w:t>chest</w:t>
            </w:r>
          </w:p>
        </w:tc>
        <w:tc>
          <w:tcPr>
            <w:tcW w:type="dxa" w:w="2160"/>
          </w:tcPr>
          <w:p/>
          <w:p>
            <w:pPr>
              <w:pStyle w:val="Heading1"/>
            </w:pPr>
            <w:r>
              <w:t>bless</w:t>
            </w:r>
          </w:p>
        </w:tc>
        <w:tc>
          <w:tcPr>
            <w:tcW w:type="dxa" w:w="2160"/>
          </w:tcPr>
          <w:p/>
          <w:p>
            <w:pPr>
              <w:pStyle w:val="Heading1"/>
            </w:pPr>
            <w:r>
              <w:t>flesh</w:t>
            </w:r>
          </w:p>
        </w:tc>
      </w:tr>
      <w:tr>
        <w:tc>
          <w:tcPr>
            <w:tcW w:type="dxa" w:w="2160"/>
          </w:tcPr>
          <w:p/>
          <w:p>
            <w:pPr>
              <w:pStyle w:val="Heading1"/>
            </w:pPr>
            <w:r>
              <w:t>guess</w:t>
            </w:r>
          </w:p>
        </w:tc>
        <w:tc>
          <w:tcPr>
            <w:tcW w:type="dxa" w:w="2160"/>
          </w:tcPr>
          <w:p/>
          <w:p>
            <w:pPr>
              <w:pStyle w:val="Heading1"/>
            </w:pPr>
            <w:r>
              <w:t>guest</w:t>
            </w:r>
          </w:p>
        </w:tc>
        <w:tc>
          <w:tcPr>
            <w:tcW w:type="dxa" w:w="2160"/>
          </w:tcPr>
          <w:p/>
          <w:p>
            <w:pPr>
              <w:pStyle w:val="Heading1"/>
            </w:pPr>
            <w:r>
              <w:t>quest</w:t>
            </w:r>
          </w:p>
        </w:tc>
        <w:tc>
          <w:tcPr>
            <w:tcW w:type="dxa" w:w="2160"/>
          </w:tcPr>
          <w:p/>
          <w:p>
            <w:pPr>
              <w:pStyle w:val="Heading1"/>
            </w:pPr>
            <w:r>
              <w:t>cress</w:t>
            </w:r>
          </w:p>
        </w:tc>
      </w:tr>
      <w:tr>
        <w:tc>
          <w:tcPr>
            <w:tcW w:type="dxa" w:w="2160"/>
          </w:tcPr>
          <w:p/>
          <w:p>
            <w:pPr>
              <w:pStyle w:val="Heading1"/>
            </w:pPr>
            <w:r>
              <w:t>crest</w:t>
            </w:r>
          </w:p>
        </w:tc>
        <w:tc>
          <w:tcPr>
            <w:tcW w:type="dxa" w:w="2160"/>
          </w:tcPr>
          <w:p/>
          <w:p>
            <w:pPr>
              <w:pStyle w:val="Heading1"/>
            </w:pPr>
            <w:r>
              <w:t>dress</w:t>
            </w:r>
          </w:p>
        </w:tc>
        <w:tc>
          <w:tcPr>
            <w:tcW w:type="dxa" w:w="2160"/>
          </w:tcPr>
          <w:p/>
          <w:p>
            <w:pPr>
              <w:pStyle w:val="Heading1"/>
            </w:pPr>
            <w:r>
              <w:t>fresh</w:t>
            </w:r>
          </w:p>
        </w:tc>
        <w:tc>
          <w:tcPr>
            <w:tcW w:type="dxa" w:w="2160"/>
          </w:tcPr>
          <w:p/>
          <w:p>
            <w:pPr>
              <w:pStyle w:val="Heading1"/>
            </w:pPr>
            <w:r>
              <w:t>press</w:t>
            </w:r>
          </w:p>
        </w:tc>
      </w:tr>
      <w:tr>
        <w:tc>
          <w:tcPr>
            <w:tcW w:type="dxa" w:w="2160"/>
          </w:tcPr>
          <w:p/>
          <w:p>
            <w:pPr>
              <w:pStyle w:val="Heading1"/>
            </w:pPr>
            <w:r>
              <w:t>tress</w:t>
            </w:r>
          </w:p>
        </w:tc>
        <w:tc>
          <w:tcPr>
            <w:tcW w:type="dxa" w:w="2160"/>
          </w:tcPr>
          <w:p/>
          <w:p>
            <w:pPr>
              <w:pStyle w:val="Heading1"/>
            </w:pPr>
            <w:r>
              <w:t>wrest</w:t>
            </w:r>
          </w:p>
        </w:tc>
        <w:tc>
          <w:tcPr>
            <w:tcW w:type="dxa" w:w="2160"/>
          </w:tcPr>
          <w:p/>
          <w:p>
            <w:pPr>
              <w:pStyle w:val="Heading1"/>
            </w:pPr>
            <w:r>
              <w:t>whets</w:t>
            </w:r>
          </w:p>
        </w:tc>
        <w:tc>
          <w:tcPr>
            <w:tcW w:type="dxa" w:w="2160"/>
          </w:tcPr>
          <w:p/>
          <w:p>
            <w:pPr>
              <w:pStyle w:val="Heading1"/>
            </w:pPr>
            <w:r>
              <w:t>duets</w:t>
            </w:r>
          </w:p>
        </w:tc>
      </w:tr>
      <w:tr>
        <w:tc>
          <w:tcPr>
            <w:tcW w:type="dxa" w:w="2160"/>
          </w:tcPr>
          <w:p/>
          <w:p>
            <w:pPr>
              <w:pStyle w:val="Heading1"/>
            </w:pPr>
            <w:r>
              <w:t>suety</w:t>
            </w:r>
          </w:p>
        </w:tc>
        <w:tc>
          <w:tcPr>
            <w:tcW w:type="dxa" w:w="2160"/>
          </w:tcPr>
          <w:p/>
          <w:p>
            <w:pPr>
              <w:pStyle w:val="Heading1"/>
            </w:pPr>
            <w:r>
              <w:t>frets</w:t>
            </w:r>
          </w:p>
        </w:tc>
        <w:tc>
          <w:tcPr>
            <w:tcW w:type="dxa" w:w="2160"/>
          </w:tcPr>
          <w:p/>
          <w:p>
            <w:pPr>
              <w:pStyle w:val="Heading1"/>
            </w:pPr>
            <w:r>
              <w:t>stets</w:t>
            </w:r>
          </w:p>
        </w:tc>
        <w:tc>
          <w:tcPr>
            <w:tcW w:type="dxa" w:w="2160"/>
          </w:tcPr>
          <w:p/>
          <w:p>
            <w:pPr>
              <w:pStyle w:val="Heading1"/>
            </w:pPr>
            <w:r>
              <w:t>chews</w:t>
            </w:r>
          </w:p>
        </w:tc>
      </w:tr>
      <w:tr>
        <w:tc>
          <w:tcPr>
            <w:tcW w:type="dxa" w:w="2160"/>
          </w:tcPr>
          <w:p/>
          <w:p>
            <w:pPr>
              <w:pStyle w:val="Heading1"/>
            </w:pPr>
            <w:r>
              <w:t>chewy</w:t>
            </w:r>
          </w:p>
        </w:tc>
        <w:tc>
          <w:tcPr>
            <w:tcW w:type="dxa" w:w="2160"/>
          </w:tcPr>
          <w:p/>
          <w:p>
            <w:pPr>
              <w:pStyle w:val="Heading1"/>
            </w:pPr>
            <w:r>
              <w:t>shewn</w:t>
            </w:r>
          </w:p>
        </w:tc>
        <w:tc>
          <w:tcPr>
            <w:tcW w:type="dxa" w:w="2160"/>
          </w:tcPr>
          <w:p/>
          <w:p>
            <w:pPr>
              <w:pStyle w:val="Heading1"/>
            </w:pPr>
            <w:r>
              <w:t>shews</w:t>
            </w:r>
          </w:p>
        </w:tc>
        <w:tc>
          <w:tcPr>
            <w:tcW w:type="dxa" w:w="2160"/>
          </w:tcPr>
          <w:p/>
          <w:p>
            <w:pPr>
              <w:pStyle w:val="Heading1"/>
            </w:pPr>
            <w:r>
              <w:t>skews</w:t>
            </w:r>
          </w:p>
        </w:tc>
      </w:tr>
      <w:tr>
        <w:tc>
          <w:tcPr>
            <w:tcW w:type="dxa" w:w="2160"/>
          </w:tcPr>
          <w:p/>
          <w:p>
            <w:pPr>
              <w:pStyle w:val="Heading1"/>
            </w:pPr>
            <w:r>
              <w:t>clews</w:t>
            </w:r>
          </w:p>
        </w:tc>
        <w:tc>
          <w:tcPr>
            <w:tcW w:type="dxa" w:w="2160"/>
          </w:tcPr>
          <w:p/>
          <w:p>
            <w:pPr>
              <w:pStyle w:val="Heading1"/>
            </w:pPr>
            <w:r>
              <w:t>slews</w:t>
            </w:r>
          </w:p>
        </w:tc>
        <w:tc>
          <w:tcPr>
            <w:tcW w:type="dxa" w:w="2160"/>
          </w:tcPr>
          <w:p/>
          <w:p>
            <w:pPr>
              <w:pStyle w:val="Heading1"/>
            </w:pPr>
            <w:r>
              <w:t>spews</w:t>
            </w:r>
          </w:p>
        </w:tc>
        <w:tc>
          <w:tcPr>
            <w:tcW w:type="dxa" w:w="2160"/>
          </w:tcPr>
          <w:p/>
          <w:p>
            <w:pPr>
              <w:pStyle w:val="Heading1"/>
            </w:pPr>
            <w:r>
              <w:t>brews</w:t>
            </w:r>
          </w:p>
        </w:tc>
      </w:tr>
      <w:tr>
        <w:tc>
          <w:tcPr>
            <w:tcW w:type="dxa" w:w="2160"/>
          </w:tcPr>
          <w:p/>
          <w:p>
            <w:pPr>
              <w:pStyle w:val="Heading1"/>
            </w:pPr>
            <w:r>
              <w:t>crews</w:t>
            </w:r>
          </w:p>
        </w:tc>
        <w:tc>
          <w:tcPr>
            <w:tcW w:type="dxa" w:w="2160"/>
          </w:tcPr>
          <w:p/>
          <w:p>
            <w:pPr>
              <w:pStyle w:val="Heading1"/>
            </w:pPr>
            <w:r>
              <w:t>trews</w:t>
            </w:r>
          </w:p>
        </w:tc>
        <w:tc>
          <w:tcPr>
            <w:tcW w:type="dxa" w:w="2160"/>
          </w:tcPr>
          <w:p/>
          <w:p>
            <w:pPr>
              <w:pStyle w:val="Heading1"/>
            </w:pPr>
            <w:r>
              <w:t>stews</w:t>
            </w:r>
          </w:p>
        </w:tc>
        <w:tc>
          <w:tcPr>
            <w:tcW w:type="dxa" w:w="2160"/>
          </w:tcPr>
          <w:p/>
          <w:p>
            <w:pPr>
              <w:pStyle w:val="Heading1"/>
            </w:pPr>
            <w:r>
              <w:t>preys</w:t>
            </w:r>
          </w:p>
        </w:tc>
      </w:tr>
      <w:tr>
        <w:tc>
          <w:tcPr>
            <w:tcW w:type="dxa" w:w="2160"/>
          </w:tcPr>
          <w:p/>
          <w:p>
            <w:pPr>
              <w:pStyle w:val="Heading1"/>
            </w:pPr>
            <w:r>
              <w:t>treys</w:t>
            </w:r>
          </w:p>
        </w:tc>
        <w:tc>
          <w:tcPr>
            <w:tcW w:type="dxa" w:w="2160"/>
          </w:tcPr>
          <w:p/>
          <w:p>
            <w:pPr>
              <w:pStyle w:val="Heading1"/>
            </w:pPr>
            <w:r>
              <w:t>cribs</w:t>
            </w:r>
          </w:p>
        </w:tc>
        <w:tc>
          <w:tcPr>
            <w:tcW w:type="dxa" w:w="2160"/>
          </w:tcPr>
          <w:p/>
          <w:p>
            <w:pPr>
              <w:pStyle w:val="Heading1"/>
            </w:pPr>
            <w:r>
              <w:t>chick</w:t>
            </w:r>
          </w:p>
        </w:tc>
        <w:tc>
          <w:tcPr>
            <w:tcW w:type="dxa" w:w="2160"/>
          </w:tcPr>
          <w:p/>
          <w:p>
            <w:pPr>
              <w:pStyle w:val="Heading1"/>
            </w:pPr>
            <w:r>
              <w:t>thick</w:t>
            </w:r>
          </w:p>
        </w:tc>
      </w:tr>
      <w:tr>
        <w:tc>
          <w:tcPr>
            <w:tcW w:type="dxa" w:w="2160"/>
          </w:tcPr>
          <w:p/>
          <w:p>
            <w:pPr>
              <w:pStyle w:val="Heading1"/>
            </w:pPr>
            <w:r>
              <w:t>click</w:t>
            </w:r>
          </w:p>
        </w:tc>
        <w:tc>
          <w:tcPr>
            <w:tcW w:type="dxa" w:w="2160"/>
          </w:tcPr>
          <w:p/>
          <w:p>
            <w:pPr>
              <w:pStyle w:val="Heading1"/>
            </w:pPr>
            <w:r>
              <w:t>flick</w:t>
            </w:r>
          </w:p>
        </w:tc>
        <w:tc>
          <w:tcPr>
            <w:tcW w:type="dxa" w:w="2160"/>
          </w:tcPr>
          <w:p/>
          <w:p>
            <w:pPr>
              <w:pStyle w:val="Heading1"/>
            </w:pPr>
            <w:r>
              <w:t>slick</w:t>
            </w:r>
          </w:p>
        </w:tc>
        <w:tc>
          <w:tcPr>
            <w:tcW w:type="dxa" w:w="2160"/>
          </w:tcPr>
          <w:p/>
          <w:p>
            <w:pPr>
              <w:pStyle w:val="Heading1"/>
            </w:pPr>
            <w:r>
              <w:t>snick</w:t>
            </w:r>
          </w:p>
        </w:tc>
      </w:tr>
      <w:tr>
        <w:tc>
          <w:tcPr>
            <w:tcW w:type="dxa" w:w="2160"/>
          </w:tcPr>
          <w:p/>
          <w:p>
            <w:pPr>
              <w:pStyle w:val="Heading1"/>
            </w:pPr>
            <w:r>
              <w:t>spics</w:t>
            </w:r>
          </w:p>
        </w:tc>
        <w:tc>
          <w:tcPr>
            <w:tcW w:type="dxa" w:w="2160"/>
          </w:tcPr>
          <w:p/>
          <w:p>
            <w:pPr>
              <w:pStyle w:val="Heading1"/>
            </w:pPr>
            <w:r>
              <w:t>spicy</w:t>
            </w:r>
          </w:p>
        </w:tc>
        <w:tc>
          <w:tcPr>
            <w:tcW w:type="dxa" w:w="2160"/>
          </w:tcPr>
          <w:p/>
          <w:p>
            <w:pPr>
              <w:pStyle w:val="Heading1"/>
            </w:pPr>
            <w:r>
              <w:t>juicy</w:t>
            </w:r>
          </w:p>
        </w:tc>
        <w:tc>
          <w:tcPr>
            <w:tcW w:type="dxa" w:w="2160"/>
          </w:tcPr>
          <w:p/>
          <w:p>
            <w:pPr>
              <w:pStyle w:val="Heading1"/>
            </w:pPr>
            <w:r>
              <w:t>quick</w:t>
            </w:r>
          </w:p>
        </w:tc>
      </w:tr>
      <w:tr>
        <w:tc>
          <w:tcPr>
            <w:tcW w:type="dxa" w:w="2160"/>
          </w:tcPr>
          <w:p/>
          <w:p>
            <w:pPr>
              <w:pStyle w:val="Heading1"/>
            </w:pPr>
            <w:r>
              <w:t>brick</w:t>
            </w:r>
          </w:p>
        </w:tc>
        <w:tc>
          <w:tcPr>
            <w:tcW w:type="dxa" w:w="2160"/>
          </w:tcPr>
          <w:p/>
          <w:p>
            <w:pPr>
              <w:pStyle w:val="Heading1"/>
            </w:pPr>
            <w:r>
              <w:t>crick</w:t>
            </w:r>
          </w:p>
        </w:tc>
        <w:tc>
          <w:tcPr>
            <w:tcW w:type="dxa" w:w="2160"/>
          </w:tcPr>
          <w:p/>
          <w:p>
            <w:pPr>
              <w:pStyle w:val="Heading1"/>
            </w:pPr>
            <w:r>
              <w:t>prick</w:t>
            </w:r>
          </w:p>
        </w:tc>
        <w:tc>
          <w:tcPr>
            <w:tcW w:type="dxa" w:w="2160"/>
          </w:tcPr>
          <w:p/>
          <w:p>
            <w:pPr>
              <w:pStyle w:val="Heading1"/>
            </w:pPr>
            <w:r>
              <w:t>trick</w:t>
            </w:r>
          </w:p>
        </w:tc>
      </w:tr>
      <w:tr>
        <w:tc>
          <w:tcPr>
            <w:tcW w:type="dxa" w:w="2160"/>
          </w:tcPr>
          <w:p/>
          <w:p>
            <w:pPr>
              <w:pStyle w:val="Heading1"/>
            </w:pPr>
            <w:r>
              <w:t>stick</w:t>
            </w:r>
          </w:p>
        </w:tc>
        <w:tc>
          <w:tcPr>
            <w:tcW w:type="dxa" w:w="2160"/>
          </w:tcPr>
          <w:p/>
          <w:p>
            <w:pPr>
              <w:pStyle w:val="Heading1"/>
            </w:pPr>
            <w:r>
              <w:t>skids</w:t>
            </w:r>
          </w:p>
        </w:tc>
        <w:tc>
          <w:tcPr>
            <w:tcW w:type="dxa" w:w="2160"/>
          </w:tcPr>
          <w:p/>
          <w:p>
            <w:pPr>
              <w:pStyle w:val="Heading1"/>
            </w:pPr>
            <w:r>
              <w:t>quids</w:t>
            </w:r>
          </w:p>
        </w:tc>
        <w:tc>
          <w:tcPr>
            <w:tcW w:type="dxa" w:w="2160"/>
          </w:tcPr>
          <w:p/>
          <w:p>
            <w:pPr>
              <w:pStyle w:val="Heading1"/>
            </w:pPr>
            <w:r>
              <w:t>grids</w:t>
            </w:r>
          </w:p>
        </w:tc>
      </w:tr>
      <w:tr>
        <w:tc>
          <w:tcPr>
            <w:tcW w:type="dxa" w:w="2160"/>
          </w:tcPr>
          <w:p/>
          <w:p>
            <w:pPr>
              <w:pStyle w:val="Heading1"/>
            </w:pPr>
            <w:r>
              <w:t>shift</w:t>
            </w:r>
          </w:p>
        </w:tc>
        <w:tc>
          <w:tcPr>
            <w:tcW w:type="dxa" w:w="2160"/>
          </w:tcPr>
          <w:p/>
          <w:p>
            <w:pPr>
              <w:pStyle w:val="Heading1"/>
            </w:pPr>
            <w:r>
              <w:t>whiff</w:t>
            </w:r>
          </w:p>
        </w:tc>
        <w:tc>
          <w:tcPr>
            <w:tcW w:type="dxa" w:w="2160"/>
          </w:tcPr>
          <w:p/>
          <w:p>
            <w:pPr>
              <w:pStyle w:val="Heading1"/>
            </w:pPr>
            <w:r>
              <w:t>skiff</w:t>
            </w:r>
          </w:p>
        </w:tc>
        <w:tc>
          <w:tcPr>
            <w:tcW w:type="dxa" w:w="2160"/>
          </w:tcPr>
          <w:p/>
          <w:p>
            <w:pPr>
              <w:pStyle w:val="Heading1"/>
            </w:pPr>
            <w:r>
              <w:t>cliff</w:t>
            </w:r>
          </w:p>
        </w:tc>
      </w:tr>
      <w:tr>
        <w:tc>
          <w:tcPr>
            <w:tcW w:type="dxa" w:w="2160"/>
          </w:tcPr>
          <w:p/>
          <w:p>
            <w:pPr>
              <w:pStyle w:val="Heading1"/>
            </w:pPr>
            <w:r>
              <w:t>unify</w:t>
            </w:r>
          </w:p>
        </w:tc>
        <w:tc>
          <w:tcPr>
            <w:tcW w:type="dxa" w:w="2160"/>
          </w:tcPr>
          <w:p/>
          <w:p>
            <w:pPr>
              <w:pStyle w:val="Heading1"/>
            </w:pPr>
            <w:r>
              <w:t>sniff</w:t>
            </w:r>
          </w:p>
        </w:tc>
        <w:tc>
          <w:tcPr>
            <w:tcW w:type="dxa" w:w="2160"/>
          </w:tcPr>
          <w:p/>
          <w:p>
            <w:pPr>
              <w:pStyle w:val="Heading1"/>
            </w:pPr>
            <w:r>
              <w:t>spiff</w:t>
            </w:r>
          </w:p>
        </w:tc>
        <w:tc>
          <w:tcPr>
            <w:tcW w:type="dxa" w:w="2160"/>
          </w:tcPr>
          <w:p/>
          <w:p>
            <w:pPr>
              <w:pStyle w:val="Heading1"/>
            </w:pPr>
            <w:r>
              <w:t>quiff</w:t>
            </w:r>
          </w:p>
        </w:tc>
      </w:tr>
      <w:tr>
        <w:tc>
          <w:tcPr>
            <w:tcW w:type="dxa" w:w="2160"/>
          </w:tcPr>
          <w:p/>
          <w:p>
            <w:pPr>
              <w:pStyle w:val="Heading1"/>
            </w:pPr>
            <w:r>
              <w:t>drift</w:t>
            </w:r>
          </w:p>
        </w:tc>
        <w:tc>
          <w:tcPr>
            <w:tcW w:type="dxa" w:w="2160"/>
          </w:tcPr>
          <w:p/>
          <w:p>
            <w:pPr>
              <w:pStyle w:val="Heading1"/>
            </w:pPr>
            <w:r>
              <w:t>stiff</w:t>
            </w:r>
          </w:p>
        </w:tc>
        <w:tc>
          <w:tcPr>
            <w:tcW w:type="dxa" w:w="2160"/>
          </w:tcPr>
          <w:p/>
          <w:p>
            <w:pPr>
              <w:pStyle w:val="Heading1"/>
            </w:pPr>
            <w:r>
              <w:t>swift</w:t>
            </w:r>
          </w:p>
        </w:tc>
        <w:tc>
          <w:tcPr>
            <w:tcW w:type="dxa" w:w="2160"/>
          </w:tcPr>
          <w:p/>
          <w:p>
            <w:pPr>
              <w:pStyle w:val="Heading1"/>
            </w:pPr>
            <w:r>
              <w:t>thigh</w:t>
            </w:r>
          </w:p>
        </w:tc>
      </w:tr>
      <w:tr>
        <w:tc>
          <w:tcPr>
            <w:tcW w:type="dxa" w:w="2160"/>
          </w:tcPr>
          <w:p/>
          <w:p>
            <w:pPr>
              <w:pStyle w:val="Heading1"/>
            </w:pPr>
            <w:r>
              <w:t>brigs</w:t>
            </w:r>
          </w:p>
        </w:tc>
        <w:tc>
          <w:tcPr>
            <w:tcW w:type="dxa" w:w="2160"/>
          </w:tcPr>
          <w:p/>
          <w:p>
            <w:pPr>
              <w:pStyle w:val="Heading1"/>
            </w:pPr>
            <w:r>
              <w:t>prigs</w:t>
            </w:r>
          </w:p>
        </w:tc>
        <w:tc>
          <w:tcPr>
            <w:tcW w:type="dxa" w:w="2160"/>
          </w:tcPr>
          <w:p/>
          <w:p>
            <w:pPr>
              <w:pStyle w:val="Heading1"/>
            </w:pPr>
            <w:r>
              <w:t>swigs</w:t>
            </w:r>
          </w:p>
        </w:tc>
        <w:tc>
          <w:tcPr>
            <w:tcW w:type="dxa" w:w="2160"/>
          </w:tcPr>
          <w:p/>
          <w:p>
            <w:pPr>
              <w:pStyle w:val="Heading1"/>
            </w:pPr>
            <w:r>
              <w:t>twigs</w:t>
            </w:r>
          </w:p>
        </w:tc>
      </w:tr>
      <w:tr>
        <w:tc>
          <w:tcPr>
            <w:tcW w:type="dxa" w:w="2160"/>
          </w:tcPr>
          <w:p/>
          <w:p>
            <w:pPr>
              <w:pStyle w:val="Heading1"/>
            </w:pPr>
            <w:r>
              <w:t>spiky</w:t>
            </w:r>
          </w:p>
        </w:tc>
        <w:tc>
          <w:tcPr>
            <w:tcW w:type="dxa" w:w="2160"/>
          </w:tcPr>
          <w:p/>
          <w:p>
            <w:pPr>
              <w:pStyle w:val="Heading1"/>
            </w:pPr>
            <w:r>
              <w:t>child</w:t>
            </w:r>
          </w:p>
        </w:tc>
        <w:tc>
          <w:tcPr>
            <w:tcW w:type="dxa" w:w="2160"/>
          </w:tcPr>
          <w:p/>
          <w:p>
            <w:pPr>
              <w:pStyle w:val="Heading1"/>
            </w:pPr>
            <w:r>
              <w:t>chill</w:t>
            </w:r>
          </w:p>
        </w:tc>
        <w:tc>
          <w:tcPr>
            <w:tcW w:type="dxa" w:w="2160"/>
          </w:tcPr>
          <w:p/>
          <w:p>
            <w:pPr>
              <w:pStyle w:val="Heading1"/>
            </w:pPr>
            <w:r>
              <w:t>shill</w:t>
            </w:r>
          </w:p>
        </w:tc>
      </w:tr>
      <w:tr>
        <w:tc>
          <w:tcPr>
            <w:tcW w:type="dxa" w:w="2160"/>
          </w:tcPr>
          <w:p/>
          <w:p>
            <w:pPr>
              <w:pStyle w:val="Heading1"/>
            </w:pPr>
            <w:r>
              <w:t>skill</w:t>
            </w:r>
          </w:p>
        </w:tc>
        <w:tc>
          <w:tcPr>
            <w:tcW w:type="dxa" w:w="2160"/>
          </w:tcPr>
          <w:p/>
          <w:p>
            <w:pPr>
              <w:pStyle w:val="Heading1"/>
            </w:pPr>
            <w:r>
              <w:t>spill</w:t>
            </w:r>
          </w:p>
        </w:tc>
        <w:tc>
          <w:tcPr>
            <w:tcW w:type="dxa" w:w="2160"/>
          </w:tcPr>
          <w:p/>
          <w:p>
            <w:pPr>
              <w:pStyle w:val="Heading1"/>
            </w:pPr>
            <w:r>
              <w:t>build</w:t>
            </w:r>
          </w:p>
        </w:tc>
        <w:tc>
          <w:tcPr>
            <w:tcW w:type="dxa" w:w="2160"/>
          </w:tcPr>
          <w:p/>
          <w:p>
            <w:pPr>
              <w:pStyle w:val="Heading1"/>
            </w:pPr>
            <w:r>
              <w:t>built</w:t>
            </w:r>
          </w:p>
        </w:tc>
      </w:tr>
      <w:tr>
        <w:tc>
          <w:tcPr>
            <w:tcW w:type="dxa" w:w="2160"/>
          </w:tcPr>
          <w:p/>
          <w:p>
            <w:pPr>
              <w:pStyle w:val="Heading1"/>
            </w:pPr>
            <w:r>
              <w:t>guild</w:t>
            </w:r>
          </w:p>
        </w:tc>
        <w:tc>
          <w:tcPr>
            <w:tcW w:type="dxa" w:w="2160"/>
          </w:tcPr>
          <w:p/>
          <w:p>
            <w:pPr>
              <w:pStyle w:val="Heading1"/>
            </w:pPr>
            <w:r>
              <w:t>guilt</w:t>
            </w:r>
          </w:p>
        </w:tc>
        <w:tc>
          <w:tcPr>
            <w:tcW w:type="dxa" w:w="2160"/>
          </w:tcPr>
          <w:p/>
          <w:p>
            <w:pPr>
              <w:pStyle w:val="Heading1"/>
            </w:pPr>
            <w:r>
              <w:t>quill</w:t>
            </w:r>
          </w:p>
        </w:tc>
        <w:tc>
          <w:tcPr>
            <w:tcW w:type="dxa" w:w="2160"/>
          </w:tcPr>
          <w:p/>
          <w:p>
            <w:pPr>
              <w:pStyle w:val="Heading1"/>
            </w:pPr>
            <w:r>
              <w:t>quilt</w:t>
            </w:r>
          </w:p>
        </w:tc>
      </w:tr>
      <w:tr>
        <w:tc>
          <w:tcPr>
            <w:tcW w:type="dxa" w:w="2160"/>
          </w:tcPr>
          <w:p/>
          <w:p>
            <w:pPr>
              <w:pStyle w:val="Heading1"/>
            </w:pPr>
            <w:r>
              <w:t>brill</w:t>
            </w:r>
          </w:p>
        </w:tc>
        <w:tc>
          <w:tcPr>
            <w:tcW w:type="dxa" w:w="2160"/>
          </w:tcPr>
          <w:p/>
          <w:p>
            <w:pPr>
              <w:pStyle w:val="Heading1"/>
            </w:pPr>
            <w:r>
              <w:t>drill</w:t>
            </w:r>
          </w:p>
        </w:tc>
        <w:tc>
          <w:tcPr>
            <w:tcW w:type="dxa" w:w="2160"/>
          </w:tcPr>
          <w:p/>
          <w:p>
            <w:pPr>
              <w:pStyle w:val="Heading1"/>
            </w:pPr>
            <w:r>
              <w:t>frill</w:t>
            </w:r>
          </w:p>
        </w:tc>
        <w:tc>
          <w:tcPr>
            <w:tcW w:type="dxa" w:w="2160"/>
          </w:tcPr>
          <w:p/>
          <w:p>
            <w:pPr>
              <w:pStyle w:val="Heading1"/>
            </w:pPr>
            <w:r>
              <w:t>grill</w:t>
            </w:r>
          </w:p>
        </w:tc>
      </w:tr>
      <w:tr>
        <w:tc>
          <w:tcPr>
            <w:tcW w:type="dxa" w:w="2160"/>
          </w:tcPr>
          <w:p/>
          <w:p>
            <w:pPr>
              <w:pStyle w:val="Heading1"/>
            </w:pPr>
            <w:r>
              <w:t>krill</w:t>
            </w:r>
          </w:p>
        </w:tc>
        <w:tc>
          <w:tcPr>
            <w:tcW w:type="dxa" w:w="2160"/>
          </w:tcPr>
          <w:p/>
          <w:p>
            <w:pPr>
              <w:pStyle w:val="Heading1"/>
            </w:pPr>
            <w:r>
              <w:t>trill</w:t>
            </w:r>
          </w:p>
        </w:tc>
        <w:tc>
          <w:tcPr>
            <w:tcW w:type="dxa" w:w="2160"/>
          </w:tcPr>
          <w:p/>
          <w:p>
            <w:pPr>
              <w:pStyle w:val="Heading1"/>
            </w:pPr>
            <w:r>
              <w:t>still</w:t>
            </w:r>
          </w:p>
        </w:tc>
        <w:tc>
          <w:tcPr>
            <w:tcW w:type="dxa" w:w="2160"/>
          </w:tcPr>
          <w:p/>
          <w:p>
            <w:pPr>
              <w:pStyle w:val="Heading1"/>
            </w:pPr>
            <w:r>
              <w:t>stilt</w:t>
            </w:r>
          </w:p>
        </w:tc>
      </w:tr>
      <w:tr>
        <w:tc>
          <w:tcPr>
            <w:tcW w:type="dxa" w:w="2160"/>
          </w:tcPr>
          <w:p/>
          <w:p>
            <w:pPr>
              <w:pStyle w:val="Heading1"/>
            </w:pPr>
            <w:r>
              <w:t>swill</w:t>
            </w:r>
          </w:p>
        </w:tc>
        <w:tc>
          <w:tcPr>
            <w:tcW w:type="dxa" w:w="2160"/>
          </w:tcPr>
          <w:p/>
          <w:p>
            <w:pPr>
              <w:pStyle w:val="Heading1"/>
            </w:pPr>
            <w:r>
              <w:t>twill</w:t>
            </w:r>
          </w:p>
        </w:tc>
        <w:tc>
          <w:tcPr>
            <w:tcW w:type="dxa" w:w="2160"/>
          </w:tcPr>
          <w:p/>
          <w:p>
            <w:pPr>
              <w:pStyle w:val="Heading1"/>
            </w:pPr>
            <w:r>
              <w:t>chimp</w:t>
            </w:r>
          </w:p>
        </w:tc>
        <w:tc>
          <w:tcPr>
            <w:tcW w:type="dxa" w:w="2160"/>
          </w:tcPr>
          <w:p/>
          <w:p>
            <w:pPr>
              <w:pStyle w:val="Heading1"/>
            </w:pPr>
            <w:r>
              <w:t>shims</w:t>
            </w:r>
          </w:p>
        </w:tc>
      </w:tr>
      <w:tr>
        <w:tc>
          <w:tcPr>
            <w:tcW w:type="dxa" w:w="2160"/>
          </w:tcPr>
          <w:p/>
          <w:p>
            <w:pPr>
              <w:pStyle w:val="Heading1"/>
            </w:pPr>
            <w:r>
              <w:t>whims</w:t>
            </w:r>
          </w:p>
        </w:tc>
        <w:tc>
          <w:tcPr>
            <w:tcW w:type="dxa" w:w="2160"/>
          </w:tcPr>
          <w:p/>
          <w:p>
            <w:pPr>
              <w:pStyle w:val="Heading1"/>
            </w:pPr>
            <w:r>
              <w:t>skimp</w:t>
            </w:r>
          </w:p>
        </w:tc>
        <w:tc>
          <w:tcPr>
            <w:tcW w:type="dxa" w:w="2160"/>
          </w:tcPr>
          <w:p/>
          <w:p>
            <w:pPr>
              <w:pStyle w:val="Heading1"/>
            </w:pPr>
            <w:r>
              <w:t>skims</w:t>
            </w:r>
          </w:p>
        </w:tc>
        <w:tc>
          <w:tcPr>
            <w:tcW w:type="dxa" w:w="2160"/>
          </w:tcPr>
          <w:p/>
          <w:p>
            <w:pPr>
              <w:pStyle w:val="Heading1"/>
            </w:pPr>
            <w:r>
              <w:t>blimp</w:t>
            </w:r>
          </w:p>
        </w:tc>
      </w:tr>
      <w:tr>
        <w:tc>
          <w:tcPr>
            <w:tcW w:type="dxa" w:w="2160"/>
          </w:tcPr>
          <w:p/>
          <w:p>
            <w:pPr>
              <w:pStyle w:val="Heading1"/>
            </w:pPr>
            <w:r>
              <w:t>climb</w:t>
            </w:r>
          </w:p>
        </w:tc>
        <w:tc>
          <w:tcPr>
            <w:tcW w:type="dxa" w:w="2160"/>
          </w:tcPr>
          <w:p/>
          <w:p>
            <w:pPr>
              <w:pStyle w:val="Heading1"/>
            </w:pPr>
            <w:r>
              <w:t>slims</w:t>
            </w:r>
          </w:p>
        </w:tc>
        <w:tc>
          <w:tcPr>
            <w:tcW w:type="dxa" w:w="2160"/>
          </w:tcPr>
          <w:p/>
          <w:p>
            <w:pPr>
              <w:pStyle w:val="Heading1"/>
            </w:pPr>
            <w:r>
              <w:t>slimy</w:t>
            </w:r>
          </w:p>
        </w:tc>
        <w:tc>
          <w:tcPr>
            <w:tcW w:type="dxa" w:w="2160"/>
          </w:tcPr>
          <w:p/>
          <w:p>
            <w:pPr>
              <w:pStyle w:val="Heading1"/>
            </w:pPr>
            <w:r>
              <w:t>brims</w:t>
            </w:r>
          </w:p>
        </w:tc>
      </w:tr>
      <w:tr>
        <w:tc>
          <w:tcPr>
            <w:tcW w:type="dxa" w:w="2160"/>
          </w:tcPr>
          <w:p/>
          <w:p>
            <w:pPr>
              <w:pStyle w:val="Heading1"/>
            </w:pPr>
            <w:r>
              <w:t>crimp</w:t>
            </w:r>
          </w:p>
        </w:tc>
        <w:tc>
          <w:tcPr>
            <w:tcW w:type="dxa" w:w="2160"/>
          </w:tcPr>
          <w:p/>
          <w:p>
            <w:pPr>
              <w:pStyle w:val="Heading1"/>
            </w:pPr>
            <w:r>
              <w:t>grimy</w:t>
            </w:r>
          </w:p>
        </w:tc>
        <w:tc>
          <w:tcPr>
            <w:tcW w:type="dxa" w:w="2160"/>
          </w:tcPr>
          <w:p/>
          <w:p>
            <w:pPr>
              <w:pStyle w:val="Heading1"/>
            </w:pPr>
            <w:r>
              <w:t>primp</w:t>
            </w:r>
          </w:p>
        </w:tc>
        <w:tc>
          <w:tcPr>
            <w:tcW w:type="dxa" w:w="2160"/>
          </w:tcPr>
          <w:p/>
          <w:p>
            <w:pPr>
              <w:pStyle w:val="Heading1"/>
            </w:pPr>
            <w:r>
              <w:t>trims</w:t>
            </w:r>
          </w:p>
        </w:tc>
      </w:tr>
      <w:tr>
        <w:tc>
          <w:tcPr>
            <w:tcW w:type="dxa" w:w="2160"/>
          </w:tcPr>
          <w:p/>
          <w:p>
            <w:pPr>
              <w:pStyle w:val="Heading1"/>
            </w:pPr>
            <w:r>
              <w:t>swims</w:t>
            </w:r>
          </w:p>
        </w:tc>
        <w:tc>
          <w:tcPr>
            <w:tcW w:type="dxa" w:w="2160"/>
          </w:tcPr>
          <w:p/>
          <w:p>
            <w:pPr>
              <w:pStyle w:val="Heading1"/>
            </w:pPr>
            <w:r>
              <w:t>chink</w:t>
            </w:r>
          </w:p>
        </w:tc>
        <w:tc>
          <w:tcPr>
            <w:tcW w:type="dxa" w:w="2160"/>
          </w:tcPr>
          <w:p/>
          <w:p>
            <w:pPr>
              <w:pStyle w:val="Heading1"/>
            </w:pPr>
            <w:r>
              <w:t>chins</w:t>
            </w:r>
          </w:p>
        </w:tc>
        <w:tc>
          <w:tcPr>
            <w:tcW w:type="dxa" w:w="2160"/>
          </w:tcPr>
          <w:p/>
          <w:p>
            <w:pPr>
              <w:pStyle w:val="Heading1"/>
            </w:pPr>
            <w:r>
              <w:t>shins</w:t>
            </w:r>
          </w:p>
        </w:tc>
      </w:tr>
      <w:tr>
        <w:tc>
          <w:tcPr>
            <w:tcW w:type="dxa" w:w="2160"/>
          </w:tcPr>
          <w:p/>
          <w:p>
            <w:pPr>
              <w:pStyle w:val="Heading1"/>
            </w:pPr>
            <w:r>
              <w:t>shiny</w:t>
            </w:r>
          </w:p>
        </w:tc>
        <w:tc>
          <w:tcPr>
            <w:tcW w:type="dxa" w:w="2160"/>
          </w:tcPr>
          <w:p/>
          <w:p>
            <w:pPr>
              <w:pStyle w:val="Heading1"/>
            </w:pPr>
            <w:r>
              <w:t>thing</w:t>
            </w:r>
          </w:p>
        </w:tc>
        <w:tc>
          <w:tcPr>
            <w:tcW w:type="dxa" w:w="2160"/>
          </w:tcPr>
          <w:p/>
          <w:p>
            <w:pPr>
              <w:pStyle w:val="Heading1"/>
            </w:pPr>
            <w:r>
              <w:t>think</w:t>
            </w:r>
          </w:p>
        </w:tc>
        <w:tc>
          <w:tcPr>
            <w:tcW w:type="dxa" w:w="2160"/>
          </w:tcPr>
          <w:p/>
          <w:p>
            <w:pPr>
              <w:pStyle w:val="Heading1"/>
            </w:pPr>
            <w:r>
              <w:t>thins</w:t>
            </w:r>
          </w:p>
        </w:tc>
      </w:tr>
    </w:tbl>
    <w:p>
      <w:pPr>
        <w:pStyle w:val="Heading1"/>
      </w:pPr>
      <w:r>
        <w:t xml:space="preserve">Next List of Words </w:t>
      </w:r>
    </w:p>
    <w:tbl>
      <w:tblPr>
        <w:tblStyle w:val="MediumGrid1-Accent4"/>
        <w:tblW w:type="auto" w:w="0"/>
        <w:tblLayout w:type="autofit"/>
        <w:tblLook w:firstColumn="1" w:firstRow="1" w:lastColumn="0" w:lastRow="0" w:noHBand="0" w:noVBand="1" w:val="04A0"/>
      </w:tblPr>
      <w:tblGrid>
        <w:gridCol w:w="2160"/>
        <w:gridCol w:w="2160"/>
        <w:gridCol w:w="2160"/>
        <w:gridCol w:w="2160"/>
      </w:tblGrid>
      <w:tr>
        <w:tc>
          <w:tcPr>
            <w:tcW w:type="dxa" w:w="2160"/>
          </w:tcPr>
          <w:p/>
          <w:p>
            <w:pPr>
              <w:pStyle w:val="Heading1"/>
            </w:pPr>
            <w:r>
              <w:t>whiny</w:t>
            </w:r>
          </w:p>
        </w:tc>
        <w:tc>
          <w:tcPr>
            <w:tcW w:type="dxa" w:w="2160"/>
          </w:tcPr>
          <w:p/>
          <w:p>
            <w:pPr>
              <w:pStyle w:val="Heading1"/>
            </w:pPr>
            <w:r>
              <w:t>skins</w:t>
            </w:r>
          </w:p>
        </w:tc>
        <w:tc>
          <w:tcPr>
            <w:tcW w:type="dxa" w:w="2160"/>
          </w:tcPr>
          <w:p/>
          <w:p>
            <w:pPr>
              <w:pStyle w:val="Heading1"/>
            </w:pPr>
            <w:r>
              <w:t>skint</w:t>
            </w:r>
          </w:p>
        </w:tc>
        <w:tc>
          <w:tcPr>
            <w:tcW w:type="dxa" w:w="2160"/>
          </w:tcPr>
          <w:p/>
          <w:p>
            <w:pPr>
              <w:pStyle w:val="Heading1"/>
            </w:pPr>
            <w:r>
              <w:t>blind</w:t>
            </w:r>
          </w:p>
        </w:tc>
      </w:tr>
      <w:tr>
        <w:tc>
          <w:tcPr>
            <w:tcW w:type="dxa" w:w="2160"/>
          </w:tcPr>
          <w:p/>
          <w:p>
            <w:pPr>
              <w:pStyle w:val="Heading1"/>
            </w:pPr>
            <w:r>
              <w:t>bling</w:t>
            </w:r>
          </w:p>
        </w:tc>
        <w:tc>
          <w:tcPr>
            <w:tcW w:type="dxa" w:w="2160"/>
          </w:tcPr>
          <w:p/>
          <w:p>
            <w:pPr>
              <w:pStyle w:val="Heading1"/>
            </w:pPr>
            <w:r>
              <w:t>blink</w:t>
            </w:r>
          </w:p>
        </w:tc>
        <w:tc>
          <w:tcPr>
            <w:tcW w:type="dxa" w:w="2160"/>
          </w:tcPr>
          <w:p/>
          <w:p>
            <w:pPr>
              <w:pStyle w:val="Heading1"/>
            </w:pPr>
            <w:r>
              <w:t>cling</w:t>
            </w:r>
          </w:p>
        </w:tc>
        <w:tc>
          <w:tcPr>
            <w:tcW w:type="dxa" w:w="2160"/>
          </w:tcPr>
          <w:p/>
          <w:p>
            <w:pPr>
              <w:pStyle w:val="Heading1"/>
            </w:pPr>
            <w:r>
              <w:t>clink</w:t>
            </w:r>
          </w:p>
        </w:tc>
      </w:tr>
      <w:tr>
        <w:tc>
          <w:tcPr>
            <w:tcW w:type="dxa" w:w="2160"/>
          </w:tcPr>
          <w:p/>
          <w:p>
            <w:pPr>
              <w:pStyle w:val="Heading1"/>
            </w:pPr>
            <w:r>
              <w:t>fling</w:t>
            </w:r>
          </w:p>
        </w:tc>
        <w:tc>
          <w:tcPr>
            <w:tcW w:type="dxa" w:w="2160"/>
          </w:tcPr>
          <w:p/>
          <w:p>
            <w:pPr>
              <w:pStyle w:val="Heading1"/>
            </w:pPr>
            <w:r>
              <w:t>flint</w:t>
            </w:r>
          </w:p>
        </w:tc>
        <w:tc>
          <w:tcPr>
            <w:tcW w:type="dxa" w:w="2160"/>
          </w:tcPr>
          <w:p/>
          <w:p>
            <w:pPr>
              <w:pStyle w:val="Heading1"/>
            </w:pPr>
            <w:r>
              <w:t>glint</w:t>
            </w:r>
          </w:p>
        </w:tc>
        <w:tc>
          <w:tcPr>
            <w:tcW w:type="dxa" w:w="2160"/>
          </w:tcPr>
          <w:p/>
          <w:p>
            <w:pPr>
              <w:pStyle w:val="Heading1"/>
            </w:pPr>
            <w:r>
              <w:t>sling</w:t>
            </w:r>
          </w:p>
        </w:tc>
      </w:tr>
      <w:tr>
        <w:tc>
          <w:tcPr>
            <w:tcW w:type="dxa" w:w="2160"/>
          </w:tcPr>
          <w:p/>
          <w:p>
            <w:pPr>
              <w:pStyle w:val="Heading1"/>
            </w:pPr>
            <w:r>
              <w:t>slink</w:t>
            </w:r>
          </w:p>
        </w:tc>
        <w:tc>
          <w:tcPr>
            <w:tcW w:type="dxa" w:w="2160"/>
          </w:tcPr>
          <w:p/>
          <w:p>
            <w:pPr>
              <w:pStyle w:val="Heading1"/>
            </w:pPr>
            <w:r>
              <w:t>spins</w:t>
            </w:r>
          </w:p>
        </w:tc>
        <w:tc>
          <w:tcPr>
            <w:tcW w:type="dxa" w:w="2160"/>
          </w:tcPr>
          <w:p/>
          <w:p>
            <w:pPr>
              <w:pStyle w:val="Heading1"/>
            </w:pPr>
            <w:r>
              <w:t>spiny</w:t>
            </w:r>
          </w:p>
        </w:tc>
        <w:tc>
          <w:tcPr>
            <w:tcW w:type="dxa" w:w="2160"/>
          </w:tcPr>
          <w:p/>
          <w:p>
            <w:pPr>
              <w:pStyle w:val="Heading1"/>
            </w:pPr>
            <w:r>
              <w:t>cuing</w:t>
            </w:r>
          </w:p>
        </w:tc>
      </w:tr>
      <w:tr>
        <w:tc>
          <w:tcPr>
            <w:tcW w:type="dxa" w:w="2160"/>
          </w:tcPr>
          <w:p/>
          <w:p>
            <w:pPr>
              <w:pStyle w:val="Heading1"/>
            </w:pPr>
            <w:r>
              <w:t>quins</w:t>
            </w:r>
          </w:p>
        </w:tc>
        <w:tc>
          <w:tcPr>
            <w:tcW w:type="dxa" w:w="2160"/>
          </w:tcPr>
          <w:p/>
          <w:p>
            <w:pPr>
              <w:pStyle w:val="Heading1"/>
            </w:pPr>
            <w:r>
              <w:t>quint</w:t>
            </w:r>
          </w:p>
        </w:tc>
        <w:tc>
          <w:tcPr>
            <w:tcW w:type="dxa" w:w="2160"/>
          </w:tcPr>
          <w:p/>
          <w:p>
            <w:pPr>
              <w:pStyle w:val="Heading1"/>
            </w:pPr>
            <w:r>
              <w:t>ruing</w:t>
            </w:r>
          </w:p>
        </w:tc>
        <w:tc>
          <w:tcPr>
            <w:tcW w:type="dxa" w:w="2160"/>
          </w:tcPr>
          <w:p/>
          <w:p>
            <w:pPr>
              <w:pStyle w:val="Heading1"/>
            </w:pPr>
            <w:r>
              <w:t>ruins</w:t>
            </w:r>
          </w:p>
        </w:tc>
      </w:tr>
      <w:tr>
        <w:tc>
          <w:tcPr>
            <w:tcW w:type="dxa" w:w="2160"/>
          </w:tcPr>
          <w:p/>
          <w:p>
            <w:pPr>
              <w:pStyle w:val="Heading1"/>
            </w:pPr>
            <w:r>
              <w:t>suing</w:t>
            </w:r>
          </w:p>
        </w:tc>
        <w:tc>
          <w:tcPr>
            <w:tcW w:type="dxa" w:w="2160"/>
          </w:tcPr>
          <w:p/>
          <w:p>
            <w:pPr>
              <w:pStyle w:val="Heading1"/>
            </w:pPr>
            <w:r>
              <w:t>bring</w:t>
            </w:r>
          </w:p>
        </w:tc>
        <w:tc>
          <w:tcPr>
            <w:tcW w:type="dxa" w:w="2160"/>
          </w:tcPr>
          <w:p/>
          <w:p>
            <w:pPr>
              <w:pStyle w:val="Heading1"/>
            </w:pPr>
            <w:r>
              <w:t>brink</w:t>
            </w:r>
          </w:p>
        </w:tc>
        <w:tc>
          <w:tcPr>
            <w:tcW w:type="dxa" w:w="2160"/>
          </w:tcPr>
          <w:p/>
          <w:p>
            <w:pPr>
              <w:pStyle w:val="Heading1"/>
            </w:pPr>
            <w:r>
              <w:t>briny</w:t>
            </w:r>
          </w:p>
        </w:tc>
      </w:tr>
      <w:tr>
        <w:tc>
          <w:tcPr>
            <w:tcW w:type="dxa" w:w="2160"/>
          </w:tcPr>
          <w:p/>
          <w:p>
            <w:pPr>
              <w:pStyle w:val="Heading1"/>
            </w:pPr>
            <w:r>
              <w:t>drink</w:t>
            </w:r>
          </w:p>
        </w:tc>
        <w:tc>
          <w:tcPr>
            <w:tcW w:type="dxa" w:w="2160"/>
          </w:tcPr>
          <w:p/>
          <w:p>
            <w:pPr>
              <w:pStyle w:val="Heading1"/>
            </w:pPr>
            <w:r>
              <w:t>grind</w:t>
            </w:r>
          </w:p>
        </w:tc>
        <w:tc>
          <w:tcPr>
            <w:tcW w:type="dxa" w:w="2160"/>
          </w:tcPr>
          <w:p/>
          <w:p>
            <w:pPr>
              <w:pStyle w:val="Heading1"/>
            </w:pPr>
            <w:r>
              <w:t>grins</w:t>
            </w:r>
          </w:p>
        </w:tc>
        <w:tc>
          <w:tcPr>
            <w:tcW w:type="dxa" w:w="2160"/>
          </w:tcPr>
          <w:p/>
          <w:p>
            <w:pPr>
              <w:pStyle w:val="Heading1"/>
            </w:pPr>
            <w:r>
              <w:t>print</w:t>
            </w:r>
          </w:p>
        </w:tc>
      </w:tr>
      <w:tr>
        <w:tc>
          <w:tcPr>
            <w:tcW w:type="dxa" w:w="2160"/>
          </w:tcPr>
          <w:p/>
          <w:p>
            <w:pPr>
              <w:pStyle w:val="Heading1"/>
            </w:pPr>
            <w:r>
              <w:t>wring</w:t>
            </w:r>
          </w:p>
        </w:tc>
        <w:tc>
          <w:tcPr>
            <w:tcW w:type="dxa" w:w="2160"/>
          </w:tcPr>
          <w:p/>
          <w:p>
            <w:pPr>
              <w:pStyle w:val="Heading1"/>
            </w:pPr>
            <w:r>
              <w:t>using</w:t>
            </w:r>
          </w:p>
        </w:tc>
        <w:tc>
          <w:tcPr>
            <w:tcW w:type="dxa" w:w="2160"/>
          </w:tcPr>
          <w:p/>
          <w:p>
            <w:pPr>
              <w:pStyle w:val="Heading1"/>
            </w:pPr>
            <w:r>
              <w:t>sting</w:t>
            </w:r>
          </w:p>
        </w:tc>
        <w:tc>
          <w:tcPr>
            <w:tcW w:type="dxa" w:w="2160"/>
          </w:tcPr>
          <w:p/>
          <w:p>
            <w:pPr>
              <w:pStyle w:val="Heading1"/>
            </w:pPr>
            <w:r>
              <w:t>stink</w:t>
            </w:r>
          </w:p>
        </w:tc>
      </w:tr>
      <w:tr>
        <w:tc>
          <w:tcPr>
            <w:tcW w:type="dxa" w:w="2160"/>
          </w:tcPr>
          <w:p/>
          <w:p>
            <w:pPr>
              <w:pStyle w:val="Heading1"/>
            </w:pPr>
            <w:r>
              <w:t>stint</w:t>
            </w:r>
          </w:p>
        </w:tc>
        <w:tc>
          <w:tcPr>
            <w:tcW w:type="dxa" w:w="2160"/>
          </w:tcPr>
          <w:p/>
          <w:p>
            <w:pPr>
              <w:pStyle w:val="Heading1"/>
            </w:pPr>
            <w:r>
              <w:t>swing</w:t>
            </w:r>
          </w:p>
        </w:tc>
        <w:tc>
          <w:tcPr>
            <w:tcW w:type="dxa" w:w="2160"/>
          </w:tcPr>
          <w:p/>
          <w:p>
            <w:pPr>
              <w:pStyle w:val="Heading1"/>
            </w:pPr>
            <w:r>
              <w:t>dying</w:t>
            </w:r>
          </w:p>
        </w:tc>
        <w:tc>
          <w:tcPr>
            <w:tcW w:type="dxa" w:w="2160"/>
          </w:tcPr>
          <w:p/>
          <w:p>
            <w:pPr>
              <w:pStyle w:val="Heading1"/>
            </w:pPr>
            <w:r>
              <w:t>lying</w:t>
            </w:r>
          </w:p>
        </w:tc>
      </w:tr>
      <w:tr>
        <w:tc>
          <w:tcPr>
            <w:tcW w:type="dxa" w:w="2160"/>
          </w:tcPr>
          <w:p/>
          <w:p>
            <w:pPr>
              <w:pStyle w:val="Heading1"/>
            </w:pPr>
            <w:r>
              <w:t>tying</w:t>
            </w:r>
          </w:p>
        </w:tc>
        <w:tc>
          <w:tcPr>
            <w:tcW w:type="dxa" w:w="2160"/>
          </w:tcPr>
          <w:p/>
          <w:p>
            <w:pPr>
              <w:pStyle w:val="Heading1"/>
            </w:pPr>
            <w:r>
              <w:t>vying</w:t>
            </w:r>
          </w:p>
        </w:tc>
        <w:tc>
          <w:tcPr>
            <w:tcW w:type="dxa" w:w="2160"/>
          </w:tcPr>
          <w:p/>
          <w:p>
            <w:pPr>
              <w:pStyle w:val="Heading1"/>
            </w:pPr>
            <w:r>
              <w:t>chips</w:t>
            </w:r>
          </w:p>
        </w:tc>
        <w:tc>
          <w:tcPr>
            <w:tcW w:type="dxa" w:w="2160"/>
          </w:tcPr>
          <w:p/>
          <w:p>
            <w:pPr>
              <w:pStyle w:val="Heading1"/>
            </w:pPr>
            <w:r>
              <w:t>ships</w:t>
            </w:r>
          </w:p>
        </w:tc>
      </w:tr>
      <w:tr>
        <w:tc>
          <w:tcPr>
            <w:tcW w:type="dxa" w:w="2160"/>
          </w:tcPr>
          <w:p/>
          <w:p>
            <w:pPr>
              <w:pStyle w:val="Heading1"/>
            </w:pPr>
            <w:r>
              <w:t>whips</w:t>
            </w:r>
          </w:p>
        </w:tc>
        <w:tc>
          <w:tcPr>
            <w:tcW w:type="dxa" w:w="2160"/>
          </w:tcPr>
          <w:p/>
          <w:p>
            <w:pPr>
              <w:pStyle w:val="Heading1"/>
            </w:pPr>
            <w:r>
              <w:t>skips</w:t>
            </w:r>
          </w:p>
        </w:tc>
        <w:tc>
          <w:tcPr>
            <w:tcW w:type="dxa" w:w="2160"/>
          </w:tcPr>
          <w:p/>
          <w:p>
            <w:pPr>
              <w:pStyle w:val="Heading1"/>
            </w:pPr>
            <w:r>
              <w:t>blips</w:t>
            </w:r>
          </w:p>
        </w:tc>
        <w:tc>
          <w:tcPr>
            <w:tcW w:type="dxa" w:w="2160"/>
          </w:tcPr>
          <w:p/>
          <w:p>
            <w:pPr>
              <w:pStyle w:val="Heading1"/>
            </w:pPr>
            <w:r>
              <w:t>clips</w:t>
            </w:r>
          </w:p>
        </w:tc>
      </w:tr>
      <w:tr>
        <w:tc>
          <w:tcPr>
            <w:tcW w:type="dxa" w:w="2160"/>
          </w:tcPr>
          <w:p/>
          <w:p>
            <w:pPr>
              <w:pStyle w:val="Heading1"/>
            </w:pPr>
            <w:r>
              <w:t>flips</w:t>
            </w:r>
          </w:p>
        </w:tc>
        <w:tc>
          <w:tcPr>
            <w:tcW w:type="dxa" w:w="2160"/>
          </w:tcPr>
          <w:p/>
          <w:p>
            <w:pPr>
              <w:pStyle w:val="Heading1"/>
            </w:pPr>
            <w:r>
              <w:t>slips</w:t>
            </w:r>
          </w:p>
        </w:tc>
        <w:tc>
          <w:tcPr>
            <w:tcW w:type="dxa" w:w="2160"/>
          </w:tcPr>
          <w:p/>
          <w:p>
            <w:pPr>
              <w:pStyle w:val="Heading1"/>
            </w:pPr>
            <w:r>
              <w:t>snips</w:t>
            </w:r>
          </w:p>
        </w:tc>
        <w:tc>
          <w:tcPr>
            <w:tcW w:type="dxa" w:w="2160"/>
          </w:tcPr>
          <w:p/>
          <w:p>
            <w:pPr>
              <w:pStyle w:val="Heading1"/>
            </w:pPr>
            <w:r>
              <w:t>quips</w:t>
            </w:r>
          </w:p>
        </w:tc>
      </w:tr>
      <w:tr>
        <w:tc>
          <w:tcPr>
            <w:tcW w:type="dxa" w:w="2160"/>
          </w:tcPr>
          <w:p/>
          <w:p>
            <w:pPr>
              <w:pStyle w:val="Heading1"/>
            </w:pPr>
            <w:r>
              <w:t>drips</w:t>
            </w:r>
          </w:p>
        </w:tc>
        <w:tc>
          <w:tcPr>
            <w:tcW w:type="dxa" w:w="2160"/>
          </w:tcPr>
          <w:p/>
          <w:p>
            <w:pPr>
              <w:pStyle w:val="Heading1"/>
            </w:pPr>
            <w:r>
              <w:t>grips</w:t>
            </w:r>
          </w:p>
        </w:tc>
        <w:tc>
          <w:tcPr>
            <w:tcW w:type="dxa" w:w="2160"/>
          </w:tcPr>
          <w:p/>
          <w:p>
            <w:pPr>
              <w:pStyle w:val="Heading1"/>
            </w:pPr>
            <w:r>
              <w:t>trips</w:t>
            </w:r>
          </w:p>
        </w:tc>
        <w:tc>
          <w:tcPr>
            <w:tcW w:type="dxa" w:w="2160"/>
          </w:tcPr>
          <w:p/>
          <w:p>
            <w:pPr>
              <w:pStyle w:val="Heading1"/>
            </w:pPr>
            <w:r>
              <w:t>chirp</w:t>
            </w:r>
          </w:p>
        </w:tc>
      </w:tr>
      <w:tr>
        <w:tc>
          <w:tcPr>
            <w:tcW w:type="dxa" w:w="2160"/>
          </w:tcPr>
          <w:p/>
          <w:p>
            <w:pPr>
              <w:pStyle w:val="Heading1"/>
            </w:pPr>
            <w:r>
              <w:t>shirk</w:t>
            </w:r>
          </w:p>
        </w:tc>
        <w:tc>
          <w:tcPr>
            <w:tcW w:type="dxa" w:w="2160"/>
          </w:tcPr>
          <w:p/>
          <w:p>
            <w:pPr>
              <w:pStyle w:val="Heading1"/>
            </w:pPr>
            <w:r>
              <w:t>shirr</w:t>
            </w:r>
          </w:p>
        </w:tc>
        <w:tc>
          <w:tcPr>
            <w:tcW w:type="dxa" w:w="2160"/>
          </w:tcPr>
          <w:p/>
          <w:p>
            <w:pPr>
              <w:pStyle w:val="Heading1"/>
            </w:pPr>
            <w:r>
              <w:t>shirt</w:t>
            </w:r>
          </w:p>
        </w:tc>
        <w:tc>
          <w:tcPr>
            <w:tcW w:type="dxa" w:w="2160"/>
          </w:tcPr>
          <w:p/>
          <w:p>
            <w:pPr>
              <w:pStyle w:val="Heading1"/>
            </w:pPr>
            <w:r>
              <w:t>third</w:t>
            </w:r>
          </w:p>
        </w:tc>
      </w:tr>
      <w:tr>
        <w:tc>
          <w:tcPr>
            <w:tcW w:type="dxa" w:w="2160"/>
          </w:tcPr>
          <w:p/>
          <w:p>
            <w:pPr>
              <w:pStyle w:val="Heading1"/>
            </w:pPr>
            <w:r>
              <w:t>whirl</w:t>
            </w:r>
          </w:p>
        </w:tc>
        <w:tc>
          <w:tcPr>
            <w:tcW w:type="dxa" w:w="2160"/>
          </w:tcPr>
          <w:p/>
          <w:p>
            <w:pPr>
              <w:pStyle w:val="Heading1"/>
            </w:pPr>
            <w:r>
              <w:t>whirs</w:t>
            </w:r>
          </w:p>
        </w:tc>
        <w:tc>
          <w:tcPr>
            <w:tcW w:type="dxa" w:w="2160"/>
          </w:tcPr>
          <w:p/>
          <w:p>
            <w:pPr>
              <w:pStyle w:val="Heading1"/>
            </w:pPr>
            <w:r>
              <w:t>skirt</w:t>
            </w:r>
          </w:p>
        </w:tc>
        <w:tc>
          <w:tcPr>
            <w:tcW w:type="dxa" w:w="2160"/>
          </w:tcPr>
          <w:p/>
          <w:p>
            <w:pPr>
              <w:pStyle w:val="Heading1"/>
            </w:pPr>
            <w:r>
              <w:t>flirt</w:t>
            </w:r>
          </w:p>
        </w:tc>
      </w:tr>
      <w:tr>
        <w:tc>
          <w:tcPr>
            <w:tcW w:type="dxa" w:w="2160"/>
          </w:tcPr>
          <w:p/>
          <w:p>
            <w:pPr>
              <w:pStyle w:val="Heading1"/>
            </w:pPr>
            <w:r>
              <w:t>smirk</w:t>
            </w:r>
          </w:p>
        </w:tc>
        <w:tc>
          <w:tcPr>
            <w:tcW w:type="dxa" w:w="2160"/>
          </w:tcPr>
          <w:p/>
          <w:p>
            <w:pPr>
              <w:pStyle w:val="Heading1"/>
            </w:pPr>
            <w:r>
              <w:t>quirk</w:t>
            </w:r>
          </w:p>
        </w:tc>
        <w:tc>
          <w:tcPr>
            <w:tcW w:type="dxa" w:w="2160"/>
          </w:tcPr>
          <w:p/>
          <w:p>
            <w:pPr>
              <w:pStyle w:val="Heading1"/>
            </w:pPr>
            <w:r>
              <w:t>quirt</w:t>
            </w:r>
          </w:p>
        </w:tc>
        <w:tc>
          <w:tcPr>
            <w:tcW w:type="dxa" w:w="2160"/>
          </w:tcPr>
          <w:p/>
          <w:p>
            <w:pPr>
              <w:pStyle w:val="Heading1"/>
            </w:pPr>
            <w:r>
              <w:t>stirs</w:t>
            </w:r>
          </w:p>
        </w:tc>
      </w:tr>
      <w:tr>
        <w:tc>
          <w:tcPr>
            <w:tcW w:type="dxa" w:w="2160"/>
          </w:tcPr>
          <w:p/>
          <w:p>
            <w:pPr>
              <w:pStyle w:val="Heading1"/>
            </w:pPr>
            <w:r>
              <w:t>swirl</w:t>
            </w:r>
          </w:p>
        </w:tc>
        <w:tc>
          <w:tcPr>
            <w:tcW w:type="dxa" w:w="2160"/>
          </w:tcPr>
          <w:p/>
          <w:p>
            <w:pPr>
              <w:pStyle w:val="Heading1"/>
            </w:pPr>
            <w:r>
              <w:t>twirl</w:t>
            </w:r>
          </w:p>
        </w:tc>
        <w:tc>
          <w:tcPr>
            <w:tcW w:type="dxa" w:w="2160"/>
          </w:tcPr>
          <w:p/>
          <w:p>
            <w:pPr>
              <w:pStyle w:val="Heading1"/>
            </w:pPr>
            <w:r>
              <w:t>whisk</w:t>
            </w:r>
          </w:p>
        </w:tc>
        <w:tc>
          <w:tcPr>
            <w:tcW w:type="dxa" w:w="2160"/>
          </w:tcPr>
          <w:p/>
          <w:p>
            <w:pPr>
              <w:pStyle w:val="Heading1"/>
            </w:pPr>
            <w:r>
              <w:t>whist</w:t>
            </w:r>
          </w:p>
        </w:tc>
      </w:tr>
      <w:tr>
        <w:tc>
          <w:tcPr>
            <w:tcW w:type="dxa" w:w="2160"/>
          </w:tcPr>
          <w:p/>
          <w:p>
            <w:pPr>
              <w:pStyle w:val="Heading1"/>
            </w:pPr>
            <w:r>
              <w:t>bliss</w:t>
            </w:r>
          </w:p>
        </w:tc>
        <w:tc>
          <w:tcPr>
            <w:tcW w:type="dxa" w:w="2160"/>
          </w:tcPr>
          <w:p/>
          <w:p>
            <w:pPr>
              <w:pStyle w:val="Heading1"/>
            </w:pPr>
            <w:r>
              <w:t>knish</w:t>
            </w:r>
          </w:p>
        </w:tc>
        <w:tc>
          <w:tcPr>
            <w:tcW w:type="dxa" w:w="2160"/>
          </w:tcPr>
          <w:p/>
          <w:p>
            <w:pPr>
              <w:pStyle w:val="Heading1"/>
            </w:pPr>
            <w:r>
              <w:t>brisk</w:t>
            </w:r>
          </w:p>
        </w:tc>
        <w:tc>
          <w:tcPr>
            <w:tcW w:type="dxa" w:w="2160"/>
          </w:tcPr>
          <w:p/>
          <w:p>
            <w:pPr>
              <w:pStyle w:val="Heading1"/>
            </w:pPr>
            <w:r>
              <w:t>crisp</w:t>
            </w:r>
          </w:p>
        </w:tc>
      </w:tr>
      <w:tr>
        <w:tc>
          <w:tcPr>
            <w:tcW w:type="dxa" w:w="2160"/>
          </w:tcPr>
          <w:p/>
          <w:p>
            <w:pPr>
              <w:pStyle w:val="Heading1"/>
            </w:pPr>
            <w:r>
              <w:t>frisk</w:t>
            </w:r>
          </w:p>
        </w:tc>
        <w:tc>
          <w:tcPr>
            <w:tcW w:type="dxa" w:w="2160"/>
          </w:tcPr>
          <w:p/>
          <w:p>
            <w:pPr>
              <w:pStyle w:val="Heading1"/>
            </w:pPr>
            <w:r>
              <w:t>grist</w:t>
            </w:r>
          </w:p>
        </w:tc>
        <w:tc>
          <w:tcPr>
            <w:tcW w:type="dxa" w:w="2160"/>
          </w:tcPr>
          <w:p/>
          <w:p>
            <w:pPr>
              <w:pStyle w:val="Heading1"/>
            </w:pPr>
            <w:r>
              <w:t>prism</w:t>
            </w:r>
          </w:p>
        </w:tc>
        <w:tc>
          <w:tcPr>
            <w:tcW w:type="dxa" w:w="2160"/>
          </w:tcPr>
          <w:p/>
          <w:p>
            <w:pPr>
              <w:pStyle w:val="Heading1"/>
            </w:pPr>
            <w:r>
              <w:t>wrist</w:t>
            </w:r>
          </w:p>
        </w:tc>
      </w:tr>
      <w:tr>
        <w:tc>
          <w:tcPr>
            <w:tcW w:type="dxa" w:w="2160"/>
          </w:tcPr>
          <w:p/>
          <w:p>
            <w:pPr>
              <w:pStyle w:val="Heading1"/>
            </w:pPr>
            <w:r>
              <w:t>swish</w:t>
            </w:r>
          </w:p>
        </w:tc>
        <w:tc>
          <w:tcPr>
            <w:tcW w:type="dxa" w:w="2160"/>
          </w:tcPr>
          <w:p/>
          <w:p>
            <w:pPr>
              <w:pStyle w:val="Heading1"/>
            </w:pPr>
            <w:r>
              <w:t>twist</w:t>
            </w:r>
          </w:p>
        </w:tc>
        <w:tc>
          <w:tcPr>
            <w:tcW w:type="dxa" w:w="2160"/>
          </w:tcPr>
          <w:p/>
          <w:p>
            <w:pPr>
              <w:pStyle w:val="Heading1"/>
            </w:pPr>
            <w:r>
              <w:t>chits</w:t>
            </w:r>
          </w:p>
        </w:tc>
        <w:tc>
          <w:tcPr>
            <w:tcW w:type="dxa" w:w="2160"/>
          </w:tcPr>
          <w:p/>
          <w:p>
            <w:pPr>
              <w:pStyle w:val="Heading1"/>
            </w:pPr>
            <w:r>
              <w:t>shits</w:t>
            </w:r>
          </w:p>
        </w:tc>
      </w:tr>
      <w:tr>
        <w:tc>
          <w:tcPr>
            <w:tcW w:type="dxa" w:w="2160"/>
          </w:tcPr>
          <w:p/>
          <w:p>
            <w:pPr>
              <w:pStyle w:val="Heading1"/>
            </w:pPr>
            <w:r>
              <w:t>whits</w:t>
            </w:r>
          </w:p>
        </w:tc>
        <w:tc>
          <w:tcPr>
            <w:tcW w:type="dxa" w:w="2160"/>
          </w:tcPr>
          <w:p/>
          <w:p>
            <w:pPr>
              <w:pStyle w:val="Heading1"/>
            </w:pPr>
            <w:r>
              <w:t>skits</w:t>
            </w:r>
          </w:p>
        </w:tc>
        <w:tc>
          <w:tcPr>
            <w:tcW w:type="dxa" w:w="2160"/>
          </w:tcPr>
          <w:p/>
          <w:p>
            <w:pPr>
              <w:pStyle w:val="Heading1"/>
            </w:pPr>
            <w:r>
              <w:t>blitz</w:t>
            </w:r>
          </w:p>
        </w:tc>
        <w:tc>
          <w:tcPr>
            <w:tcW w:type="dxa" w:w="2160"/>
          </w:tcPr>
          <w:p/>
          <w:p>
            <w:pPr>
              <w:pStyle w:val="Heading1"/>
            </w:pPr>
            <w:r>
              <w:t>clits</w:t>
            </w:r>
          </w:p>
        </w:tc>
      </w:tr>
      <w:tr>
        <w:tc>
          <w:tcPr>
            <w:tcW w:type="dxa" w:w="2160"/>
          </w:tcPr>
          <w:p/>
          <w:p>
            <w:pPr>
              <w:pStyle w:val="Heading1"/>
            </w:pPr>
            <w:r>
              <w:t>flits</w:t>
            </w:r>
          </w:p>
        </w:tc>
        <w:tc>
          <w:tcPr>
            <w:tcW w:type="dxa" w:w="2160"/>
          </w:tcPr>
          <w:p/>
          <w:p>
            <w:pPr>
              <w:pStyle w:val="Heading1"/>
            </w:pPr>
            <w:r>
              <w:t>glitz</w:t>
            </w:r>
          </w:p>
        </w:tc>
        <w:tc>
          <w:tcPr>
            <w:tcW w:type="dxa" w:w="2160"/>
          </w:tcPr>
          <w:p/>
          <w:p>
            <w:pPr>
              <w:pStyle w:val="Heading1"/>
            </w:pPr>
            <w:r>
              <w:t>slits</w:t>
            </w:r>
          </w:p>
        </w:tc>
        <w:tc>
          <w:tcPr>
            <w:tcW w:type="dxa" w:w="2160"/>
          </w:tcPr>
          <w:p/>
          <w:p>
            <w:pPr>
              <w:pStyle w:val="Heading1"/>
            </w:pPr>
            <w:r>
              <w:t>smith</w:t>
            </w:r>
          </w:p>
        </w:tc>
      </w:tr>
      <w:tr>
        <w:tc>
          <w:tcPr>
            <w:tcW w:type="dxa" w:w="2160"/>
          </w:tcPr>
          <w:p/>
          <w:p>
            <w:pPr>
              <w:pStyle w:val="Heading1"/>
            </w:pPr>
            <w:r>
              <w:t>knits</w:t>
            </w:r>
          </w:p>
        </w:tc>
        <w:tc>
          <w:tcPr>
            <w:tcW w:type="dxa" w:w="2160"/>
          </w:tcPr>
          <w:p/>
          <w:p>
            <w:pPr>
              <w:pStyle w:val="Heading1"/>
            </w:pPr>
            <w:r>
              <w:t>units</w:t>
            </w:r>
          </w:p>
        </w:tc>
        <w:tc>
          <w:tcPr>
            <w:tcW w:type="dxa" w:w="2160"/>
          </w:tcPr>
          <w:p/>
          <w:p>
            <w:pPr>
              <w:pStyle w:val="Heading1"/>
            </w:pPr>
            <w:r>
              <w:t>unity</w:t>
            </w:r>
          </w:p>
        </w:tc>
        <w:tc>
          <w:tcPr>
            <w:tcW w:type="dxa" w:w="2160"/>
          </w:tcPr>
          <w:p/>
          <w:p>
            <w:pPr>
              <w:pStyle w:val="Heading1"/>
            </w:pPr>
            <w:r>
              <w:t>snits</w:t>
            </w:r>
          </w:p>
        </w:tc>
      </w:tr>
      <w:tr>
        <w:tc>
          <w:tcPr>
            <w:tcW w:type="dxa" w:w="2160"/>
          </w:tcPr>
          <w:p/>
          <w:p>
            <w:pPr>
              <w:pStyle w:val="Heading1"/>
            </w:pPr>
            <w:r>
              <w:t>spits</w:t>
            </w:r>
          </w:p>
        </w:tc>
        <w:tc>
          <w:tcPr>
            <w:tcW w:type="dxa" w:w="2160"/>
          </w:tcPr>
          <w:p/>
          <w:p>
            <w:pPr>
              <w:pStyle w:val="Heading1"/>
            </w:pPr>
            <w:r>
              <w:t>quits</w:t>
            </w:r>
          </w:p>
        </w:tc>
        <w:tc>
          <w:tcPr>
            <w:tcW w:type="dxa" w:w="2160"/>
          </w:tcPr>
          <w:p/>
          <w:p>
            <w:pPr>
              <w:pStyle w:val="Heading1"/>
            </w:pPr>
            <w:r>
              <w:t>suits</w:t>
            </w:r>
          </w:p>
        </w:tc>
        <w:tc>
          <w:tcPr>
            <w:tcW w:type="dxa" w:w="2160"/>
          </w:tcPr>
          <w:p/>
          <w:p>
            <w:pPr>
              <w:pStyle w:val="Heading1"/>
            </w:pPr>
            <w:r>
              <w:t>grits</w:t>
            </w:r>
          </w:p>
        </w:tc>
      </w:tr>
      <w:tr>
        <w:tc>
          <w:tcPr>
            <w:tcW w:type="dxa" w:w="2160"/>
          </w:tcPr>
          <w:p/>
          <w:p>
            <w:pPr>
              <w:pStyle w:val="Heading1"/>
            </w:pPr>
            <w:r>
              <w:t>writs</w:t>
            </w:r>
          </w:p>
        </w:tc>
        <w:tc>
          <w:tcPr>
            <w:tcW w:type="dxa" w:w="2160"/>
          </w:tcPr>
          <w:p/>
          <w:p>
            <w:pPr>
              <w:pStyle w:val="Heading1"/>
            </w:pPr>
            <w:r>
              <w:t>twits</w:t>
            </w:r>
          </w:p>
        </w:tc>
        <w:tc>
          <w:tcPr>
            <w:tcW w:type="dxa" w:w="2160"/>
          </w:tcPr>
          <w:p/>
          <w:p>
            <w:pPr>
              <w:pStyle w:val="Heading1"/>
            </w:pPr>
            <w:r>
              <w:t>chivy</w:t>
            </w:r>
          </w:p>
        </w:tc>
        <w:tc>
          <w:tcPr>
            <w:tcW w:type="dxa" w:w="2160"/>
          </w:tcPr>
          <w:p/>
          <w:p>
            <w:pPr>
              <w:pStyle w:val="Heading1"/>
            </w:pPr>
            <w:r>
              <w:t>shivs</w:t>
            </w:r>
          </w:p>
        </w:tc>
      </w:tr>
      <w:tr>
        <w:tc>
          <w:tcPr>
            <w:tcW w:type="dxa" w:w="2160"/>
          </w:tcPr>
          <w:p/>
          <w:p>
            <w:pPr>
              <w:pStyle w:val="Heading1"/>
            </w:pPr>
            <w:r>
              <w:t>spivs</w:t>
            </w:r>
          </w:p>
        </w:tc>
        <w:tc>
          <w:tcPr>
            <w:tcW w:type="dxa" w:w="2160"/>
          </w:tcPr>
          <w:p/>
          <w:p>
            <w:pPr>
              <w:pStyle w:val="Heading1"/>
            </w:pPr>
            <w:r>
              <w:t>privy</w:t>
            </w:r>
          </w:p>
        </w:tc>
        <w:tc>
          <w:tcPr>
            <w:tcW w:type="dxa" w:w="2160"/>
          </w:tcPr>
          <w:p/>
          <w:p>
            <w:pPr>
              <w:pStyle w:val="Heading1"/>
            </w:pPr>
            <w:r>
              <w:t>frizz</w:t>
            </w:r>
          </w:p>
        </w:tc>
        <w:tc>
          <w:tcPr>
            <w:tcW w:type="dxa" w:w="2160"/>
          </w:tcPr>
          <w:p/>
          <w:p>
            <w:pPr>
              <w:pStyle w:val="Heading1"/>
            </w:pPr>
            <w:r>
              <w:t>blobs</w:t>
            </w:r>
          </w:p>
        </w:tc>
      </w:tr>
      <w:tr>
        <w:tc>
          <w:tcPr>
            <w:tcW w:type="dxa" w:w="2160"/>
          </w:tcPr>
          <w:p/>
          <w:p>
            <w:pPr>
              <w:pStyle w:val="Heading1"/>
            </w:pPr>
            <w:r>
              <w:t>globs</w:t>
            </w:r>
          </w:p>
        </w:tc>
        <w:tc>
          <w:tcPr>
            <w:tcW w:type="dxa" w:w="2160"/>
          </w:tcPr>
          <w:p/>
          <w:p>
            <w:pPr>
              <w:pStyle w:val="Heading1"/>
            </w:pPr>
            <w:r>
              <w:t>slobs</w:t>
            </w:r>
          </w:p>
        </w:tc>
        <w:tc>
          <w:tcPr>
            <w:tcW w:type="dxa" w:w="2160"/>
          </w:tcPr>
          <w:p/>
          <w:p>
            <w:pPr>
              <w:pStyle w:val="Heading1"/>
            </w:pPr>
            <w:r>
              <w:t>knobs</w:t>
            </w:r>
          </w:p>
        </w:tc>
        <w:tc>
          <w:tcPr>
            <w:tcW w:type="dxa" w:w="2160"/>
          </w:tcPr>
          <w:p/>
          <w:p>
            <w:pPr>
              <w:pStyle w:val="Heading1"/>
            </w:pPr>
            <w:r>
              <w:t>snobs</w:t>
            </w:r>
          </w:p>
        </w:tc>
      </w:tr>
      <w:tr>
        <w:tc>
          <w:tcPr>
            <w:tcW w:type="dxa" w:w="2160"/>
          </w:tcPr>
          <w:p/>
          <w:p>
            <w:pPr>
              <w:pStyle w:val="Heading1"/>
            </w:pPr>
            <w:r>
              <w:t>chock</w:t>
            </w:r>
          </w:p>
        </w:tc>
        <w:tc>
          <w:tcPr>
            <w:tcW w:type="dxa" w:w="2160"/>
          </w:tcPr>
          <w:p/>
          <w:p>
            <w:pPr>
              <w:pStyle w:val="Heading1"/>
            </w:pPr>
            <w:r>
              <w:t>chocs</w:t>
            </w:r>
          </w:p>
        </w:tc>
        <w:tc>
          <w:tcPr>
            <w:tcW w:type="dxa" w:w="2160"/>
          </w:tcPr>
          <w:p/>
          <w:p>
            <w:pPr>
              <w:pStyle w:val="Heading1"/>
            </w:pPr>
            <w:r>
              <w:t>shock</w:t>
            </w:r>
          </w:p>
        </w:tc>
        <w:tc>
          <w:tcPr>
            <w:tcW w:type="dxa" w:w="2160"/>
          </w:tcPr>
          <w:p/>
          <w:p>
            <w:pPr>
              <w:pStyle w:val="Heading1"/>
            </w:pPr>
            <w:r>
              <w:t>block</w:t>
            </w:r>
          </w:p>
        </w:tc>
      </w:tr>
      <w:tr>
        <w:tc>
          <w:tcPr>
            <w:tcW w:type="dxa" w:w="2160"/>
          </w:tcPr>
          <w:p/>
          <w:p>
            <w:pPr>
              <w:pStyle w:val="Heading1"/>
            </w:pPr>
            <w:r>
              <w:t>blocs</w:t>
            </w:r>
          </w:p>
        </w:tc>
        <w:tc>
          <w:tcPr>
            <w:tcW w:type="dxa" w:w="2160"/>
          </w:tcPr>
          <w:p/>
          <w:p>
            <w:pPr>
              <w:pStyle w:val="Heading1"/>
            </w:pPr>
            <w:r>
              <w:t>clock</w:t>
            </w:r>
          </w:p>
        </w:tc>
        <w:tc>
          <w:tcPr>
            <w:tcW w:type="dxa" w:w="2160"/>
          </w:tcPr>
          <w:p/>
          <w:p>
            <w:pPr>
              <w:pStyle w:val="Heading1"/>
            </w:pPr>
            <w:r>
              <w:t>flock</w:t>
            </w:r>
          </w:p>
        </w:tc>
        <w:tc>
          <w:tcPr>
            <w:tcW w:type="dxa" w:w="2160"/>
          </w:tcPr>
          <w:p/>
          <w:p>
            <w:pPr>
              <w:pStyle w:val="Heading1"/>
            </w:pPr>
            <w:r>
              <w:t>smock</w:t>
            </w:r>
          </w:p>
        </w:tc>
      </w:tr>
      <w:tr>
        <w:tc>
          <w:tcPr>
            <w:tcW w:type="dxa" w:w="2160"/>
          </w:tcPr>
          <w:p/>
          <w:p>
            <w:pPr>
              <w:pStyle w:val="Heading1"/>
            </w:pPr>
            <w:r>
              <w:t>knock</w:t>
            </w:r>
          </w:p>
        </w:tc>
        <w:tc>
          <w:tcPr>
            <w:tcW w:type="dxa" w:w="2160"/>
          </w:tcPr>
          <w:p/>
          <w:p>
            <w:pPr>
              <w:pStyle w:val="Heading1"/>
            </w:pPr>
            <w:r>
              <w:t>crock</w:t>
            </w:r>
          </w:p>
        </w:tc>
        <w:tc>
          <w:tcPr>
            <w:tcW w:type="dxa" w:w="2160"/>
          </w:tcPr>
          <w:p/>
          <w:p>
            <w:pPr>
              <w:pStyle w:val="Heading1"/>
            </w:pPr>
            <w:r>
              <w:t>frock</w:t>
            </w:r>
          </w:p>
        </w:tc>
        <w:tc>
          <w:tcPr>
            <w:tcW w:type="dxa" w:w="2160"/>
          </w:tcPr>
          <w:p/>
          <w:p>
            <w:pPr>
              <w:pStyle w:val="Heading1"/>
            </w:pPr>
            <w:r>
              <w:t>stock</w:t>
            </w:r>
          </w:p>
        </w:tc>
      </w:tr>
      <w:tr>
        <w:tc>
          <w:tcPr>
            <w:tcW w:type="dxa" w:w="2160"/>
          </w:tcPr>
          <w:p/>
          <w:p>
            <w:pPr>
              <w:pStyle w:val="Heading1"/>
            </w:pPr>
            <w:r>
              <w:t>clods</w:t>
            </w:r>
          </w:p>
        </w:tc>
        <w:tc>
          <w:tcPr>
            <w:tcW w:type="dxa" w:w="2160"/>
          </w:tcPr>
          <w:p/>
          <w:p>
            <w:pPr>
              <w:pStyle w:val="Heading1"/>
            </w:pPr>
            <w:r>
              <w:t>plods</w:t>
            </w:r>
          </w:p>
        </w:tc>
        <w:tc>
          <w:tcPr>
            <w:tcW w:type="dxa" w:w="2160"/>
          </w:tcPr>
          <w:p/>
          <w:p>
            <w:pPr>
              <w:pStyle w:val="Heading1"/>
            </w:pPr>
            <w:r>
              <w:t>prods</w:t>
            </w:r>
          </w:p>
        </w:tc>
        <w:tc>
          <w:tcPr>
            <w:tcW w:type="dxa" w:w="2160"/>
          </w:tcPr>
          <w:p/>
          <w:p>
            <w:pPr>
              <w:pStyle w:val="Heading1"/>
            </w:pPr>
            <w:r>
              <w:t>scoff</w:t>
            </w:r>
          </w:p>
        </w:tc>
      </w:tr>
      <w:tr>
        <w:tc>
          <w:tcPr>
            <w:tcW w:type="dxa" w:w="2160"/>
          </w:tcPr>
          <w:p/>
          <w:p>
            <w:pPr>
              <w:pStyle w:val="Heading1"/>
            </w:pPr>
            <w:r>
              <w:t>croft</w:t>
            </w:r>
          </w:p>
        </w:tc>
        <w:tc>
          <w:tcPr>
            <w:tcW w:type="dxa" w:w="2160"/>
          </w:tcPr>
          <w:p/>
          <w:p>
            <w:pPr>
              <w:pStyle w:val="Heading1"/>
            </w:pPr>
            <w:r>
              <w:t>profs</w:t>
            </w:r>
          </w:p>
        </w:tc>
        <w:tc>
          <w:tcPr>
            <w:tcW w:type="dxa" w:w="2160"/>
          </w:tcPr>
          <w:p/>
          <w:p>
            <w:pPr>
              <w:pStyle w:val="Heading1"/>
            </w:pPr>
            <w:r>
              <w:t>blogs</w:t>
            </w:r>
          </w:p>
        </w:tc>
        <w:tc>
          <w:tcPr>
            <w:tcW w:type="dxa" w:w="2160"/>
          </w:tcPr>
          <w:p/>
          <w:p>
            <w:pPr>
              <w:pStyle w:val="Heading1"/>
            </w:pPr>
            <w:r>
              <w:t>clogs</w:t>
            </w:r>
          </w:p>
        </w:tc>
      </w:tr>
      <w:tr>
        <w:tc>
          <w:tcPr>
            <w:tcW w:type="dxa" w:w="2160"/>
          </w:tcPr>
          <w:p/>
          <w:p>
            <w:pPr>
              <w:pStyle w:val="Heading1"/>
            </w:pPr>
            <w:r>
              <w:t>flogs</w:t>
            </w:r>
          </w:p>
        </w:tc>
        <w:tc>
          <w:tcPr>
            <w:tcW w:type="dxa" w:w="2160"/>
          </w:tcPr>
          <w:p/>
          <w:p>
            <w:pPr>
              <w:pStyle w:val="Heading1"/>
            </w:pPr>
            <w:r>
              <w:t>slogs</w:t>
            </w:r>
          </w:p>
        </w:tc>
        <w:tc>
          <w:tcPr>
            <w:tcW w:type="dxa" w:w="2160"/>
          </w:tcPr>
          <w:p/>
          <w:p>
            <w:pPr>
              <w:pStyle w:val="Heading1"/>
            </w:pPr>
            <w:r>
              <w:t>smogs</w:t>
            </w:r>
          </w:p>
        </w:tc>
        <w:tc>
          <w:tcPr>
            <w:tcW w:type="dxa" w:w="2160"/>
          </w:tcPr>
          <w:p/>
          <w:p>
            <w:pPr>
              <w:pStyle w:val="Heading1"/>
            </w:pPr>
            <w:r>
              <w:t>snogs</w:t>
            </w:r>
          </w:p>
        </w:tc>
      </w:tr>
      <w:tr>
        <w:tc>
          <w:tcPr>
            <w:tcW w:type="dxa" w:w="2160"/>
          </w:tcPr>
          <w:p/>
          <w:p>
            <w:pPr>
              <w:pStyle w:val="Heading1"/>
            </w:pPr>
            <w:r>
              <w:t>frogs</w:t>
            </w:r>
          </w:p>
        </w:tc>
        <w:tc>
          <w:tcPr>
            <w:tcW w:type="dxa" w:w="2160"/>
          </w:tcPr>
          <w:p/>
          <w:p>
            <w:pPr>
              <w:pStyle w:val="Heading1"/>
            </w:pPr>
            <w:r>
              <w:t>smoky</w:t>
            </w:r>
          </w:p>
        </w:tc>
        <w:tc>
          <w:tcPr>
            <w:tcW w:type="dxa" w:w="2160"/>
          </w:tcPr>
          <w:p/>
          <w:p>
            <w:pPr>
              <w:pStyle w:val="Heading1"/>
            </w:pPr>
            <w:r>
              <w:t>groks</w:t>
            </w:r>
          </w:p>
        </w:tc>
        <w:tc>
          <w:tcPr>
            <w:tcW w:type="dxa" w:w="2160"/>
          </w:tcPr>
          <w:p/>
          <w:p>
            <w:pPr>
              <w:pStyle w:val="Heading1"/>
            </w:pPr>
            <w:r>
              <w:t>scold</w:t>
            </w:r>
          </w:p>
        </w:tc>
      </w:tr>
      <w:tr>
        <w:tc>
          <w:tcPr>
            <w:tcW w:type="dxa" w:w="2160"/>
          </w:tcPr>
          <w:p/>
          <w:p>
            <w:pPr>
              <w:pStyle w:val="Heading1"/>
            </w:pPr>
            <w:r>
              <w:t>knoll</w:t>
            </w:r>
          </w:p>
        </w:tc>
        <w:tc>
          <w:tcPr>
            <w:tcW w:type="dxa" w:w="2160"/>
          </w:tcPr>
          <w:p/>
          <w:p>
            <w:pPr>
              <w:pStyle w:val="Heading1"/>
            </w:pPr>
            <w:r>
              <w:t>droll</w:t>
            </w:r>
          </w:p>
        </w:tc>
        <w:tc>
          <w:tcPr>
            <w:tcW w:type="dxa" w:w="2160"/>
          </w:tcPr>
          <w:p/>
          <w:p>
            <w:pPr>
              <w:pStyle w:val="Heading1"/>
            </w:pPr>
            <w:r>
              <w:t>troll</w:t>
            </w:r>
          </w:p>
        </w:tc>
        <w:tc>
          <w:tcPr>
            <w:tcW w:type="dxa" w:w="2160"/>
          </w:tcPr>
          <w:p/>
          <w:p>
            <w:pPr>
              <w:pStyle w:val="Heading1"/>
            </w:pPr>
            <w:r>
              <w:t>chomp</w:t>
            </w:r>
          </w:p>
        </w:tc>
      </w:tr>
      <w:tr>
        <w:tc>
          <w:tcPr>
            <w:tcW w:type="dxa" w:w="2160"/>
          </w:tcPr>
          <w:p/>
          <w:p>
            <w:pPr>
              <w:pStyle w:val="Heading1"/>
            </w:pPr>
            <w:r>
              <w:t>clomp</w:t>
            </w:r>
          </w:p>
        </w:tc>
        <w:tc>
          <w:tcPr>
            <w:tcW w:type="dxa" w:w="2160"/>
          </w:tcPr>
          <w:p/>
          <w:p>
            <w:pPr>
              <w:pStyle w:val="Heading1"/>
            </w:pPr>
            <w:r>
              <w:t>proms</w:t>
            </w:r>
          </w:p>
        </w:tc>
        <w:tc>
          <w:tcPr>
            <w:tcW w:type="dxa" w:w="2160"/>
          </w:tcPr>
          <w:p/>
          <w:p>
            <w:pPr>
              <w:pStyle w:val="Heading1"/>
            </w:pPr>
            <w:r>
              <w:t>stomp</w:t>
            </w:r>
          </w:p>
        </w:tc>
        <w:tc>
          <w:tcPr>
            <w:tcW w:type="dxa" w:w="2160"/>
          </w:tcPr>
          <w:p/>
          <w:p>
            <w:pPr>
              <w:pStyle w:val="Heading1"/>
            </w:pPr>
            <w:r>
              <w:t>phony</w:t>
            </w:r>
          </w:p>
        </w:tc>
      </w:tr>
      <w:tr>
        <w:tc>
          <w:tcPr>
            <w:tcW w:type="dxa" w:w="2160"/>
          </w:tcPr>
          <w:p/>
          <w:p>
            <w:pPr>
              <w:pStyle w:val="Heading1"/>
            </w:pPr>
            <w:r>
              <w:t>thong</w:t>
            </w:r>
          </w:p>
        </w:tc>
        <w:tc>
          <w:tcPr>
            <w:tcW w:type="dxa" w:w="2160"/>
          </w:tcPr>
          <w:p/>
          <w:p>
            <w:pPr>
              <w:pStyle w:val="Heading1"/>
            </w:pPr>
            <w:r>
              <w:t>blond</w:t>
            </w:r>
          </w:p>
        </w:tc>
        <w:tc>
          <w:tcPr>
            <w:tcW w:type="dxa" w:w="2160"/>
          </w:tcPr>
          <w:p/>
          <w:p>
            <w:pPr>
              <w:pStyle w:val="Heading1"/>
            </w:pPr>
            <w:r>
              <w:t>plonk</w:t>
            </w:r>
          </w:p>
        </w:tc>
        <w:tc>
          <w:tcPr>
            <w:tcW w:type="dxa" w:w="2160"/>
          </w:tcPr>
          <w:p/>
          <w:p>
            <w:pPr>
              <w:pStyle w:val="Heading1"/>
            </w:pPr>
            <w:r>
              <w:t>bronc</w:t>
            </w:r>
          </w:p>
        </w:tc>
      </w:tr>
      <w:tr>
        <w:tc>
          <w:tcPr>
            <w:tcW w:type="dxa" w:w="2160"/>
          </w:tcPr>
          <w:p/>
          <w:p>
            <w:pPr>
              <w:pStyle w:val="Heading1"/>
            </w:pPr>
            <w:r>
              <w:t>crony</w:t>
            </w:r>
          </w:p>
        </w:tc>
        <w:tc>
          <w:tcPr>
            <w:tcW w:type="dxa" w:w="2160"/>
          </w:tcPr>
          <w:p/>
          <w:p>
            <w:pPr>
              <w:pStyle w:val="Heading1"/>
            </w:pPr>
            <w:r>
              <w:t>frond</w:t>
            </w:r>
          </w:p>
        </w:tc>
        <w:tc>
          <w:tcPr>
            <w:tcW w:type="dxa" w:w="2160"/>
          </w:tcPr>
          <w:p/>
          <w:p>
            <w:pPr>
              <w:pStyle w:val="Heading1"/>
            </w:pPr>
            <w:r>
              <w:t>front</w:t>
            </w:r>
          </w:p>
        </w:tc>
        <w:tc>
          <w:tcPr>
            <w:tcW w:type="dxa" w:w="2160"/>
          </w:tcPr>
          <w:p/>
          <w:p>
            <w:pPr>
              <w:pStyle w:val="Heading1"/>
            </w:pPr>
            <w:r>
              <w:t>prong</w:t>
            </w:r>
          </w:p>
        </w:tc>
      </w:tr>
      <w:tr>
        <w:tc>
          <w:tcPr>
            <w:tcW w:type="dxa" w:w="2160"/>
          </w:tcPr>
          <w:p/>
          <w:p>
            <w:pPr>
              <w:pStyle w:val="Heading1"/>
            </w:pPr>
            <w:r>
              <w:t>wrong</w:t>
            </w:r>
          </w:p>
        </w:tc>
        <w:tc>
          <w:tcPr>
            <w:tcW w:type="dxa" w:w="2160"/>
          </w:tcPr>
          <w:p/>
          <w:p>
            <w:pPr>
              <w:pStyle w:val="Heading1"/>
            </w:pPr>
            <w:r>
              <w:t>stony</w:t>
            </w:r>
          </w:p>
        </w:tc>
        <w:tc>
          <w:tcPr>
            <w:tcW w:type="dxa" w:w="2160"/>
          </w:tcPr>
          <w:p/>
          <w:p>
            <w:pPr>
              <w:pStyle w:val="Heading1"/>
            </w:pPr>
            <w:r>
              <w:t>chops</w:t>
            </w:r>
          </w:p>
        </w:tc>
        <w:tc>
          <w:tcPr>
            <w:tcW w:type="dxa" w:w="2160"/>
          </w:tcPr>
          <w:p/>
          <w:p>
            <w:pPr>
              <w:pStyle w:val="Heading1"/>
            </w:pPr>
            <w:r>
              <w:t>shops</w:t>
            </w:r>
          </w:p>
        </w:tc>
      </w:tr>
      <w:tr>
        <w:tc>
          <w:tcPr>
            <w:tcW w:type="dxa" w:w="2160"/>
          </w:tcPr>
          <w:p/>
          <w:p>
            <w:pPr>
              <w:pStyle w:val="Heading1"/>
            </w:pPr>
            <w:r>
              <w:t>whops</w:t>
            </w:r>
          </w:p>
        </w:tc>
        <w:tc>
          <w:tcPr>
            <w:tcW w:type="dxa" w:w="2160"/>
          </w:tcPr>
          <w:p/>
          <w:p>
            <w:pPr>
              <w:pStyle w:val="Heading1"/>
            </w:pPr>
            <w:r>
              <w:t>clops</w:t>
            </w:r>
          </w:p>
        </w:tc>
        <w:tc>
          <w:tcPr>
            <w:tcW w:type="dxa" w:w="2160"/>
          </w:tcPr>
          <w:p/>
          <w:p>
            <w:pPr>
              <w:pStyle w:val="Heading1"/>
            </w:pPr>
            <w:r>
              <w:t>flops</w:t>
            </w:r>
          </w:p>
        </w:tc>
        <w:tc>
          <w:tcPr>
            <w:tcW w:type="dxa" w:w="2160"/>
          </w:tcPr>
          <w:p/>
          <w:p>
            <w:pPr>
              <w:pStyle w:val="Heading1"/>
            </w:pPr>
            <w:r>
              <w:t>plops</w:t>
            </w:r>
          </w:p>
        </w:tc>
      </w:tr>
      <w:tr>
        <w:tc>
          <w:tcPr>
            <w:tcW w:type="dxa" w:w="2160"/>
          </w:tcPr>
          <w:p/>
          <w:p>
            <w:pPr>
              <w:pStyle w:val="Heading1"/>
            </w:pPr>
            <w:r>
              <w:t>slops</w:t>
            </w:r>
          </w:p>
        </w:tc>
        <w:tc>
          <w:tcPr>
            <w:tcW w:type="dxa" w:w="2160"/>
          </w:tcPr>
          <w:p/>
          <w:p>
            <w:pPr>
              <w:pStyle w:val="Heading1"/>
            </w:pPr>
            <w:r>
              <w:t>crops</w:t>
            </w:r>
          </w:p>
        </w:tc>
        <w:tc>
          <w:tcPr>
            <w:tcW w:type="dxa" w:w="2160"/>
          </w:tcPr>
          <w:p/>
          <w:p>
            <w:pPr>
              <w:pStyle w:val="Heading1"/>
            </w:pPr>
            <w:r>
              <w:t>drops</w:t>
            </w:r>
          </w:p>
        </w:tc>
        <w:tc>
          <w:tcPr>
            <w:tcW w:type="dxa" w:w="2160"/>
          </w:tcPr>
          <w:p/>
          <w:p>
            <w:pPr>
              <w:pStyle w:val="Heading1"/>
            </w:pPr>
            <w:r>
              <w:t>props</w:t>
            </w:r>
          </w:p>
        </w:tc>
      </w:tr>
      <w:tr>
        <w:tc>
          <w:tcPr>
            <w:tcW w:type="dxa" w:w="2160"/>
          </w:tcPr>
          <w:p/>
          <w:p>
            <w:pPr>
              <w:pStyle w:val="Heading1"/>
            </w:pPr>
            <w:r>
              <w:t>stops</w:t>
            </w:r>
          </w:p>
        </w:tc>
        <w:tc>
          <w:tcPr>
            <w:tcW w:type="dxa" w:w="2160"/>
          </w:tcPr>
          <w:p/>
          <w:p>
            <w:pPr>
              <w:pStyle w:val="Heading1"/>
            </w:pPr>
            <w:r>
              <w:t>scour</w:t>
            </w:r>
          </w:p>
        </w:tc>
        <w:tc>
          <w:tcPr>
            <w:tcW w:type="dxa" w:w="2160"/>
          </w:tcPr>
          <w:p/>
          <w:p>
            <w:pPr>
              <w:pStyle w:val="Heading1"/>
            </w:pPr>
            <w:r>
              <w:t>scout</w:t>
            </w:r>
          </w:p>
        </w:tc>
        <w:tc>
          <w:tcPr>
            <w:tcW w:type="dxa" w:w="2160"/>
          </w:tcPr>
          <w:p/>
          <w:p>
            <w:pPr>
              <w:pStyle w:val="Heading1"/>
            </w:pPr>
            <w:r>
              <w:t>ghoul</w:t>
            </w:r>
          </w:p>
        </w:tc>
      </w:tr>
      <w:tr>
        <w:tc>
          <w:tcPr>
            <w:tcW w:type="dxa" w:w="2160"/>
          </w:tcPr>
          <w:p/>
          <w:p>
            <w:pPr>
              <w:pStyle w:val="Heading1"/>
            </w:pPr>
            <w:r>
              <w:t>shout</w:t>
            </w:r>
          </w:p>
        </w:tc>
        <w:tc>
          <w:tcPr>
            <w:tcW w:type="dxa" w:w="2160"/>
          </w:tcPr>
          <w:p/>
          <w:p>
            <w:pPr>
              <w:pStyle w:val="Heading1"/>
            </w:pPr>
            <w:r>
              <w:t>thous</w:t>
            </w:r>
          </w:p>
        </w:tc>
        <w:tc>
          <w:tcPr>
            <w:tcW w:type="dxa" w:w="2160"/>
          </w:tcPr>
          <w:p/>
          <w:p>
            <w:pPr>
              <w:pStyle w:val="Heading1"/>
            </w:pPr>
            <w:r>
              <w:t>cloud</w:t>
            </w:r>
          </w:p>
        </w:tc>
        <w:tc>
          <w:tcPr>
            <w:tcW w:type="dxa" w:w="2160"/>
          </w:tcPr>
          <w:p/>
          <w:p>
            <w:pPr>
              <w:pStyle w:val="Heading1"/>
            </w:pPr>
            <w:r>
              <w:t>clout</w:t>
            </w:r>
          </w:p>
        </w:tc>
      </w:tr>
      <w:tr>
        <w:tc>
          <w:tcPr>
            <w:tcW w:type="dxa" w:w="2160"/>
          </w:tcPr>
          <w:p/>
          <w:p>
            <w:pPr>
              <w:pStyle w:val="Heading1"/>
            </w:pPr>
            <w:r>
              <w:t>flour</w:t>
            </w:r>
          </w:p>
        </w:tc>
        <w:tc>
          <w:tcPr>
            <w:tcW w:type="dxa" w:w="2160"/>
          </w:tcPr>
          <w:p/>
          <w:p>
            <w:pPr>
              <w:pStyle w:val="Heading1"/>
            </w:pPr>
            <w:r>
              <w:t>flout</w:t>
            </w:r>
          </w:p>
        </w:tc>
        <w:tc>
          <w:tcPr>
            <w:tcW w:type="dxa" w:w="2160"/>
          </w:tcPr>
          <w:p/>
          <w:p>
            <w:pPr>
              <w:pStyle w:val="Heading1"/>
            </w:pPr>
            <w:r>
              <w:t>snout</w:t>
            </w:r>
          </w:p>
        </w:tc>
        <w:tc>
          <w:tcPr>
            <w:tcW w:type="dxa" w:w="2160"/>
          </w:tcPr>
          <w:p/>
          <w:p>
            <w:pPr>
              <w:pStyle w:val="Heading1"/>
            </w:pPr>
            <w:r>
              <w:t>spout</w:t>
            </w:r>
          </w:p>
        </w:tc>
      </w:tr>
      <w:tr>
        <w:tc>
          <w:tcPr>
            <w:tcW w:type="dxa" w:w="2160"/>
          </w:tcPr>
          <w:p/>
          <w:p>
            <w:pPr>
              <w:pStyle w:val="Heading1"/>
            </w:pPr>
            <w:r>
              <w:t>croup</w:t>
            </w:r>
          </w:p>
        </w:tc>
        <w:tc>
          <w:tcPr>
            <w:tcW w:type="dxa" w:w="2160"/>
          </w:tcPr>
          <w:p/>
          <w:p>
            <w:pPr>
              <w:pStyle w:val="Heading1"/>
            </w:pPr>
            <w:r>
              <w:t>group</w:t>
            </w:r>
          </w:p>
        </w:tc>
        <w:tc>
          <w:tcPr>
            <w:tcW w:type="dxa" w:w="2160"/>
          </w:tcPr>
          <w:p/>
          <w:p>
            <w:pPr>
              <w:pStyle w:val="Heading1"/>
            </w:pPr>
            <w:r>
              <w:t>grout</w:t>
            </w:r>
          </w:p>
        </w:tc>
        <w:tc>
          <w:tcPr>
            <w:tcW w:type="dxa" w:w="2160"/>
          </w:tcPr>
          <w:p/>
          <w:p>
            <w:pPr>
              <w:pStyle w:val="Heading1"/>
            </w:pPr>
            <w:r>
              <w:t>proud</w:t>
            </w:r>
          </w:p>
        </w:tc>
      </w:tr>
      <w:tr>
        <w:tc>
          <w:tcPr>
            <w:tcW w:type="dxa" w:w="2160"/>
          </w:tcPr>
          <w:p/>
          <w:p>
            <w:pPr>
              <w:pStyle w:val="Heading1"/>
            </w:pPr>
            <w:r>
              <w:t>trout</w:t>
            </w:r>
          </w:p>
        </w:tc>
        <w:tc>
          <w:tcPr>
            <w:tcW w:type="dxa" w:w="2160"/>
          </w:tcPr>
          <w:p/>
          <w:p>
            <w:pPr>
              <w:pStyle w:val="Heading1"/>
            </w:pPr>
            <w:r>
              <w:t>stoup</w:t>
            </w:r>
          </w:p>
        </w:tc>
        <w:tc>
          <w:tcPr>
            <w:tcW w:type="dxa" w:w="2160"/>
          </w:tcPr>
          <w:p/>
          <w:p>
            <w:pPr>
              <w:pStyle w:val="Heading1"/>
            </w:pPr>
            <w:r>
              <w:t>stout</w:t>
            </w:r>
          </w:p>
        </w:tc>
        <w:tc>
          <w:tcPr>
            <w:tcW w:type="dxa" w:w="2160"/>
          </w:tcPr>
          <w:p/>
          <w:p>
            <w:pPr>
              <w:pStyle w:val="Heading1"/>
            </w:pPr>
            <w:r>
              <w:t>scorn</w:t>
            </w:r>
          </w:p>
        </w:tc>
      </w:tr>
      <w:tr>
        <w:tc>
          <w:tcPr>
            <w:tcW w:type="dxa" w:w="2160"/>
          </w:tcPr>
          <w:p/>
          <w:p>
            <w:pPr>
              <w:pStyle w:val="Heading1"/>
            </w:pPr>
            <w:r>
              <w:t>chord</w:t>
            </w:r>
          </w:p>
        </w:tc>
        <w:tc>
          <w:tcPr>
            <w:tcW w:type="dxa" w:w="2160"/>
          </w:tcPr>
          <w:p/>
          <w:p>
            <w:pPr>
              <w:pStyle w:val="Heading1"/>
            </w:pPr>
            <w:r>
              <w:t>short</w:t>
            </w:r>
          </w:p>
        </w:tc>
        <w:tc>
          <w:tcPr>
            <w:tcW w:type="dxa" w:w="2160"/>
          </w:tcPr>
          <w:p/>
          <w:p>
            <w:pPr>
              <w:pStyle w:val="Heading1"/>
            </w:pPr>
            <w:r>
              <w:t>thorn</w:t>
            </w:r>
          </w:p>
        </w:tc>
        <w:tc>
          <w:tcPr>
            <w:tcW w:type="dxa" w:w="2160"/>
          </w:tcPr>
          <w:p/>
          <w:p>
            <w:pPr>
              <w:pStyle w:val="Heading1"/>
            </w:pPr>
            <w:r>
              <w:t>whorl</w:t>
            </w:r>
          </w:p>
        </w:tc>
      </w:tr>
      <w:tr>
        <w:tc>
          <w:tcPr>
            <w:tcW w:type="dxa" w:w="2160"/>
          </w:tcPr>
          <w:p/>
          <w:p>
            <w:pPr>
              <w:pStyle w:val="Heading1"/>
            </w:pPr>
            <w:r>
              <w:t>fjord</w:t>
            </w:r>
          </w:p>
        </w:tc>
        <w:tc>
          <w:tcPr>
            <w:tcW w:type="dxa" w:w="2160"/>
          </w:tcPr>
          <w:p/>
          <w:p>
            <w:pPr>
              <w:pStyle w:val="Heading1"/>
            </w:pPr>
            <w:r>
              <w:t>glory</w:t>
            </w:r>
          </w:p>
        </w:tc>
        <w:tc>
          <w:tcPr>
            <w:tcW w:type="dxa" w:w="2160"/>
          </w:tcPr>
          <w:p/>
          <w:p>
            <w:pPr>
              <w:pStyle w:val="Heading1"/>
            </w:pPr>
            <w:r>
              <w:t>snort</w:t>
            </w:r>
          </w:p>
        </w:tc>
        <w:tc>
          <w:tcPr>
            <w:tcW w:type="dxa" w:w="2160"/>
          </w:tcPr>
          <w:p/>
          <w:p>
            <w:pPr>
              <w:pStyle w:val="Heading1"/>
            </w:pPr>
            <w:r>
              <w:t>sport</w:t>
            </w:r>
          </w:p>
        </w:tc>
      </w:tr>
      <w:tr>
        <w:tc>
          <w:tcPr>
            <w:tcW w:type="dxa" w:w="2160"/>
          </w:tcPr>
          <w:p/>
          <w:p>
            <w:pPr>
              <w:pStyle w:val="Heading1"/>
            </w:pPr>
            <w:r>
              <w:t>stork</w:t>
            </w:r>
          </w:p>
        </w:tc>
        <w:tc>
          <w:tcPr>
            <w:tcW w:type="dxa" w:w="2160"/>
          </w:tcPr>
          <w:p/>
          <w:p>
            <w:pPr>
              <w:pStyle w:val="Heading1"/>
            </w:pPr>
            <w:r>
              <w:t>storm</w:t>
            </w:r>
          </w:p>
        </w:tc>
        <w:tc>
          <w:tcPr>
            <w:tcW w:type="dxa" w:w="2160"/>
          </w:tcPr>
          <w:p/>
          <w:p>
            <w:pPr>
              <w:pStyle w:val="Heading1"/>
            </w:pPr>
            <w:r>
              <w:t>story</w:t>
            </w:r>
          </w:p>
        </w:tc>
        <w:tc>
          <w:tcPr>
            <w:tcW w:type="dxa" w:w="2160"/>
          </w:tcPr>
          <w:p/>
          <w:p>
            <w:pPr>
              <w:pStyle w:val="Heading1"/>
            </w:pPr>
            <w:r>
              <w:t>sword</w:t>
            </w:r>
          </w:p>
        </w:tc>
      </w:tr>
      <w:tr>
        <w:tc>
          <w:tcPr>
            <w:tcW w:type="dxa" w:w="2160"/>
          </w:tcPr>
          <w:p/>
          <w:p>
            <w:pPr>
              <w:pStyle w:val="Heading1"/>
            </w:pPr>
            <w:r>
              <w:t>sworn</w:t>
            </w:r>
          </w:p>
        </w:tc>
        <w:tc>
          <w:tcPr>
            <w:tcW w:type="dxa" w:w="2160"/>
          </w:tcPr>
          <w:p/>
          <w:p>
            <w:pPr>
              <w:pStyle w:val="Heading1"/>
            </w:pPr>
            <w:r>
              <w:t>ghost</w:t>
            </w:r>
          </w:p>
        </w:tc>
        <w:tc>
          <w:tcPr>
            <w:tcW w:type="dxa" w:w="2160"/>
          </w:tcPr>
          <w:p/>
          <w:p>
            <w:pPr>
              <w:pStyle w:val="Heading1"/>
            </w:pPr>
            <w:r>
              <w:t>floss</w:t>
            </w:r>
          </w:p>
        </w:tc>
        <w:tc>
          <w:tcPr>
            <w:tcW w:type="dxa" w:w="2160"/>
          </w:tcPr>
          <w:p/>
          <w:p>
            <w:pPr>
              <w:pStyle w:val="Heading1"/>
            </w:pPr>
            <w:r>
              <w:t>gloss</w:t>
            </w:r>
          </w:p>
        </w:tc>
      </w:tr>
    </w:tbl>
    <w:p>
      <w:pPr>
        <w:pStyle w:val="Heading1"/>
      </w:pPr>
      <w:r>
        <w:t xml:space="preserve">Next List of Words </w:t>
      </w:r>
    </w:p>
    <w:tbl>
      <w:tblPr>
        <w:tblStyle w:val="MediumGrid1-Accent4"/>
        <w:tblW w:type="auto" w:w="0"/>
        <w:tblLayout w:type="autofit"/>
        <w:tblLook w:firstColumn="1" w:firstRow="1" w:lastColumn="0" w:lastRow="0" w:noHBand="0" w:noVBand="1" w:val="04A0"/>
      </w:tblPr>
      <w:tblGrid>
        <w:gridCol w:w="2160"/>
        <w:gridCol w:w="2160"/>
        <w:gridCol w:w="2160"/>
        <w:gridCol w:w="2160"/>
      </w:tblGrid>
      <w:tr>
        <w:tc>
          <w:tcPr>
            <w:tcW w:type="dxa" w:w="2160"/>
          </w:tcPr>
          <w:p/>
          <w:p>
            <w:pPr>
              <w:pStyle w:val="Heading1"/>
            </w:pPr>
            <w:r>
              <w:t>slosh</w:t>
            </w:r>
          </w:p>
        </w:tc>
        <w:tc>
          <w:tcPr>
            <w:tcW w:type="dxa" w:w="2160"/>
          </w:tcPr>
          <w:p/>
          <w:p>
            <w:pPr>
              <w:pStyle w:val="Heading1"/>
            </w:pPr>
            <w:r>
              <w:t>cross</w:t>
            </w:r>
          </w:p>
        </w:tc>
        <w:tc>
          <w:tcPr>
            <w:tcW w:type="dxa" w:w="2160"/>
          </w:tcPr>
          <w:p/>
          <w:p>
            <w:pPr>
              <w:pStyle w:val="Heading1"/>
            </w:pPr>
            <w:r>
              <w:t>dross</w:t>
            </w:r>
          </w:p>
        </w:tc>
        <w:tc>
          <w:tcPr>
            <w:tcW w:type="dxa" w:w="2160"/>
          </w:tcPr>
          <w:p/>
          <w:p>
            <w:pPr>
              <w:pStyle w:val="Heading1"/>
            </w:pPr>
            <w:r>
              <w:t>gross</w:t>
            </w:r>
          </w:p>
        </w:tc>
      </w:tr>
      <w:tr>
        <w:tc>
          <w:tcPr>
            <w:tcW w:type="dxa" w:w="2160"/>
          </w:tcPr>
          <w:p/>
          <w:p>
            <w:pPr>
              <w:pStyle w:val="Heading1"/>
            </w:pPr>
            <w:r>
              <w:t>prosy</w:t>
            </w:r>
          </w:p>
        </w:tc>
        <w:tc>
          <w:tcPr>
            <w:tcW w:type="dxa" w:w="2160"/>
          </w:tcPr>
          <w:p/>
          <w:p>
            <w:pPr>
              <w:pStyle w:val="Heading1"/>
            </w:pPr>
            <w:r>
              <w:t>shots</w:t>
            </w:r>
          </w:p>
        </w:tc>
        <w:tc>
          <w:tcPr>
            <w:tcW w:type="dxa" w:w="2160"/>
          </w:tcPr>
          <w:p/>
          <w:p>
            <w:pPr>
              <w:pStyle w:val="Heading1"/>
            </w:pPr>
            <w:r>
              <w:t>blots</w:t>
            </w:r>
          </w:p>
        </w:tc>
        <w:tc>
          <w:tcPr>
            <w:tcW w:type="dxa" w:w="2160"/>
          </w:tcPr>
          <w:p/>
          <w:p>
            <w:pPr>
              <w:pStyle w:val="Heading1"/>
            </w:pPr>
            <w:r>
              <w:t>cloth</w:t>
            </w:r>
          </w:p>
        </w:tc>
      </w:tr>
      <w:tr>
        <w:tc>
          <w:tcPr>
            <w:tcW w:type="dxa" w:w="2160"/>
          </w:tcPr>
          <w:p/>
          <w:p>
            <w:pPr>
              <w:pStyle w:val="Heading1"/>
            </w:pPr>
            <w:r>
              <w:t>clots</w:t>
            </w:r>
          </w:p>
        </w:tc>
        <w:tc>
          <w:tcPr>
            <w:tcW w:type="dxa" w:w="2160"/>
          </w:tcPr>
          <w:p/>
          <w:p>
            <w:pPr>
              <w:pStyle w:val="Heading1"/>
            </w:pPr>
            <w:r>
              <w:t>plots</w:t>
            </w:r>
          </w:p>
        </w:tc>
        <w:tc>
          <w:tcPr>
            <w:tcW w:type="dxa" w:w="2160"/>
          </w:tcPr>
          <w:p/>
          <w:p>
            <w:pPr>
              <w:pStyle w:val="Heading1"/>
            </w:pPr>
            <w:r>
              <w:t>sloth</w:t>
            </w:r>
          </w:p>
        </w:tc>
        <w:tc>
          <w:tcPr>
            <w:tcW w:type="dxa" w:w="2160"/>
          </w:tcPr>
          <w:p/>
          <w:p>
            <w:pPr>
              <w:pStyle w:val="Heading1"/>
            </w:pPr>
            <w:r>
              <w:t>slots</w:t>
            </w:r>
          </w:p>
        </w:tc>
      </w:tr>
      <w:tr>
        <w:tc>
          <w:tcPr>
            <w:tcW w:type="dxa" w:w="2160"/>
          </w:tcPr>
          <w:p/>
          <w:p>
            <w:pPr>
              <w:pStyle w:val="Heading1"/>
            </w:pPr>
            <w:r>
              <w:t>zloty</w:t>
            </w:r>
          </w:p>
        </w:tc>
        <w:tc>
          <w:tcPr>
            <w:tcW w:type="dxa" w:w="2160"/>
          </w:tcPr>
          <w:p/>
          <w:p>
            <w:pPr>
              <w:pStyle w:val="Heading1"/>
            </w:pPr>
            <w:r>
              <w:t>knots</w:t>
            </w:r>
          </w:p>
        </w:tc>
        <w:tc>
          <w:tcPr>
            <w:tcW w:type="dxa" w:w="2160"/>
          </w:tcPr>
          <w:p/>
          <w:p>
            <w:pPr>
              <w:pStyle w:val="Heading1"/>
            </w:pPr>
            <w:r>
              <w:t>snots</w:t>
            </w:r>
          </w:p>
        </w:tc>
        <w:tc>
          <w:tcPr>
            <w:tcW w:type="dxa" w:w="2160"/>
          </w:tcPr>
          <w:p/>
          <w:p>
            <w:pPr>
              <w:pStyle w:val="Heading1"/>
            </w:pPr>
            <w:r>
              <w:t>spots</w:t>
            </w:r>
          </w:p>
        </w:tc>
      </w:tr>
      <w:tr>
        <w:tc>
          <w:tcPr>
            <w:tcW w:type="dxa" w:w="2160"/>
          </w:tcPr>
          <w:p/>
          <w:p>
            <w:pPr>
              <w:pStyle w:val="Heading1"/>
            </w:pPr>
            <w:r>
              <w:t>broth</w:t>
            </w:r>
          </w:p>
        </w:tc>
        <w:tc>
          <w:tcPr>
            <w:tcW w:type="dxa" w:w="2160"/>
          </w:tcPr>
          <w:p/>
          <w:p>
            <w:pPr>
              <w:pStyle w:val="Heading1"/>
            </w:pPr>
            <w:r>
              <w:t>froth</w:t>
            </w:r>
          </w:p>
        </w:tc>
        <w:tc>
          <w:tcPr>
            <w:tcW w:type="dxa" w:w="2160"/>
          </w:tcPr>
          <w:p/>
          <w:p>
            <w:pPr>
              <w:pStyle w:val="Heading1"/>
            </w:pPr>
            <w:r>
              <w:t>troth</w:t>
            </w:r>
          </w:p>
        </w:tc>
        <w:tc>
          <w:tcPr>
            <w:tcW w:type="dxa" w:w="2160"/>
          </w:tcPr>
          <w:p/>
          <w:p>
            <w:pPr>
              <w:pStyle w:val="Heading1"/>
            </w:pPr>
            <w:r>
              <w:t>trots</w:t>
            </w:r>
          </w:p>
        </w:tc>
      </w:tr>
      <w:tr>
        <w:tc>
          <w:tcPr>
            <w:tcW w:type="dxa" w:w="2160"/>
          </w:tcPr>
          <w:p/>
          <w:p>
            <w:pPr>
              <w:pStyle w:val="Heading1"/>
            </w:pPr>
            <w:r>
              <w:t>wroth</w:t>
            </w:r>
          </w:p>
        </w:tc>
        <w:tc>
          <w:tcPr>
            <w:tcW w:type="dxa" w:w="2160"/>
          </w:tcPr>
          <w:p/>
          <w:p>
            <w:pPr>
              <w:pStyle w:val="Heading1"/>
            </w:pPr>
            <w:r>
              <w:t>swots</w:t>
            </w:r>
          </w:p>
        </w:tc>
        <w:tc>
          <w:tcPr>
            <w:tcW w:type="dxa" w:w="2160"/>
          </w:tcPr>
          <w:p/>
          <w:p>
            <w:pPr>
              <w:pStyle w:val="Heading1"/>
            </w:pPr>
            <w:r>
              <w:t>scowl</w:t>
            </w:r>
          </w:p>
        </w:tc>
        <w:tc>
          <w:tcPr>
            <w:tcW w:type="dxa" w:w="2160"/>
          </w:tcPr>
          <w:p/>
          <w:p>
            <w:pPr>
              <w:pStyle w:val="Heading1"/>
            </w:pPr>
            <w:r>
              <w:t>scows</w:t>
            </w:r>
          </w:p>
        </w:tc>
      </w:tr>
      <w:tr>
        <w:tc>
          <w:tcPr>
            <w:tcW w:type="dxa" w:w="2160"/>
          </w:tcPr>
          <w:p/>
          <w:p>
            <w:pPr>
              <w:pStyle w:val="Heading1"/>
            </w:pPr>
            <w:r>
              <w:t>chows</w:t>
            </w:r>
          </w:p>
        </w:tc>
        <w:tc>
          <w:tcPr>
            <w:tcW w:type="dxa" w:w="2160"/>
          </w:tcPr>
          <w:p/>
          <w:p>
            <w:pPr>
              <w:pStyle w:val="Heading1"/>
            </w:pPr>
            <w:r>
              <w:t>dhows</w:t>
            </w:r>
          </w:p>
        </w:tc>
        <w:tc>
          <w:tcPr>
            <w:tcW w:type="dxa" w:w="2160"/>
          </w:tcPr>
          <w:p/>
          <w:p>
            <w:pPr>
              <w:pStyle w:val="Heading1"/>
            </w:pPr>
            <w:r>
              <w:t>shown</w:t>
            </w:r>
          </w:p>
        </w:tc>
        <w:tc>
          <w:tcPr>
            <w:tcW w:type="dxa" w:w="2160"/>
          </w:tcPr>
          <w:p/>
          <w:p>
            <w:pPr>
              <w:pStyle w:val="Heading1"/>
            </w:pPr>
            <w:r>
              <w:t>shows</w:t>
            </w:r>
          </w:p>
        </w:tc>
      </w:tr>
      <w:tr>
        <w:tc>
          <w:tcPr>
            <w:tcW w:type="dxa" w:w="2160"/>
          </w:tcPr>
          <w:p/>
          <w:p>
            <w:pPr>
              <w:pStyle w:val="Heading1"/>
            </w:pPr>
            <w:r>
              <w:t>showy</w:t>
            </w:r>
          </w:p>
        </w:tc>
        <w:tc>
          <w:tcPr>
            <w:tcW w:type="dxa" w:w="2160"/>
          </w:tcPr>
          <w:p/>
          <w:p>
            <w:pPr>
              <w:pStyle w:val="Heading1"/>
            </w:pPr>
            <w:r>
              <w:t>blown</w:t>
            </w:r>
          </w:p>
        </w:tc>
        <w:tc>
          <w:tcPr>
            <w:tcW w:type="dxa" w:w="2160"/>
          </w:tcPr>
          <w:p/>
          <w:p>
            <w:pPr>
              <w:pStyle w:val="Heading1"/>
            </w:pPr>
            <w:r>
              <w:t>blows</w:t>
            </w:r>
          </w:p>
        </w:tc>
        <w:tc>
          <w:tcPr>
            <w:tcW w:type="dxa" w:w="2160"/>
          </w:tcPr>
          <w:p/>
          <w:p>
            <w:pPr>
              <w:pStyle w:val="Heading1"/>
            </w:pPr>
            <w:r>
              <w:t>blowy</w:t>
            </w:r>
          </w:p>
        </w:tc>
      </w:tr>
      <w:tr>
        <w:tc>
          <w:tcPr>
            <w:tcW w:type="dxa" w:w="2160"/>
          </w:tcPr>
          <w:p/>
          <w:p>
            <w:pPr>
              <w:pStyle w:val="Heading1"/>
            </w:pPr>
            <w:r>
              <w:t>clown</w:t>
            </w:r>
          </w:p>
        </w:tc>
        <w:tc>
          <w:tcPr>
            <w:tcW w:type="dxa" w:w="2160"/>
          </w:tcPr>
          <w:p/>
          <w:p>
            <w:pPr>
              <w:pStyle w:val="Heading1"/>
            </w:pPr>
            <w:r>
              <w:t>flown</w:t>
            </w:r>
          </w:p>
        </w:tc>
        <w:tc>
          <w:tcPr>
            <w:tcW w:type="dxa" w:w="2160"/>
          </w:tcPr>
          <w:p/>
          <w:p>
            <w:pPr>
              <w:pStyle w:val="Heading1"/>
            </w:pPr>
            <w:r>
              <w:t>flows</w:t>
            </w:r>
          </w:p>
        </w:tc>
        <w:tc>
          <w:tcPr>
            <w:tcW w:type="dxa" w:w="2160"/>
          </w:tcPr>
          <w:p/>
          <w:p>
            <w:pPr>
              <w:pStyle w:val="Heading1"/>
            </w:pPr>
            <w:r>
              <w:t>glows</w:t>
            </w:r>
          </w:p>
        </w:tc>
      </w:tr>
      <w:tr>
        <w:tc>
          <w:tcPr>
            <w:tcW w:type="dxa" w:w="2160"/>
          </w:tcPr>
          <w:p/>
          <w:p>
            <w:pPr>
              <w:pStyle w:val="Heading1"/>
            </w:pPr>
            <w:r>
              <w:t>plows</w:t>
            </w:r>
          </w:p>
        </w:tc>
        <w:tc>
          <w:tcPr>
            <w:tcW w:type="dxa" w:w="2160"/>
          </w:tcPr>
          <w:p/>
          <w:p>
            <w:pPr>
              <w:pStyle w:val="Heading1"/>
            </w:pPr>
            <w:r>
              <w:t>slows</w:t>
            </w:r>
          </w:p>
        </w:tc>
        <w:tc>
          <w:tcPr>
            <w:tcW w:type="dxa" w:w="2160"/>
          </w:tcPr>
          <w:p/>
          <w:p>
            <w:pPr>
              <w:pStyle w:val="Heading1"/>
            </w:pPr>
            <w:r>
              <w:t>known</w:t>
            </w:r>
          </w:p>
        </w:tc>
        <w:tc>
          <w:tcPr>
            <w:tcW w:type="dxa" w:w="2160"/>
          </w:tcPr>
          <w:p/>
          <w:p>
            <w:pPr>
              <w:pStyle w:val="Heading1"/>
            </w:pPr>
            <w:r>
              <w:t>knows</w:t>
            </w:r>
          </w:p>
        </w:tc>
      </w:tr>
      <w:tr>
        <w:tc>
          <w:tcPr>
            <w:tcW w:type="dxa" w:w="2160"/>
          </w:tcPr>
          <w:p/>
          <w:p>
            <w:pPr>
              <w:pStyle w:val="Heading1"/>
            </w:pPr>
            <w:r>
              <w:t>snows</w:t>
            </w:r>
          </w:p>
        </w:tc>
        <w:tc>
          <w:tcPr>
            <w:tcW w:type="dxa" w:w="2160"/>
          </w:tcPr>
          <w:p/>
          <w:p>
            <w:pPr>
              <w:pStyle w:val="Heading1"/>
            </w:pPr>
            <w:r>
              <w:t>snowy</w:t>
            </w:r>
          </w:p>
        </w:tc>
        <w:tc>
          <w:tcPr>
            <w:tcW w:type="dxa" w:w="2160"/>
          </w:tcPr>
          <w:p/>
          <w:p>
            <w:pPr>
              <w:pStyle w:val="Heading1"/>
            </w:pPr>
            <w:r>
              <w:t>brown</w:t>
            </w:r>
          </w:p>
        </w:tc>
        <w:tc>
          <w:tcPr>
            <w:tcW w:type="dxa" w:w="2160"/>
          </w:tcPr>
          <w:p/>
          <w:p>
            <w:pPr>
              <w:pStyle w:val="Heading1"/>
            </w:pPr>
            <w:r>
              <w:t>brows</w:t>
            </w:r>
          </w:p>
        </w:tc>
      </w:tr>
      <w:tr>
        <w:tc>
          <w:tcPr>
            <w:tcW w:type="dxa" w:w="2160"/>
          </w:tcPr>
          <w:p/>
          <w:p>
            <w:pPr>
              <w:pStyle w:val="Heading1"/>
            </w:pPr>
            <w:r>
              <w:t>crowd</w:t>
            </w:r>
          </w:p>
        </w:tc>
        <w:tc>
          <w:tcPr>
            <w:tcW w:type="dxa" w:w="2160"/>
          </w:tcPr>
          <w:p/>
          <w:p>
            <w:pPr>
              <w:pStyle w:val="Heading1"/>
            </w:pPr>
            <w:r>
              <w:t>crown</w:t>
            </w:r>
          </w:p>
        </w:tc>
        <w:tc>
          <w:tcPr>
            <w:tcW w:type="dxa" w:w="2160"/>
          </w:tcPr>
          <w:p/>
          <w:p>
            <w:pPr>
              <w:pStyle w:val="Heading1"/>
            </w:pPr>
            <w:r>
              <w:t>crows</w:t>
            </w:r>
          </w:p>
        </w:tc>
        <w:tc>
          <w:tcPr>
            <w:tcW w:type="dxa" w:w="2160"/>
          </w:tcPr>
          <w:p/>
          <w:p>
            <w:pPr>
              <w:pStyle w:val="Heading1"/>
            </w:pPr>
            <w:r>
              <w:t>drown</w:t>
            </w:r>
          </w:p>
        </w:tc>
      </w:tr>
      <w:tr>
        <w:tc>
          <w:tcPr>
            <w:tcW w:type="dxa" w:w="2160"/>
          </w:tcPr>
          <w:p/>
          <w:p>
            <w:pPr>
              <w:pStyle w:val="Heading1"/>
            </w:pPr>
            <w:r>
              <w:t>frown</w:t>
            </w:r>
          </w:p>
        </w:tc>
        <w:tc>
          <w:tcPr>
            <w:tcW w:type="dxa" w:w="2160"/>
          </w:tcPr>
          <w:p/>
          <w:p>
            <w:pPr>
              <w:pStyle w:val="Heading1"/>
            </w:pPr>
            <w:r>
              <w:t>growl</w:t>
            </w:r>
          </w:p>
        </w:tc>
        <w:tc>
          <w:tcPr>
            <w:tcW w:type="dxa" w:w="2160"/>
          </w:tcPr>
          <w:p/>
          <w:p>
            <w:pPr>
              <w:pStyle w:val="Heading1"/>
            </w:pPr>
            <w:r>
              <w:t>grown</w:t>
            </w:r>
          </w:p>
        </w:tc>
        <w:tc>
          <w:tcPr>
            <w:tcW w:type="dxa" w:w="2160"/>
          </w:tcPr>
          <w:p/>
          <w:p>
            <w:pPr>
              <w:pStyle w:val="Heading1"/>
            </w:pPr>
            <w:r>
              <w:t>grows</w:t>
            </w:r>
          </w:p>
        </w:tc>
      </w:tr>
      <w:tr>
        <w:tc>
          <w:tcPr>
            <w:tcW w:type="dxa" w:w="2160"/>
          </w:tcPr>
          <w:p/>
          <w:p>
            <w:pPr>
              <w:pStyle w:val="Heading1"/>
            </w:pPr>
            <w:r>
              <w:t>prowl</w:t>
            </w:r>
          </w:p>
        </w:tc>
        <w:tc>
          <w:tcPr>
            <w:tcW w:type="dxa" w:w="2160"/>
          </w:tcPr>
          <w:p/>
          <w:p>
            <w:pPr>
              <w:pStyle w:val="Heading1"/>
            </w:pPr>
            <w:r>
              <w:t>prows</w:t>
            </w:r>
          </w:p>
        </w:tc>
        <w:tc>
          <w:tcPr>
            <w:tcW w:type="dxa" w:w="2160"/>
          </w:tcPr>
          <w:p/>
          <w:p>
            <w:pPr>
              <w:pStyle w:val="Heading1"/>
            </w:pPr>
            <w:r>
              <w:t>stows</w:t>
            </w:r>
          </w:p>
        </w:tc>
        <w:tc>
          <w:tcPr>
            <w:tcW w:type="dxa" w:w="2160"/>
          </w:tcPr>
          <w:p/>
          <w:p>
            <w:pPr>
              <w:pStyle w:val="Heading1"/>
            </w:pPr>
            <w:r>
              <w:t>proxy</w:t>
            </w:r>
          </w:p>
        </w:tc>
      </w:tr>
      <w:tr>
        <w:tc>
          <w:tcPr>
            <w:tcW w:type="dxa" w:w="2160"/>
          </w:tcPr>
          <w:p/>
          <w:p>
            <w:pPr>
              <w:pStyle w:val="Heading1"/>
            </w:pPr>
            <w:r>
              <w:t>cloys</w:t>
            </w:r>
          </w:p>
        </w:tc>
        <w:tc>
          <w:tcPr>
            <w:tcW w:type="dxa" w:w="2160"/>
          </w:tcPr>
          <w:p/>
          <w:p>
            <w:pPr>
              <w:pStyle w:val="Heading1"/>
            </w:pPr>
            <w:r>
              <w:t>ploys</w:t>
            </w:r>
          </w:p>
        </w:tc>
        <w:tc>
          <w:tcPr>
            <w:tcW w:type="dxa" w:w="2160"/>
          </w:tcPr>
          <w:p/>
          <w:p>
            <w:pPr>
              <w:pStyle w:val="Heading1"/>
            </w:pPr>
            <w:r>
              <w:t>buoys</w:t>
            </w:r>
          </w:p>
        </w:tc>
        <w:tc>
          <w:tcPr>
            <w:tcW w:type="dxa" w:w="2160"/>
          </w:tcPr>
          <w:p/>
          <w:p>
            <w:pPr>
              <w:pStyle w:val="Heading1"/>
            </w:pPr>
            <w:r>
              <w:t>troys</w:t>
            </w:r>
          </w:p>
        </w:tc>
      </w:tr>
      <w:tr>
        <w:tc>
          <w:tcPr>
            <w:tcW w:type="dxa" w:w="2160"/>
          </w:tcPr>
          <w:p/>
          <w:p>
            <w:pPr>
              <w:pStyle w:val="Heading1"/>
            </w:pPr>
            <w:r>
              <w:t>chubs</w:t>
            </w:r>
          </w:p>
        </w:tc>
        <w:tc>
          <w:tcPr>
            <w:tcW w:type="dxa" w:w="2160"/>
          </w:tcPr>
          <w:p/>
          <w:p>
            <w:pPr>
              <w:pStyle w:val="Heading1"/>
            </w:pPr>
            <w:r>
              <w:t>clubs</w:t>
            </w:r>
          </w:p>
        </w:tc>
        <w:tc>
          <w:tcPr>
            <w:tcW w:type="dxa" w:w="2160"/>
          </w:tcPr>
          <w:p/>
          <w:p>
            <w:pPr>
              <w:pStyle w:val="Heading1"/>
            </w:pPr>
            <w:r>
              <w:t>flubs</w:t>
            </w:r>
          </w:p>
        </w:tc>
        <w:tc>
          <w:tcPr>
            <w:tcW w:type="dxa" w:w="2160"/>
          </w:tcPr>
          <w:p/>
          <w:p>
            <w:pPr>
              <w:pStyle w:val="Heading1"/>
            </w:pPr>
            <w:r>
              <w:t>snubs</w:t>
            </w:r>
          </w:p>
        </w:tc>
      </w:tr>
      <w:tr>
        <w:tc>
          <w:tcPr>
            <w:tcW w:type="dxa" w:w="2160"/>
          </w:tcPr>
          <w:p/>
          <w:p>
            <w:pPr>
              <w:pStyle w:val="Heading1"/>
            </w:pPr>
            <w:r>
              <w:t>drubs</w:t>
            </w:r>
          </w:p>
        </w:tc>
        <w:tc>
          <w:tcPr>
            <w:tcW w:type="dxa" w:w="2160"/>
          </w:tcPr>
          <w:p/>
          <w:p>
            <w:pPr>
              <w:pStyle w:val="Heading1"/>
            </w:pPr>
            <w:r>
              <w:t>grubs</w:t>
            </w:r>
          </w:p>
        </w:tc>
        <w:tc>
          <w:tcPr>
            <w:tcW w:type="dxa" w:w="2160"/>
          </w:tcPr>
          <w:p/>
          <w:p>
            <w:pPr>
              <w:pStyle w:val="Heading1"/>
            </w:pPr>
            <w:r>
              <w:t>stubs</w:t>
            </w:r>
          </w:p>
        </w:tc>
        <w:tc>
          <w:tcPr>
            <w:tcW w:type="dxa" w:w="2160"/>
          </w:tcPr>
          <w:p/>
          <w:p>
            <w:pPr>
              <w:pStyle w:val="Heading1"/>
            </w:pPr>
            <w:r>
              <w:t>chuck</w:t>
            </w:r>
          </w:p>
        </w:tc>
      </w:tr>
      <w:tr>
        <w:tc>
          <w:tcPr>
            <w:tcW w:type="dxa" w:w="2160"/>
          </w:tcPr>
          <w:p/>
          <w:p>
            <w:pPr>
              <w:pStyle w:val="Heading1"/>
            </w:pPr>
            <w:r>
              <w:t>shuck</w:t>
            </w:r>
          </w:p>
        </w:tc>
        <w:tc>
          <w:tcPr>
            <w:tcW w:type="dxa" w:w="2160"/>
          </w:tcPr>
          <w:p/>
          <w:p>
            <w:pPr>
              <w:pStyle w:val="Heading1"/>
            </w:pPr>
            <w:r>
              <w:t>cluck</w:t>
            </w:r>
          </w:p>
        </w:tc>
        <w:tc>
          <w:tcPr>
            <w:tcW w:type="dxa" w:w="2160"/>
          </w:tcPr>
          <w:p/>
          <w:p>
            <w:pPr>
              <w:pStyle w:val="Heading1"/>
            </w:pPr>
            <w:r>
              <w:t>pluck</w:t>
            </w:r>
          </w:p>
        </w:tc>
        <w:tc>
          <w:tcPr>
            <w:tcW w:type="dxa" w:w="2160"/>
          </w:tcPr>
          <w:p/>
          <w:p>
            <w:pPr>
              <w:pStyle w:val="Heading1"/>
            </w:pPr>
            <w:r>
              <w:t>truck</w:t>
            </w:r>
          </w:p>
        </w:tc>
      </w:tr>
      <w:tr>
        <w:tc>
          <w:tcPr>
            <w:tcW w:type="dxa" w:w="2160"/>
          </w:tcPr>
          <w:p/>
          <w:p>
            <w:pPr>
              <w:pStyle w:val="Heading1"/>
            </w:pPr>
            <w:r>
              <w:t>stuck</w:t>
            </w:r>
          </w:p>
        </w:tc>
        <w:tc>
          <w:tcPr>
            <w:tcW w:type="dxa" w:w="2160"/>
          </w:tcPr>
          <w:p/>
          <w:p>
            <w:pPr>
              <w:pStyle w:val="Heading1"/>
            </w:pPr>
            <w:r>
              <w:t>scuds</w:t>
            </w:r>
          </w:p>
        </w:tc>
        <w:tc>
          <w:tcPr>
            <w:tcW w:type="dxa" w:w="2160"/>
          </w:tcPr>
          <w:p/>
          <w:p>
            <w:pPr>
              <w:pStyle w:val="Heading1"/>
            </w:pPr>
            <w:r>
              <w:t>thuds</w:t>
            </w:r>
          </w:p>
        </w:tc>
        <w:tc>
          <w:tcPr>
            <w:tcW w:type="dxa" w:w="2160"/>
          </w:tcPr>
          <w:p/>
          <w:p>
            <w:pPr>
              <w:pStyle w:val="Heading1"/>
            </w:pPr>
            <w:r>
              <w:t>spuds</w:t>
            </w:r>
          </w:p>
        </w:tc>
      </w:tr>
      <w:tr>
        <w:tc>
          <w:tcPr>
            <w:tcW w:type="dxa" w:w="2160"/>
          </w:tcPr>
          <w:p/>
          <w:p>
            <w:pPr>
              <w:pStyle w:val="Heading1"/>
            </w:pPr>
            <w:r>
              <w:t>studs</w:t>
            </w:r>
          </w:p>
        </w:tc>
        <w:tc>
          <w:tcPr>
            <w:tcW w:type="dxa" w:w="2160"/>
          </w:tcPr>
          <w:p/>
          <w:p>
            <w:pPr>
              <w:pStyle w:val="Heading1"/>
            </w:pPr>
            <w:r>
              <w:t>study</w:t>
            </w:r>
          </w:p>
        </w:tc>
        <w:tc>
          <w:tcPr>
            <w:tcW w:type="dxa" w:w="2160"/>
          </w:tcPr>
          <w:p/>
          <w:p>
            <w:pPr>
              <w:pStyle w:val="Heading1"/>
            </w:pPr>
            <w:r>
              <w:t>scuff</w:t>
            </w:r>
          </w:p>
        </w:tc>
        <w:tc>
          <w:tcPr>
            <w:tcW w:type="dxa" w:w="2160"/>
          </w:tcPr>
          <w:p/>
          <w:p>
            <w:pPr>
              <w:pStyle w:val="Heading1"/>
            </w:pPr>
            <w:r>
              <w:t>bluff</w:t>
            </w:r>
          </w:p>
        </w:tc>
      </w:tr>
      <w:tr>
        <w:tc>
          <w:tcPr>
            <w:tcW w:type="dxa" w:w="2160"/>
          </w:tcPr>
          <w:p/>
          <w:p>
            <w:pPr>
              <w:pStyle w:val="Heading1"/>
            </w:pPr>
            <w:r>
              <w:t>fluff</w:t>
            </w:r>
          </w:p>
        </w:tc>
        <w:tc>
          <w:tcPr>
            <w:tcW w:type="dxa" w:w="2160"/>
          </w:tcPr>
          <w:p/>
          <w:p>
            <w:pPr>
              <w:pStyle w:val="Heading1"/>
            </w:pPr>
            <w:r>
              <w:t>snuff</w:t>
            </w:r>
          </w:p>
        </w:tc>
        <w:tc>
          <w:tcPr>
            <w:tcW w:type="dxa" w:w="2160"/>
          </w:tcPr>
          <w:p/>
          <w:p>
            <w:pPr>
              <w:pStyle w:val="Heading1"/>
            </w:pPr>
            <w:r>
              <w:t>gruff</w:t>
            </w:r>
          </w:p>
        </w:tc>
        <w:tc>
          <w:tcPr>
            <w:tcW w:type="dxa" w:w="2160"/>
          </w:tcPr>
          <w:p/>
          <w:p>
            <w:pPr>
              <w:pStyle w:val="Heading1"/>
            </w:pPr>
            <w:r>
              <w:t>stuff</w:t>
            </w:r>
          </w:p>
        </w:tc>
      </w:tr>
      <w:tr>
        <w:tc>
          <w:tcPr>
            <w:tcW w:type="dxa" w:w="2160"/>
          </w:tcPr>
          <w:p/>
          <w:p>
            <w:pPr>
              <w:pStyle w:val="Heading1"/>
            </w:pPr>
            <w:r>
              <w:t>chugs</w:t>
            </w:r>
          </w:p>
        </w:tc>
        <w:tc>
          <w:tcPr>
            <w:tcW w:type="dxa" w:w="2160"/>
          </w:tcPr>
          <w:p/>
          <w:p>
            <w:pPr>
              <w:pStyle w:val="Heading1"/>
            </w:pPr>
            <w:r>
              <w:t>thugs</w:t>
            </w:r>
          </w:p>
        </w:tc>
        <w:tc>
          <w:tcPr>
            <w:tcW w:type="dxa" w:w="2160"/>
          </w:tcPr>
          <w:p/>
          <w:p>
            <w:pPr>
              <w:pStyle w:val="Heading1"/>
            </w:pPr>
            <w:r>
              <w:t>plugs</w:t>
            </w:r>
          </w:p>
        </w:tc>
        <w:tc>
          <w:tcPr>
            <w:tcW w:type="dxa" w:w="2160"/>
          </w:tcPr>
          <w:p/>
          <w:p>
            <w:pPr>
              <w:pStyle w:val="Heading1"/>
            </w:pPr>
            <w:r>
              <w:t>slugs</w:t>
            </w:r>
          </w:p>
        </w:tc>
      </w:tr>
      <w:tr>
        <w:tc>
          <w:tcPr>
            <w:tcW w:type="dxa" w:w="2160"/>
          </w:tcPr>
          <w:p/>
          <w:p>
            <w:pPr>
              <w:pStyle w:val="Heading1"/>
            </w:pPr>
            <w:r>
              <w:t>snugs</w:t>
            </w:r>
          </w:p>
        </w:tc>
        <w:tc>
          <w:tcPr>
            <w:tcW w:type="dxa" w:w="2160"/>
          </w:tcPr>
          <w:p/>
          <w:p>
            <w:pPr>
              <w:pStyle w:val="Heading1"/>
            </w:pPr>
            <w:r>
              <w:t>drugs</w:t>
            </w:r>
          </w:p>
        </w:tc>
        <w:tc>
          <w:tcPr>
            <w:tcW w:type="dxa" w:w="2160"/>
          </w:tcPr>
          <w:p/>
          <w:p>
            <w:pPr>
              <w:pStyle w:val="Heading1"/>
            </w:pPr>
            <w:r>
              <w:t>fluky</w:t>
            </w:r>
          </w:p>
        </w:tc>
        <w:tc>
          <w:tcPr>
            <w:tcW w:type="dxa" w:w="2160"/>
          </w:tcPr>
          <w:p/>
          <w:p>
            <w:pPr>
              <w:pStyle w:val="Heading1"/>
            </w:pPr>
            <w:r>
              <w:t>scull</w:t>
            </w:r>
          </w:p>
        </w:tc>
      </w:tr>
      <w:tr>
        <w:tc>
          <w:tcPr>
            <w:tcW w:type="dxa" w:w="2160"/>
          </w:tcPr>
          <w:p/>
          <w:p>
            <w:pPr>
              <w:pStyle w:val="Heading1"/>
            </w:pPr>
            <w:r>
              <w:t>skulk</w:t>
            </w:r>
          </w:p>
        </w:tc>
        <w:tc>
          <w:tcPr>
            <w:tcW w:type="dxa" w:w="2160"/>
          </w:tcPr>
          <w:p/>
          <w:p>
            <w:pPr>
              <w:pStyle w:val="Heading1"/>
            </w:pPr>
            <w:r>
              <w:t>skull</w:t>
            </w:r>
          </w:p>
        </w:tc>
        <w:tc>
          <w:tcPr>
            <w:tcW w:type="dxa" w:w="2160"/>
          </w:tcPr>
          <w:p/>
          <w:p>
            <w:pPr>
              <w:pStyle w:val="Heading1"/>
            </w:pPr>
            <w:r>
              <w:t>truly</w:t>
            </w:r>
          </w:p>
        </w:tc>
        <w:tc>
          <w:tcPr>
            <w:tcW w:type="dxa" w:w="2160"/>
          </w:tcPr>
          <w:p/>
          <w:p>
            <w:pPr>
              <w:pStyle w:val="Heading1"/>
            </w:pPr>
            <w:r>
              <w:t>scums</w:t>
            </w:r>
          </w:p>
        </w:tc>
      </w:tr>
      <w:tr>
        <w:tc>
          <w:tcPr>
            <w:tcW w:type="dxa" w:w="2160"/>
          </w:tcPr>
          <w:p/>
          <w:p>
            <w:pPr>
              <w:pStyle w:val="Heading1"/>
            </w:pPr>
            <w:r>
              <w:t>chump</w:t>
            </w:r>
          </w:p>
        </w:tc>
        <w:tc>
          <w:tcPr>
            <w:tcW w:type="dxa" w:w="2160"/>
          </w:tcPr>
          <w:p/>
          <w:p>
            <w:pPr>
              <w:pStyle w:val="Heading1"/>
            </w:pPr>
            <w:r>
              <w:t>chums</w:t>
            </w:r>
          </w:p>
        </w:tc>
        <w:tc>
          <w:tcPr>
            <w:tcW w:type="dxa" w:w="2160"/>
          </w:tcPr>
          <w:p/>
          <w:p>
            <w:pPr>
              <w:pStyle w:val="Heading1"/>
            </w:pPr>
            <w:r>
              <w:t>thumb</w:t>
            </w:r>
          </w:p>
        </w:tc>
        <w:tc>
          <w:tcPr>
            <w:tcW w:type="dxa" w:w="2160"/>
          </w:tcPr>
          <w:p/>
          <w:p>
            <w:pPr>
              <w:pStyle w:val="Heading1"/>
            </w:pPr>
            <w:r>
              <w:t>thump</w:t>
            </w:r>
          </w:p>
        </w:tc>
      </w:tr>
      <w:tr>
        <w:tc>
          <w:tcPr>
            <w:tcW w:type="dxa" w:w="2160"/>
          </w:tcPr>
          <w:p/>
          <w:p>
            <w:pPr>
              <w:pStyle w:val="Heading1"/>
            </w:pPr>
            <w:r>
              <w:t>clump</w:t>
            </w:r>
          </w:p>
        </w:tc>
        <w:tc>
          <w:tcPr>
            <w:tcW w:type="dxa" w:w="2160"/>
          </w:tcPr>
          <w:p/>
          <w:p>
            <w:pPr>
              <w:pStyle w:val="Heading1"/>
            </w:pPr>
            <w:r>
              <w:t>plumb</w:t>
            </w:r>
          </w:p>
        </w:tc>
        <w:tc>
          <w:tcPr>
            <w:tcW w:type="dxa" w:w="2160"/>
          </w:tcPr>
          <w:p/>
          <w:p>
            <w:pPr>
              <w:pStyle w:val="Heading1"/>
            </w:pPr>
            <w:r>
              <w:t>plump</w:t>
            </w:r>
          </w:p>
        </w:tc>
        <w:tc>
          <w:tcPr>
            <w:tcW w:type="dxa" w:w="2160"/>
          </w:tcPr>
          <w:p/>
          <w:p>
            <w:pPr>
              <w:pStyle w:val="Heading1"/>
            </w:pPr>
            <w:r>
              <w:t>plums</w:t>
            </w:r>
          </w:p>
        </w:tc>
      </w:tr>
      <w:tr>
        <w:tc>
          <w:tcPr>
            <w:tcW w:type="dxa" w:w="2160"/>
          </w:tcPr>
          <w:p/>
          <w:p>
            <w:pPr>
              <w:pStyle w:val="Heading1"/>
            </w:pPr>
            <w:r>
              <w:t>plumy</w:t>
            </w:r>
          </w:p>
        </w:tc>
        <w:tc>
          <w:tcPr>
            <w:tcW w:type="dxa" w:w="2160"/>
          </w:tcPr>
          <w:p/>
          <w:p>
            <w:pPr>
              <w:pStyle w:val="Heading1"/>
            </w:pPr>
            <w:r>
              <w:t>slump</w:t>
            </w:r>
          </w:p>
        </w:tc>
        <w:tc>
          <w:tcPr>
            <w:tcW w:type="dxa" w:w="2160"/>
          </w:tcPr>
          <w:p/>
          <w:p>
            <w:pPr>
              <w:pStyle w:val="Heading1"/>
            </w:pPr>
            <w:r>
              <w:t>slums</w:t>
            </w:r>
          </w:p>
        </w:tc>
        <w:tc>
          <w:tcPr>
            <w:tcW w:type="dxa" w:w="2160"/>
          </w:tcPr>
          <w:p/>
          <w:p>
            <w:pPr>
              <w:pStyle w:val="Heading1"/>
            </w:pPr>
            <w:r>
              <w:t>spumy</w:t>
            </w:r>
          </w:p>
        </w:tc>
      </w:tr>
      <w:tr>
        <w:tc>
          <w:tcPr>
            <w:tcW w:type="dxa" w:w="2160"/>
          </w:tcPr>
          <w:p/>
          <w:p>
            <w:pPr>
              <w:pStyle w:val="Heading1"/>
            </w:pPr>
            <w:r>
              <w:t>crumb</w:t>
            </w:r>
          </w:p>
        </w:tc>
        <w:tc>
          <w:tcPr>
            <w:tcW w:type="dxa" w:w="2160"/>
          </w:tcPr>
          <w:p/>
          <w:p>
            <w:pPr>
              <w:pStyle w:val="Heading1"/>
            </w:pPr>
            <w:r>
              <w:t>drums</w:t>
            </w:r>
          </w:p>
        </w:tc>
        <w:tc>
          <w:tcPr>
            <w:tcW w:type="dxa" w:w="2160"/>
          </w:tcPr>
          <w:p/>
          <w:p>
            <w:pPr>
              <w:pStyle w:val="Heading1"/>
            </w:pPr>
            <w:r>
              <w:t>frump</w:t>
            </w:r>
          </w:p>
        </w:tc>
        <w:tc>
          <w:tcPr>
            <w:tcW w:type="dxa" w:w="2160"/>
          </w:tcPr>
          <w:p/>
          <w:p>
            <w:pPr>
              <w:pStyle w:val="Heading1"/>
            </w:pPr>
            <w:r>
              <w:t>grump</w:t>
            </w:r>
          </w:p>
        </w:tc>
      </w:tr>
      <w:tr>
        <w:tc>
          <w:tcPr>
            <w:tcW w:type="dxa" w:w="2160"/>
          </w:tcPr>
          <w:p/>
          <w:p>
            <w:pPr>
              <w:pStyle w:val="Heading1"/>
            </w:pPr>
            <w:r>
              <w:t>trump</w:t>
            </w:r>
          </w:p>
        </w:tc>
        <w:tc>
          <w:tcPr>
            <w:tcW w:type="dxa" w:w="2160"/>
          </w:tcPr>
          <w:p/>
          <w:p>
            <w:pPr>
              <w:pStyle w:val="Heading1"/>
            </w:pPr>
            <w:r>
              <w:t>stump</w:t>
            </w:r>
          </w:p>
        </w:tc>
        <w:tc>
          <w:tcPr>
            <w:tcW w:type="dxa" w:w="2160"/>
          </w:tcPr>
          <w:p/>
          <w:p>
            <w:pPr>
              <w:pStyle w:val="Heading1"/>
            </w:pPr>
            <w:r>
              <w:t>chunk</w:t>
            </w:r>
          </w:p>
        </w:tc>
        <w:tc>
          <w:tcPr>
            <w:tcW w:type="dxa" w:w="2160"/>
          </w:tcPr>
          <w:p/>
          <w:p>
            <w:pPr>
              <w:pStyle w:val="Heading1"/>
            </w:pPr>
            <w:r>
              <w:t>shuns</w:t>
            </w:r>
          </w:p>
        </w:tc>
      </w:tr>
      <w:tr>
        <w:tc>
          <w:tcPr>
            <w:tcW w:type="dxa" w:w="2160"/>
          </w:tcPr>
          <w:p/>
          <w:p>
            <w:pPr>
              <w:pStyle w:val="Heading1"/>
            </w:pPr>
            <w:r>
              <w:t>shunt</w:t>
            </w:r>
          </w:p>
        </w:tc>
        <w:tc>
          <w:tcPr>
            <w:tcW w:type="dxa" w:w="2160"/>
          </w:tcPr>
          <w:p/>
          <w:p>
            <w:pPr>
              <w:pStyle w:val="Heading1"/>
            </w:pPr>
            <w:r>
              <w:t>thunk</w:t>
            </w:r>
          </w:p>
        </w:tc>
        <w:tc>
          <w:tcPr>
            <w:tcW w:type="dxa" w:w="2160"/>
          </w:tcPr>
          <w:p/>
          <w:p>
            <w:pPr>
              <w:pStyle w:val="Heading1"/>
            </w:pPr>
            <w:r>
              <w:t>skunk</w:t>
            </w:r>
          </w:p>
        </w:tc>
        <w:tc>
          <w:tcPr>
            <w:tcW w:type="dxa" w:w="2160"/>
          </w:tcPr>
          <w:p/>
          <w:p>
            <w:pPr>
              <w:pStyle w:val="Heading1"/>
            </w:pPr>
            <w:r>
              <w:t>blunt</w:t>
            </w:r>
          </w:p>
        </w:tc>
      </w:tr>
      <w:tr>
        <w:tc>
          <w:tcPr>
            <w:tcW w:type="dxa" w:w="2160"/>
          </w:tcPr>
          <w:p/>
          <w:p>
            <w:pPr>
              <w:pStyle w:val="Heading1"/>
            </w:pPr>
            <w:r>
              <w:t>clung</w:t>
            </w:r>
          </w:p>
        </w:tc>
        <w:tc>
          <w:tcPr>
            <w:tcW w:type="dxa" w:w="2160"/>
          </w:tcPr>
          <w:p/>
          <w:p>
            <w:pPr>
              <w:pStyle w:val="Heading1"/>
            </w:pPr>
            <w:r>
              <w:t>clunk</w:t>
            </w:r>
          </w:p>
        </w:tc>
        <w:tc>
          <w:tcPr>
            <w:tcW w:type="dxa" w:w="2160"/>
          </w:tcPr>
          <w:p/>
          <w:p>
            <w:pPr>
              <w:pStyle w:val="Heading1"/>
            </w:pPr>
            <w:r>
              <w:t>flung</w:t>
            </w:r>
          </w:p>
        </w:tc>
        <w:tc>
          <w:tcPr>
            <w:tcW w:type="dxa" w:w="2160"/>
          </w:tcPr>
          <w:p/>
          <w:p>
            <w:pPr>
              <w:pStyle w:val="Heading1"/>
            </w:pPr>
            <w:r>
              <w:t>flunk</w:t>
            </w:r>
          </w:p>
        </w:tc>
      </w:tr>
      <w:tr>
        <w:tc>
          <w:tcPr>
            <w:tcW w:type="dxa" w:w="2160"/>
          </w:tcPr>
          <w:p/>
          <w:p>
            <w:pPr>
              <w:pStyle w:val="Heading1"/>
            </w:pPr>
            <w:r>
              <w:t>plunk</w:t>
            </w:r>
          </w:p>
        </w:tc>
        <w:tc>
          <w:tcPr>
            <w:tcW w:type="dxa" w:w="2160"/>
          </w:tcPr>
          <w:p/>
          <w:p>
            <w:pPr>
              <w:pStyle w:val="Heading1"/>
            </w:pPr>
            <w:r>
              <w:t>slung</w:t>
            </w:r>
          </w:p>
        </w:tc>
        <w:tc>
          <w:tcPr>
            <w:tcW w:type="dxa" w:w="2160"/>
          </w:tcPr>
          <w:p/>
          <w:p>
            <w:pPr>
              <w:pStyle w:val="Heading1"/>
            </w:pPr>
            <w:r>
              <w:t>slunk</w:t>
            </w:r>
          </w:p>
        </w:tc>
        <w:tc>
          <w:tcPr>
            <w:tcW w:type="dxa" w:w="2160"/>
          </w:tcPr>
          <w:p/>
          <w:p>
            <w:pPr>
              <w:pStyle w:val="Heading1"/>
            </w:pPr>
            <w:r>
              <w:t>spunk</w:t>
            </w:r>
          </w:p>
        </w:tc>
      </w:tr>
      <w:tr>
        <w:tc>
          <w:tcPr>
            <w:tcW w:type="dxa" w:w="2160"/>
          </w:tcPr>
          <w:p/>
          <w:p>
            <w:pPr>
              <w:pStyle w:val="Heading1"/>
            </w:pPr>
            <w:r>
              <w:t>brunt</w:t>
            </w:r>
          </w:p>
        </w:tc>
        <w:tc>
          <w:tcPr>
            <w:tcW w:type="dxa" w:w="2160"/>
          </w:tcPr>
          <w:p/>
          <w:p>
            <w:pPr>
              <w:pStyle w:val="Heading1"/>
            </w:pPr>
            <w:r>
              <w:t>drunk</w:t>
            </w:r>
          </w:p>
        </w:tc>
        <w:tc>
          <w:tcPr>
            <w:tcW w:type="dxa" w:w="2160"/>
          </w:tcPr>
          <w:p/>
          <w:p>
            <w:pPr>
              <w:pStyle w:val="Heading1"/>
            </w:pPr>
            <w:r>
              <w:t>grunt</w:t>
            </w:r>
          </w:p>
        </w:tc>
        <w:tc>
          <w:tcPr>
            <w:tcW w:type="dxa" w:w="2160"/>
          </w:tcPr>
          <w:p/>
          <w:p>
            <w:pPr>
              <w:pStyle w:val="Heading1"/>
            </w:pPr>
            <w:r>
              <w:t>trunk</w:t>
            </w:r>
          </w:p>
        </w:tc>
      </w:tr>
      <w:tr>
        <w:tc>
          <w:tcPr>
            <w:tcW w:type="dxa" w:w="2160"/>
          </w:tcPr>
          <w:p/>
          <w:p>
            <w:pPr>
              <w:pStyle w:val="Heading1"/>
            </w:pPr>
            <w:r>
              <w:t>wrung</w:t>
            </w:r>
          </w:p>
        </w:tc>
        <w:tc>
          <w:tcPr>
            <w:tcW w:type="dxa" w:w="2160"/>
          </w:tcPr>
          <w:p/>
          <w:p>
            <w:pPr>
              <w:pStyle w:val="Heading1"/>
            </w:pPr>
            <w:r>
              <w:t>stung</w:t>
            </w:r>
          </w:p>
        </w:tc>
        <w:tc>
          <w:tcPr>
            <w:tcW w:type="dxa" w:w="2160"/>
          </w:tcPr>
          <w:p/>
          <w:p>
            <w:pPr>
              <w:pStyle w:val="Heading1"/>
            </w:pPr>
            <w:r>
              <w:t>stunk</w:t>
            </w:r>
          </w:p>
        </w:tc>
        <w:tc>
          <w:tcPr>
            <w:tcW w:type="dxa" w:w="2160"/>
          </w:tcPr>
          <w:p/>
          <w:p>
            <w:pPr>
              <w:pStyle w:val="Heading1"/>
            </w:pPr>
            <w:r>
              <w:t>stuns</w:t>
            </w:r>
          </w:p>
        </w:tc>
      </w:tr>
      <w:tr>
        <w:tc>
          <w:tcPr>
            <w:tcW w:type="dxa" w:w="2160"/>
          </w:tcPr>
          <w:p/>
          <w:p>
            <w:pPr>
              <w:pStyle w:val="Heading1"/>
            </w:pPr>
            <w:r>
              <w:t>stunt</w:t>
            </w:r>
          </w:p>
        </w:tc>
        <w:tc>
          <w:tcPr>
            <w:tcW w:type="dxa" w:w="2160"/>
          </w:tcPr>
          <w:p/>
          <w:p>
            <w:pPr>
              <w:pStyle w:val="Heading1"/>
            </w:pPr>
            <w:r>
              <w:t>swung</w:t>
            </w:r>
          </w:p>
        </w:tc>
        <w:tc>
          <w:tcPr>
            <w:tcW w:type="dxa" w:w="2160"/>
          </w:tcPr>
          <w:p/>
          <w:p>
            <w:pPr>
              <w:pStyle w:val="Heading1"/>
            </w:pPr>
            <w:r>
              <w:t>scurf</w:t>
            </w:r>
          </w:p>
        </w:tc>
        <w:tc>
          <w:tcPr>
            <w:tcW w:type="dxa" w:w="2160"/>
          </w:tcPr>
          <w:p/>
          <w:p>
            <w:pPr>
              <w:pStyle w:val="Heading1"/>
            </w:pPr>
            <w:r>
              <w:t>churl</w:t>
            </w:r>
          </w:p>
        </w:tc>
      </w:tr>
      <w:tr>
        <w:tc>
          <w:tcPr>
            <w:tcW w:type="dxa" w:w="2160"/>
          </w:tcPr>
          <w:p/>
          <w:p>
            <w:pPr>
              <w:pStyle w:val="Heading1"/>
            </w:pPr>
            <w:r>
              <w:t>churn</w:t>
            </w:r>
          </w:p>
        </w:tc>
        <w:tc>
          <w:tcPr>
            <w:tcW w:type="dxa" w:w="2160"/>
          </w:tcPr>
          <w:p/>
          <w:p>
            <w:pPr>
              <w:pStyle w:val="Heading1"/>
            </w:pPr>
            <w:r>
              <w:t>blurb</w:t>
            </w:r>
          </w:p>
        </w:tc>
        <w:tc>
          <w:tcPr>
            <w:tcW w:type="dxa" w:w="2160"/>
          </w:tcPr>
          <w:p/>
          <w:p>
            <w:pPr>
              <w:pStyle w:val="Heading1"/>
            </w:pPr>
            <w:r>
              <w:t>blurs</w:t>
            </w:r>
          </w:p>
        </w:tc>
        <w:tc>
          <w:tcPr>
            <w:tcW w:type="dxa" w:w="2160"/>
          </w:tcPr>
          <w:p/>
          <w:p>
            <w:pPr>
              <w:pStyle w:val="Heading1"/>
            </w:pPr>
            <w:r>
              <w:t>blurt</w:t>
            </w:r>
          </w:p>
        </w:tc>
      </w:tr>
      <w:tr>
        <w:tc>
          <w:tcPr>
            <w:tcW w:type="dxa" w:w="2160"/>
          </w:tcPr>
          <w:p/>
          <w:p>
            <w:pPr>
              <w:pStyle w:val="Heading1"/>
            </w:pPr>
            <w:r>
              <w:t>slurp</w:t>
            </w:r>
          </w:p>
        </w:tc>
        <w:tc>
          <w:tcPr>
            <w:tcW w:type="dxa" w:w="2160"/>
          </w:tcPr>
          <w:p/>
          <w:p>
            <w:pPr>
              <w:pStyle w:val="Heading1"/>
            </w:pPr>
            <w:r>
              <w:t>slurs</w:t>
            </w:r>
          </w:p>
        </w:tc>
        <w:tc>
          <w:tcPr>
            <w:tcW w:type="dxa" w:w="2160"/>
          </w:tcPr>
          <w:p/>
          <w:p>
            <w:pPr>
              <w:pStyle w:val="Heading1"/>
            </w:pPr>
            <w:r>
              <w:t>spurn</w:t>
            </w:r>
          </w:p>
        </w:tc>
        <w:tc>
          <w:tcPr>
            <w:tcW w:type="dxa" w:w="2160"/>
          </w:tcPr>
          <w:p/>
          <w:p>
            <w:pPr>
              <w:pStyle w:val="Heading1"/>
            </w:pPr>
            <w:r>
              <w:t>spurs</w:t>
            </w:r>
          </w:p>
        </w:tc>
      </w:tr>
      <w:tr>
        <w:tc>
          <w:tcPr>
            <w:tcW w:type="dxa" w:w="2160"/>
          </w:tcPr>
          <w:p/>
          <w:p>
            <w:pPr>
              <w:pStyle w:val="Heading1"/>
            </w:pPr>
            <w:r>
              <w:t>spurt</w:t>
            </w:r>
          </w:p>
        </w:tc>
        <w:tc>
          <w:tcPr>
            <w:tcW w:type="dxa" w:w="2160"/>
          </w:tcPr>
          <w:p/>
          <w:p>
            <w:pPr>
              <w:pStyle w:val="Heading1"/>
            </w:pPr>
            <w:r>
              <w:t>usurp</w:t>
            </w:r>
          </w:p>
        </w:tc>
        <w:tc>
          <w:tcPr>
            <w:tcW w:type="dxa" w:w="2160"/>
          </w:tcPr>
          <w:p/>
          <w:p>
            <w:pPr>
              <w:pStyle w:val="Heading1"/>
            </w:pPr>
            <w:r>
              <w:t>usury</w:t>
            </w:r>
          </w:p>
        </w:tc>
        <w:tc>
          <w:tcPr>
            <w:tcW w:type="dxa" w:w="2160"/>
          </w:tcPr>
          <w:p/>
          <w:p>
            <w:pPr>
              <w:pStyle w:val="Heading1"/>
            </w:pPr>
            <w:r>
              <w:t>shush</w:t>
            </w:r>
          </w:p>
        </w:tc>
      </w:tr>
      <w:tr>
        <w:tc>
          <w:tcPr>
            <w:tcW w:type="dxa" w:w="2160"/>
          </w:tcPr>
          <w:p/>
          <w:p>
            <w:pPr>
              <w:pStyle w:val="Heading1"/>
            </w:pPr>
            <w:r>
              <w:t>blush</w:t>
            </w:r>
          </w:p>
        </w:tc>
        <w:tc>
          <w:tcPr>
            <w:tcW w:type="dxa" w:w="2160"/>
          </w:tcPr>
          <w:p/>
          <w:p>
            <w:pPr>
              <w:pStyle w:val="Heading1"/>
            </w:pPr>
            <w:r>
              <w:t>flush</w:t>
            </w:r>
          </w:p>
        </w:tc>
        <w:tc>
          <w:tcPr>
            <w:tcW w:type="dxa" w:w="2160"/>
          </w:tcPr>
          <w:p/>
          <w:p>
            <w:pPr>
              <w:pStyle w:val="Heading1"/>
            </w:pPr>
            <w:r>
              <w:t>plush</w:t>
            </w:r>
          </w:p>
        </w:tc>
        <w:tc>
          <w:tcPr>
            <w:tcW w:type="dxa" w:w="2160"/>
          </w:tcPr>
          <w:p/>
          <w:p>
            <w:pPr>
              <w:pStyle w:val="Heading1"/>
            </w:pPr>
            <w:r>
              <w:t>slush</w:t>
            </w:r>
          </w:p>
        </w:tc>
      </w:tr>
      <w:tr>
        <w:tc>
          <w:tcPr>
            <w:tcW w:type="dxa" w:w="2160"/>
          </w:tcPr>
          <w:p/>
          <w:p>
            <w:pPr>
              <w:pStyle w:val="Heading1"/>
            </w:pPr>
            <w:r>
              <w:t>brush</w:t>
            </w:r>
          </w:p>
        </w:tc>
        <w:tc>
          <w:tcPr>
            <w:tcW w:type="dxa" w:w="2160"/>
          </w:tcPr>
          <w:p/>
          <w:p>
            <w:pPr>
              <w:pStyle w:val="Heading1"/>
            </w:pPr>
            <w:r>
              <w:t>crush</w:t>
            </w:r>
          </w:p>
        </w:tc>
        <w:tc>
          <w:tcPr>
            <w:tcW w:type="dxa" w:w="2160"/>
          </w:tcPr>
          <w:p/>
          <w:p>
            <w:pPr>
              <w:pStyle w:val="Heading1"/>
            </w:pPr>
            <w:r>
              <w:t>crust</w:t>
            </w:r>
          </w:p>
        </w:tc>
        <w:tc>
          <w:tcPr>
            <w:tcW w:type="dxa" w:w="2160"/>
          </w:tcPr>
          <w:p/>
          <w:p>
            <w:pPr>
              <w:pStyle w:val="Heading1"/>
            </w:pPr>
            <w:r>
              <w:t>truss</w:t>
            </w:r>
          </w:p>
        </w:tc>
      </w:tr>
      <w:tr>
        <w:tc>
          <w:tcPr>
            <w:tcW w:type="dxa" w:w="2160"/>
          </w:tcPr>
          <w:p/>
          <w:p>
            <w:pPr>
              <w:pStyle w:val="Heading1"/>
            </w:pPr>
            <w:r>
              <w:t>trust</w:t>
            </w:r>
          </w:p>
        </w:tc>
        <w:tc>
          <w:tcPr>
            <w:tcW w:type="dxa" w:w="2160"/>
          </w:tcPr>
          <w:p/>
          <w:p>
            <w:pPr>
              <w:pStyle w:val="Heading1"/>
            </w:pPr>
            <w:r>
              <w:t>shuts</w:t>
            </w:r>
          </w:p>
        </w:tc>
        <w:tc>
          <w:tcPr>
            <w:tcW w:type="dxa" w:w="2160"/>
          </w:tcPr>
          <w:p/>
          <w:p>
            <w:pPr>
              <w:pStyle w:val="Heading1"/>
            </w:pPr>
            <w:r>
              <w:t>gluts</w:t>
            </w:r>
          </w:p>
        </w:tc>
        <w:tc>
          <w:tcPr>
            <w:tcW w:type="dxa" w:w="2160"/>
          </w:tcPr>
          <w:p/>
          <w:p>
            <w:pPr>
              <w:pStyle w:val="Heading1"/>
            </w:pPr>
            <w:r>
              <w:t>klutz</w:t>
            </w:r>
          </w:p>
        </w:tc>
      </w:tr>
      <w:tr>
        <w:tc>
          <w:tcPr>
            <w:tcW w:type="dxa" w:w="2160"/>
          </w:tcPr>
          <w:p/>
          <w:p>
            <w:pPr>
              <w:pStyle w:val="Heading1"/>
            </w:pPr>
            <w:r>
              <w:t>sluts</w:t>
            </w:r>
          </w:p>
        </w:tc>
        <w:tc>
          <w:tcPr>
            <w:tcW w:type="dxa" w:w="2160"/>
          </w:tcPr>
          <w:p/>
          <w:p>
            <w:pPr>
              <w:pStyle w:val="Heading1"/>
            </w:pPr>
            <w:r>
              <w:t>smuts</w:t>
            </w:r>
          </w:p>
        </w:tc>
        <w:tc>
          <w:tcPr>
            <w:tcW w:type="dxa" w:w="2160"/>
          </w:tcPr>
          <w:p/>
          <w:p>
            <w:pPr>
              <w:pStyle w:val="Heading1"/>
            </w:pPr>
            <w:r>
              <w:t>truth</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bl>
    <w:p>
      <w:pPr>
        <w:pStyle w:val="Heading1"/>
      </w:pPr>
      <w:r>
        <w:t xml:space="preserve">Next List of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